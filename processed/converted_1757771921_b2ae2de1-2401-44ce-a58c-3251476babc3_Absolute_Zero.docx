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Page 1</w:t>
      </w:r>
    </w:p>
    <w:p>
      <w:pPr>
        <w:jc w:val="right"/>
      </w:pPr>
      <w:r>
        <w:rPr>
          <w:rFonts w:ascii="Arial" w:hAnsi="Arial"/>
          <w:b w:val="0"/>
          <w:i w:val="0"/>
          <w:color w:val="000000"/>
          <w:sz w:val="19"/>
          <w:u w:val="single"/>
        </w:rPr>
        <w:t>May 9, 2025</w:t>
      </w:r>
    </w:p>
    <w:p>
      <w:pPr>
        <w:jc w:val="left"/>
      </w:pPr>
      <w:r>
        <w:rPr>
          <w:rFonts w:ascii="Arial" w:hAnsi="Arial"/>
          <w:b/>
          <w:i w:val="0"/>
          <w:color w:val="000000"/>
          <w:sz w:val="34"/>
          <w:u w:val="single"/>
        </w:rPr>
        <w:t>Absolute Zero: Reinforced Self-play Reasoning with Zero Data</w:t>
      </w:r>
    </w:p>
    <w:p>
      <w:pPr>
        <w:jc w:val="center"/>
      </w:pPr>
      <w:r>
        <w:rPr>
          <w:rFonts w:ascii="Arial" w:hAnsi="Arial"/>
          <w:b w:val="0"/>
          <w:i w:val="0"/>
          <w:color w:val="000000"/>
          <w:sz w:val="16"/>
          <w:u w:val="single"/>
        </w:rPr>
        <w:t>1</w:t>
      </w:r>
      <w:r>
        <w:t xml:space="preserve"> </w:t>
      </w:r>
      <w:r>
        <w:rPr>
          <w:rFonts w:ascii="Arial" w:hAnsi="Arial"/>
          <w:b w:val="0"/>
          <w:i w:val="0"/>
          <w:color w:val="000000"/>
          <w:sz w:val="16"/>
          <w:u w:val="single"/>
        </w:rPr>
        <w:t>3</w:t>
      </w:r>
      <w:r>
        <w:t xml:space="preserve"> </w:t>
      </w:r>
      <w:r>
        <w:rPr>
          <w:rFonts w:ascii="Arial" w:hAnsi="Arial"/>
          <w:b w:val="0"/>
          <w:i w:val="0"/>
          <w:color w:val="000000"/>
          <w:sz w:val="16"/>
          <w:u w:val="single"/>
        </w:rPr>
        <w:t>1</w:t>
      </w:r>
      <w:r>
        <w:t xml:space="preserve"> </w:t>
      </w:r>
      <w:r>
        <w:rPr>
          <w:rFonts w:ascii="Arial" w:hAnsi="Arial"/>
          <w:b w:val="0"/>
          <w:i w:val="0"/>
          <w:color w:val="000000"/>
          <w:sz w:val="16"/>
          <w:u w:val="single"/>
        </w:rPr>
        <w:t>2</w:t>
      </w:r>
      <w:r>
        <w:t xml:space="preserve"> </w:t>
      </w:r>
      <w:r>
        <w:rPr>
          <w:rFonts w:ascii="Arial" w:hAnsi="Arial"/>
          <w:b w:val="0"/>
          <w:i w:val="0"/>
          <w:color w:val="000000"/>
          <w:sz w:val="16"/>
          <w:u w:val="single"/>
        </w:rPr>
        <w:t>1</w:t>
      </w:r>
      <w:r>
        <w:t xml:space="preserve"> </w:t>
      </w:r>
      <w:r>
        <w:rPr>
          <w:rFonts w:ascii="Arial" w:hAnsi="Arial"/>
          <w:b w:val="0"/>
          <w:i w:val="0"/>
          <w:color w:val="000000"/>
          <w:sz w:val="16"/>
          <w:u w:val="single"/>
        </w:rPr>
        <w:t>1</w:t>
      </w:r>
      <w:r>
        <w:t xml:space="preserve"> </w:t>
      </w:r>
      <w:r>
        <w:rPr>
          <w:rFonts w:ascii="Arial" w:hAnsi="Arial"/>
          <w:b w:val="0"/>
          <w:i w:val="0"/>
          <w:color w:val="000000"/>
          <w:sz w:val="16"/>
          <w:u w:val="single"/>
        </w:rPr>
        <w:t>1</w:t>
      </w:r>
      <w:r>
        <w:rPr>
          <w:rFonts w:ascii="Arial" w:hAnsi="Arial"/>
          <w:b/>
          <w:i w:val="0"/>
          <w:color w:val="000000"/>
          <w:sz w:val="21"/>
          <w:u w:val="single"/>
        </w:rPr>
        <w:t>Andrew Zhao</w:t>
      </w:r>
      <w:r>
        <w:t xml:space="preserve"> </w:t>
      </w:r>
      <w:r>
        <w:rPr>
          <w:rFonts w:ascii="Arial" w:hAnsi="Arial"/>
          <w:b/>
          <w:i w:val="0"/>
          <w:color w:val="000000"/>
          <w:sz w:val="22"/>
          <w:u w:val="single"/>
        </w:rPr>
        <w:t>,</w:t>
      </w:r>
      <w:r>
        <w:t xml:space="preserve"> </w:t>
      </w:r>
      <w:r>
        <w:rPr>
          <w:rFonts w:ascii="Arial" w:hAnsi="Arial"/>
          <w:b/>
          <w:i w:val="0"/>
          <w:color w:val="000000"/>
          <w:sz w:val="21"/>
          <w:u w:val="single"/>
        </w:rPr>
        <w:t>Yiran Wu</w:t>
      </w:r>
      <w:r>
        <w:t xml:space="preserve"> </w:t>
      </w:r>
      <w:r>
        <w:rPr>
          <w:rFonts w:ascii="Arial" w:hAnsi="Arial"/>
          <w:b/>
          <w:i w:val="0"/>
          <w:color w:val="000000"/>
          <w:sz w:val="22"/>
          <w:u w:val="single"/>
        </w:rPr>
        <w:t>,</w:t>
      </w:r>
      <w:r>
        <w:t xml:space="preserve"> </w:t>
      </w:r>
      <w:r>
        <w:rPr>
          <w:rFonts w:ascii="Arial" w:hAnsi="Arial"/>
          <w:b/>
          <w:i w:val="0"/>
          <w:color w:val="000000"/>
          <w:sz w:val="21"/>
          <w:u w:val="single"/>
        </w:rPr>
        <w:t>Yang Yue</w:t>
      </w:r>
      <w:r>
        <w:t xml:space="preserve"> </w:t>
      </w:r>
      <w:r>
        <w:rPr>
          <w:rFonts w:ascii="Arial" w:hAnsi="Arial"/>
          <w:b/>
          <w:i w:val="0"/>
          <w:color w:val="000000"/>
          <w:sz w:val="22"/>
          <w:u w:val="single"/>
        </w:rPr>
        <w:t>,</w:t>
      </w:r>
      <w:r>
        <w:t xml:space="preserve"> </w:t>
      </w:r>
      <w:r>
        <w:rPr>
          <w:rFonts w:ascii="Arial" w:hAnsi="Arial"/>
          <w:b/>
          <w:i w:val="0"/>
          <w:color w:val="000000"/>
          <w:sz w:val="21"/>
          <w:u w:val="single"/>
        </w:rPr>
        <w:t>Tong Wu</w:t>
      </w:r>
      <w:r>
        <w:t xml:space="preserve"> </w:t>
      </w:r>
      <w:r>
        <w:rPr>
          <w:rFonts w:ascii="Arial" w:hAnsi="Arial"/>
          <w:b/>
          <w:i w:val="0"/>
          <w:color w:val="000000"/>
          <w:sz w:val="22"/>
          <w:u w:val="single"/>
        </w:rPr>
        <w:t>,</w:t>
      </w:r>
      <w:r>
        <w:t xml:space="preserve"> </w:t>
      </w:r>
      <w:r>
        <w:rPr>
          <w:rFonts w:ascii="Arial" w:hAnsi="Arial"/>
          <w:b/>
          <w:i w:val="0"/>
          <w:color w:val="000000"/>
          <w:sz w:val="21"/>
          <w:u w:val="single"/>
        </w:rPr>
        <w:t>Quentin Xu</w:t>
      </w:r>
      <w:r>
        <w:t xml:space="preserve"> </w:t>
      </w:r>
      <w:r>
        <w:rPr>
          <w:rFonts w:ascii="Arial" w:hAnsi="Arial"/>
          <w:b/>
          <w:i w:val="0"/>
          <w:color w:val="000000"/>
          <w:sz w:val="22"/>
          <w:u w:val="single"/>
        </w:rPr>
        <w:t>,</w:t>
      </w:r>
      <w:r>
        <w:t xml:space="preserve"> </w:t>
      </w:r>
      <w:r>
        <w:rPr>
          <w:rFonts w:ascii="Arial" w:hAnsi="Arial"/>
          <w:b/>
          <w:i w:val="0"/>
          <w:color w:val="000000"/>
          <w:sz w:val="21"/>
          <w:u w:val="single"/>
        </w:rPr>
        <w:t>Yang Yue</w:t>
      </w:r>
      <w:r>
        <w:t xml:space="preserve"> </w:t>
      </w:r>
      <w:r>
        <w:rPr>
          <w:rFonts w:ascii="Arial" w:hAnsi="Arial"/>
          <w:b/>
          <w:i w:val="0"/>
          <w:color w:val="000000"/>
          <w:sz w:val="22"/>
          <w:u w:val="single"/>
        </w:rPr>
        <w:t>,</w:t>
      </w:r>
      <w:r>
        <w:t xml:space="preserve"> </w:t>
      </w:r>
      <w:r>
        <w:rPr>
          <w:rFonts w:ascii="Arial" w:hAnsi="Arial"/>
          <w:b/>
          <w:i w:val="0"/>
          <w:color w:val="000000"/>
          <w:sz w:val="21"/>
          <w:u w:val="single"/>
        </w:rPr>
        <w:t>Matthieu Lin</w:t>
      </w:r>
      <w:r>
        <w:t xml:space="preserve"> </w:t>
      </w:r>
      <w:r>
        <w:rPr>
          <w:rFonts w:ascii="Arial" w:hAnsi="Arial"/>
          <w:b/>
          <w:i w:val="0"/>
          <w:color w:val="000000"/>
          <w:sz w:val="22"/>
          <w:u w:val="single"/>
        </w:rPr>
        <w:t>,</w:t>
      </w:r>
    </w:p>
    <w:p>
      <w:pPr>
        <w:jc w:val="center"/>
      </w:pPr>
      <w:r>
        <w:rPr>
          <w:rFonts w:ascii="Arial" w:hAnsi="Arial"/>
          <w:b w:val="0"/>
          <w:i w:val="0"/>
          <w:color w:val="000000"/>
          <w:sz w:val="16"/>
          <w:u w:val="single"/>
        </w:rPr>
        <w:t>1</w:t>
      </w:r>
      <w:r>
        <w:t xml:space="preserve"> </w:t>
      </w:r>
      <w:r>
        <w:rPr>
          <w:rFonts w:ascii="Arial" w:hAnsi="Arial"/>
          <w:b w:val="0"/>
          <w:i w:val="0"/>
          <w:color w:val="000000"/>
          <w:sz w:val="16"/>
          <w:u w:val="single"/>
        </w:rPr>
        <w:t>3</w:t>
      </w:r>
      <w:r>
        <w:t xml:space="preserve"> </w:t>
      </w:r>
      <w:r>
        <w:rPr>
          <w:rFonts w:ascii="Arial" w:hAnsi="Arial"/>
          <w:b w:val="0"/>
          <w:i w:val="0"/>
          <w:color w:val="000000"/>
          <w:sz w:val="16"/>
          <w:u w:val="single"/>
        </w:rPr>
        <w:t>2</w:t>
      </w:r>
      <w:r>
        <w:t xml:space="preserve"> </w:t>
      </w:r>
      <w:r>
        <w:rPr>
          <w:rFonts w:ascii="Arial" w:hAnsi="Arial"/>
          <w:b w:val="0"/>
          <w:i w:val="0"/>
          <w:color w:val="000000"/>
          <w:sz w:val="16"/>
          <w:u w:val="single"/>
        </w:rPr>
        <w:t>1</w:t>
      </w:r>
      <w:r>
        <w:rPr>
          <w:rFonts w:ascii="Arial" w:hAnsi="Arial"/>
          <w:b/>
          <w:i w:val="0"/>
          <w:color w:val="000000"/>
          <w:sz w:val="21"/>
          <w:u w:val="single"/>
        </w:rPr>
        <w:t>Shenzhi Wang</w:t>
      </w:r>
      <w:r>
        <w:t xml:space="preserve"> </w:t>
      </w:r>
      <w:r>
        <w:rPr>
          <w:rFonts w:ascii="Arial" w:hAnsi="Arial"/>
          <w:b/>
          <w:i w:val="0"/>
          <w:color w:val="000000"/>
          <w:sz w:val="21"/>
          <w:u w:val="single"/>
        </w:rPr>
        <w:t>, Qingyun Wu</w:t>
      </w:r>
      <w:r>
        <w:t xml:space="preserve"> </w:t>
      </w:r>
      <w:r>
        <w:rPr>
          <w:rFonts w:ascii="Arial" w:hAnsi="Arial"/>
          <w:b/>
          <w:i w:val="0"/>
          <w:color w:val="000000"/>
          <w:sz w:val="21"/>
          <w:u w:val="single"/>
        </w:rPr>
        <w:t>, Zilong Zheng</w:t>
      </w:r>
      <w:r>
        <w:t xml:space="preserve"> </w:t>
      </w:r>
      <w:r>
        <w:rPr>
          <w:rFonts w:ascii="Arial" w:hAnsi="Arial"/>
          <w:b/>
          <w:i w:val="0"/>
          <w:color w:val="000000"/>
          <w:sz w:val="21"/>
          <w:u w:val="single"/>
        </w:rPr>
        <w:t>and Gao Huang</w:t>
      </w:r>
      <w:r>
        <w:rPr>
          <w:rFonts w:ascii="Arial" w:hAnsi="Arial"/>
          <w:b w:val="0"/>
          <w:i w:val="0"/>
          <w:color w:val="000000"/>
          <w:sz w:val="16"/>
          <w:u w:val="none"/>
        </w:rPr>
        <w:t>�</w:t>
      </w:r>
      <w:r>
        <w:t xml:space="preserve"> </w:t>
      </w:r>
      <w:r>
        <w:rPr>
          <w:rFonts w:ascii="Arial" w:hAnsi="Arial"/>
          <w:b w:val="0"/>
          <w:i w:val="0"/>
          <w:color w:val="000000"/>
          <w:sz w:val="16"/>
          <w:u w:val="none"/>
        </w:rPr>
        <w:t>�</w:t>
      </w:r>
      <w:r>
        <w:rPr>
          <w:rFonts w:ascii="Arial" w:hAnsi="Arial"/>
          <w:b w:val="0"/>
          <w:i w:val="0"/>
          <w:color w:val="000000"/>
          <w:sz w:val="16"/>
          <w:u w:val="single"/>
        </w:rPr>
        <w:t>,</w:t>
      </w:r>
      <w:r>
        <w:t xml:space="preserve"> </w:t>
      </w:r>
      <w:r>
        <w:rPr>
          <w:rFonts w:ascii="Arial" w:hAnsi="Arial"/>
          <w:b w:val="0"/>
          <w:i w:val="0"/>
          <w:color w:val="000000"/>
          <w:sz w:val="16"/>
          <w:u w:val="single"/>
        </w:rPr>
        <w:t>,</w:t>
      </w:r>
    </w:p>
    <w:p>
      <w:pPr>
        <w:jc w:val="left"/>
      </w:pPr>
      <w:r>
        <w:rPr>
          <w:rFonts w:ascii="Arial" w:hAnsi="Arial"/>
          <w:b w:val="0"/>
          <w:i w:val="0"/>
          <w:color w:val="000000"/>
          <w:sz w:val="21"/>
          <w:u w:val="single"/>
        </w:rPr>
        <w:t xml:space="preserve"> Tsinghua University</w:t>
      </w:r>
      <w:r>
        <w:t xml:space="preserve"> </w:t>
      </w:r>
      <w:r>
        <w:rPr>
          <w:rFonts w:ascii="Arial" w:hAnsi="Arial"/>
          <w:b w:val="0"/>
          <w:i w:val="0"/>
          <w:color w:val="000000"/>
          <w:sz w:val="21"/>
          <w:u w:val="single"/>
        </w:rPr>
        <w:t xml:space="preserve"> Beĳing Institute for General Artificial Intelligence</w:t>
      </w:r>
      <w:r>
        <w:t xml:space="preserve"> </w:t>
      </w:r>
      <w:r>
        <w:rPr>
          <w:rFonts w:ascii="Arial" w:hAnsi="Arial"/>
          <w:b w:val="0"/>
          <w:i w:val="0"/>
          <w:color w:val="000000"/>
          <w:sz w:val="21"/>
          <w:u w:val="single"/>
        </w:rPr>
        <w:t xml:space="preserve"> Pennsylvania State University</w:t>
      </w:r>
      <w:r>
        <w:rPr>
          <w:rFonts w:ascii="Arial" w:hAnsi="Arial"/>
          <w:b w:val="0"/>
          <w:i w:val="0"/>
          <w:color w:val="000000"/>
          <w:sz w:val="16"/>
          <w:u w:val="single"/>
        </w:rPr>
        <w:t>1</w:t>
      </w:r>
      <w:r>
        <w:t xml:space="preserve"> </w:t>
      </w:r>
      <w:r>
        <w:rPr>
          <w:rFonts w:ascii="Arial" w:hAnsi="Arial"/>
          <w:b w:val="0"/>
          <w:i w:val="0"/>
          <w:color w:val="000000"/>
          <w:sz w:val="16"/>
          <w:u w:val="single"/>
        </w:rPr>
        <w:t>2</w:t>
      </w:r>
      <w:r>
        <w:t xml:space="preserve"> </w:t>
      </w:r>
      <w:r>
        <w:rPr>
          <w:rFonts w:ascii="Arial" w:hAnsi="Arial"/>
          <w:b w:val="0"/>
          <w:i w:val="0"/>
          <w:color w:val="000000"/>
          <w:sz w:val="16"/>
          <w:u w:val="single"/>
        </w:rPr>
        <w:t>3</w:t>
      </w:r>
    </w:p>
    <w:p>
      <w:pPr>
        <w:jc w:val="left"/>
      </w:pPr>
      <w:r>
        <w:rPr>
          <w:rFonts w:ascii="Arial" w:hAnsi="Arial"/>
          <w:b w:val="0"/>
          <w:i w:val="0"/>
          <w:color w:val="000000"/>
          <w:sz w:val="18"/>
          <w:u w:val="single"/>
        </w:rPr>
        <w:t>zqc21@mails.tsinghua.edu.cn, yiran.wu@psu.edu, zlzheng@bigai.ai, gaohuang@tsinghua.edu.cn</w:t>
      </w:r>
    </w:p>
    <w:p>
      <w:pPr>
        <w:jc w:val="left"/>
      </w:pPr>
      <w:r>
        <w:rPr>
          <w:rFonts w:ascii="Times New Roman" w:hAnsi="Times New Roman"/>
          <w:b w:val="0"/>
          <w:i w:val="0"/>
          <w:color w:val="7F7F7F"/>
          <w:sz w:val="40"/>
          <w:u w:val="single"/>
        </w:rPr>
        <w:t>arXiv:2505.03335v2  [cs.LG]  7 May 2025</w:t>
      </w:r>
    </w:p>
    <w:p>
      <w:pPr>
        <w:jc w:val="left"/>
      </w:pPr>
      <w:r>
        <w:rPr>
          <w:rFonts w:ascii="Arial" w:hAnsi="Arial"/>
          <w:b w:val="0"/>
          <w:i w:val="0"/>
          <w:color w:val="000000"/>
          <w:sz w:val="21"/>
          <w:u w:val="single"/>
        </w:rPr>
        <w:t>Reinforcement learning with verifiable rewards (RLVR) has shown promise in enhancing the reasoning</w:t>
      </w:r>
    </w:p>
    <w:p>
      <w:pPr>
        <w:jc w:val="left"/>
      </w:pPr>
      <w:r>
        <w:rPr>
          <w:rFonts w:ascii="Arial" w:hAnsi="Arial"/>
          <w:b w:val="0"/>
          <w:i w:val="0"/>
          <w:color w:val="000000"/>
          <w:sz w:val="21"/>
          <w:u w:val="single"/>
        </w:rPr>
        <w:t>capabilities of large language models by learning directly from outcome-based rewards. Recent RLVR</w:t>
      </w:r>
    </w:p>
    <w:p>
      <w:pPr>
        <w:jc w:val="left"/>
      </w:pPr>
      <w:r>
        <w:rPr>
          <w:rFonts w:ascii="Arial" w:hAnsi="Arial"/>
          <w:b w:val="0"/>
          <w:i w:val="0"/>
          <w:color w:val="000000"/>
          <w:sz w:val="22"/>
          <w:u w:val="single"/>
        </w:rPr>
        <w:t xml:space="preserve"> zero setting</w:t>
      </w:r>
      <w:r>
        <w:rPr>
          <w:rFonts w:ascii="Arial" w:hAnsi="Arial"/>
          <w:b w:val="0"/>
          <w:i w:val="0"/>
          <w:color w:val="000000"/>
          <w:sz w:val="22"/>
          <w:u w:val="single"/>
        </w:rPr>
        <w:t>works that operate under the</w:t>
      </w:r>
      <w:r>
        <w:t xml:space="preserve"> </w:t>
      </w:r>
      <w:r>
        <w:rPr>
          <w:rFonts w:ascii="Arial" w:hAnsi="Arial"/>
          <w:b w:val="0"/>
          <w:i w:val="0"/>
          <w:color w:val="000000"/>
          <w:sz w:val="22"/>
          <w:u w:val="single"/>
        </w:rPr>
        <w:t xml:space="preserve"> avoid supervision in labeling the reasoning process, but still</w:t>
      </w:r>
    </w:p>
    <w:p>
      <w:pPr>
        <w:jc w:val="left"/>
      </w:pPr>
      <w:r>
        <w:rPr>
          <w:rFonts w:ascii="Arial" w:hAnsi="Arial"/>
          <w:b w:val="0"/>
          <w:i w:val="0"/>
          <w:color w:val="000000"/>
          <w:sz w:val="22"/>
          <w:u w:val="single"/>
        </w:rPr>
        <w:t>depend on manually curated collections of questions and answers for training. The scarcity of high-</w:t>
      </w:r>
    </w:p>
    <w:p>
      <w:pPr>
        <w:jc w:val="left"/>
      </w:pPr>
      <w:r>
        <w:rPr>
          <w:rFonts w:ascii="Arial" w:hAnsi="Arial"/>
          <w:b w:val="0"/>
          <w:i w:val="0"/>
          <w:color w:val="000000"/>
          <w:sz w:val="21"/>
          <w:u w:val="single"/>
        </w:rPr>
        <w:t>quality, human-produced examples raises concerns about the long-term scalability of relying on human</w:t>
      </w:r>
    </w:p>
    <w:p>
      <w:pPr>
        <w:jc w:val="left"/>
      </w:pPr>
      <w:r>
        <w:rPr>
          <w:rFonts w:ascii="Arial" w:hAnsi="Arial"/>
          <w:b w:val="0"/>
          <w:i w:val="0"/>
          <w:color w:val="000000"/>
          <w:sz w:val="21"/>
          <w:u w:val="single"/>
        </w:rPr>
        <w:t>supervision, a challenge already evident in the domain of language model pretraining. Furthermore, in a</w:t>
      </w:r>
    </w:p>
    <w:p>
      <w:pPr>
        <w:jc w:val="left"/>
      </w:pPr>
      <w:r>
        <w:rPr>
          <w:rFonts w:ascii="Arial" w:hAnsi="Arial"/>
          <w:b w:val="0"/>
          <w:i w:val="0"/>
          <w:color w:val="000000"/>
          <w:sz w:val="21"/>
          <w:u w:val="single"/>
        </w:rPr>
        <w:t>hypothetical future where AI surpasses human intelligence, tasks provided by humans may offer limited</w:t>
      </w:r>
    </w:p>
    <w:p>
      <w:pPr>
        <w:jc w:val="left"/>
      </w:pPr>
      <w:r>
        <w:rPr>
          <w:rFonts w:ascii="Arial" w:hAnsi="Arial"/>
          <w:b w:val="0"/>
          <w:i w:val="0"/>
          <w:color w:val="000000"/>
          <w:sz w:val="22"/>
          <w:u w:val="single"/>
        </w:rPr>
        <w:t>learning potential for a superintelligent system. To address these concerns, we propose a new RLVR</w:t>
      </w:r>
    </w:p>
    <w:p>
      <w:pPr>
        <w:jc w:val="left"/>
      </w:pPr>
      <w:r>
        <w:rPr>
          <w:rFonts w:ascii="Arial" w:hAnsi="Arial"/>
          <w:b w:val="0"/>
          <w:i w:val="0"/>
          <w:color w:val="000000"/>
          <w:sz w:val="21"/>
          <w:u w:val="single"/>
        </w:rPr>
        <w:t xml:space="preserve"> Absolute Zero</w:t>
      </w:r>
      <w:r>
        <w:rPr>
          <w:rFonts w:ascii="Arial" w:hAnsi="Arial"/>
          <w:b w:val="0"/>
          <w:i w:val="0"/>
          <w:color w:val="000000"/>
          <w:sz w:val="21"/>
          <w:u w:val="single"/>
        </w:rPr>
        <w:t>paradigm called</w:t>
      </w:r>
      <w:r>
        <w:t xml:space="preserve"> </w:t>
      </w:r>
      <w:r>
        <w:rPr>
          <w:rFonts w:ascii="Arial" w:hAnsi="Arial"/>
          <w:b w:val="0"/>
          <w:i w:val="0"/>
          <w:color w:val="000000"/>
          <w:sz w:val="21"/>
          <w:u w:val="single"/>
        </w:rPr>
        <w:t>, in which a single model learns to propose tasks that maximize its own</w:t>
      </w:r>
    </w:p>
    <w:p>
      <w:pPr>
        <w:jc w:val="left"/>
      </w:pPr>
      <w:r>
        <w:rPr>
          <w:rFonts w:ascii="Arial" w:hAnsi="Arial"/>
          <w:b w:val="0"/>
          <w:i w:val="0"/>
          <w:color w:val="000000"/>
          <w:sz w:val="21"/>
          <w:u w:val="single"/>
        </w:rPr>
        <w:t>learning progress and improves reasoning by solving them, without relying on any external data. Under</w:t>
      </w:r>
    </w:p>
    <w:p>
      <w:pPr>
        <w:jc w:val="left"/>
      </w:pPr>
      <w:r>
        <w:rPr>
          <w:rFonts w:ascii="Arial" w:hAnsi="Arial"/>
          <w:b w:val="0"/>
          <w:i w:val="0"/>
          <w:color w:val="000000"/>
          <w:sz w:val="21"/>
          <w:u w:val="single"/>
        </w:rPr>
        <w:t>this paradigm, we introduce the Absolute Zero Reasoner (AZR), a system that self-evolves its training</w:t>
      </w:r>
    </w:p>
    <w:p>
      <w:pPr>
        <w:jc w:val="left"/>
      </w:pPr>
      <w:r>
        <w:rPr>
          <w:rFonts w:ascii="Arial" w:hAnsi="Arial"/>
          <w:b w:val="0"/>
          <w:i w:val="0"/>
          <w:color w:val="000000"/>
          <w:sz w:val="21"/>
          <w:u w:val="single"/>
        </w:rPr>
        <w:t>curriculum and reasoning ability by using a code executor to both validate proposed code reasoning tasks</w:t>
      </w:r>
    </w:p>
    <w:p>
      <w:pPr>
        <w:jc w:val="left"/>
      </w:pPr>
      <w:r>
        <w:rPr>
          <w:rFonts w:ascii="Arial" w:hAnsi="Arial"/>
          <w:b w:val="0"/>
          <w:i w:val="0"/>
          <w:color w:val="000000"/>
          <w:sz w:val="21"/>
          <w:u w:val="single"/>
        </w:rPr>
        <w:t>and verify answers, serving as an unified source of verifiable reward to guide open-ended yet grounded</w:t>
      </w:r>
    </w:p>
    <w:p>
      <w:pPr>
        <w:jc w:val="left"/>
      </w:pPr>
      <w:r>
        <w:rPr>
          <w:rFonts w:ascii="Arial" w:hAnsi="Arial"/>
          <w:b w:val="0"/>
          <w:i w:val="0"/>
          <w:color w:val="000000"/>
          <w:sz w:val="21"/>
          <w:u w:val="single"/>
        </w:rPr>
        <w:t xml:space="preserve"> without external data</w:t>
      </w:r>
      <w:r>
        <w:rPr>
          <w:rFonts w:ascii="Arial" w:hAnsi="Arial"/>
          <w:b w:val="0"/>
          <w:i w:val="0"/>
          <w:color w:val="000000"/>
          <w:sz w:val="21"/>
          <w:u w:val="single"/>
        </w:rPr>
        <w:t>learning. Despite being trained entirely</w:t>
      </w:r>
      <w:r>
        <w:t xml:space="preserve"> </w:t>
      </w:r>
      <w:r>
        <w:rPr>
          <w:rFonts w:ascii="Arial" w:hAnsi="Arial"/>
          <w:b w:val="0"/>
          <w:i w:val="0"/>
          <w:color w:val="000000"/>
          <w:sz w:val="21"/>
          <w:u w:val="single"/>
        </w:rPr>
        <w:t>, AZR achieves overall SOTA performance</w:t>
      </w:r>
    </w:p>
    <w:p>
      <w:pPr>
        <w:jc w:val="center"/>
      </w:pPr>
      <w:r>
        <w:rPr>
          <w:rFonts w:ascii="Arial" w:hAnsi="Arial"/>
          <w:b w:val="0"/>
          <w:i w:val="0"/>
          <w:color w:val="000000"/>
          <w:sz w:val="21"/>
          <w:u w:val="single"/>
        </w:rPr>
        <w:t xml:space="preserve"> outperforming existing zero-setting models</w:t>
      </w:r>
      <w:r>
        <w:rPr>
          <w:rFonts w:ascii="Arial" w:hAnsi="Arial"/>
          <w:b w:val="0"/>
          <w:i w:val="0"/>
          <w:color w:val="000000"/>
          <w:sz w:val="21"/>
          <w:u w:val="single"/>
        </w:rPr>
        <w:t>on coding and mathematical reasoning tasks,</w:t>
      </w:r>
      <w:r>
        <w:t xml:space="preserve"> </w:t>
      </w:r>
      <w:r>
        <w:rPr>
          <w:rFonts w:ascii="Arial" w:hAnsi="Arial"/>
          <w:b w:val="0"/>
          <w:i w:val="0"/>
          <w:color w:val="000000"/>
          <w:sz w:val="21"/>
          <w:u w:val="single"/>
        </w:rPr>
        <w:t xml:space="preserve"> that rely on tens</w:t>
      </w:r>
    </w:p>
    <w:p>
      <w:pPr>
        <w:jc w:val="left"/>
      </w:pPr>
      <w:r>
        <w:rPr>
          <w:rFonts w:ascii="Arial" w:hAnsi="Arial"/>
          <w:b w:val="0"/>
          <w:i w:val="0"/>
          <w:color w:val="000000"/>
          <w:sz w:val="22"/>
          <w:u w:val="single"/>
        </w:rPr>
        <w:t xml:space="preserve"> in-domain human-curated examples</w:t>
      </w:r>
      <w:r>
        <w:rPr>
          <w:rFonts w:ascii="Arial" w:hAnsi="Arial"/>
          <w:b w:val="0"/>
          <w:i w:val="0"/>
          <w:color w:val="000000"/>
          <w:sz w:val="22"/>
          <w:u w:val="single"/>
        </w:rPr>
        <w:t>of thousands of</w:t>
      </w:r>
      <w:r>
        <w:t xml:space="preserve"> </w:t>
      </w:r>
      <w:r>
        <w:rPr>
          <w:rFonts w:ascii="Arial" w:hAnsi="Arial"/>
          <w:b w:val="0"/>
          <w:i w:val="0"/>
          <w:color w:val="000000"/>
          <w:sz w:val="22"/>
          <w:u w:val="single"/>
        </w:rPr>
        <w:t>. Furthermore, we demonstrate that AZR can be</w:t>
      </w:r>
    </w:p>
    <w:p>
      <w:pPr>
        <w:jc w:val="left"/>
      </w:pPr>
      <w:r>
        <w:rPr>
          <w:rFonts w:ascii="Arial" w:hAnsi="Arial"/>
          <w:b w:val="0"/>
          <w:i w:val="0"/>
          <w:color w:val="000000"/>
          <w:sz w:val="21"/>
          <w:u w:val="single"/>
        </w:rPr>
        <w:t>effectively applied across different model scales and is compatible with various model classes.</w:t>
      </w:r>
    </w:p>
    <w:p>
      <w:pPr>
        <w:jc w:val="center"/>
      </w:pPr>
      <w:r>
        <w:rPr>
          <w:rFonts w:ascii="Arial" w:hAnsi="Arial"/>
          <w:b/>
          <w:i w:val="0"/>
          <w:color w:val="5A7DB1"/>
          <w:sz w:val="16"/>
          <w:u w:val="single"/>
        </w:rPr>
        <w:t>Code</w:t>
      </w:r>
      <w:r>
        <w:t xml:space="preserve"> </w:t>
      </w:r>
      <w:r>
        <w:rPr>
          <w:rFonts w:ascii="Arial" w:hAnsi="Arial"/>
          <w:b/>
          <w:i w:val="0"/>
          <w:color w:val="5A7DB1"/>
          <w:sz w:val="16"/>
          <w:u w:val="single"/>
        </w:rPr>
        <w:t>Project Page</w:t>
      </w:r>
      <w:r>
        <w:t xml:space="preserve"> </w:t>
      </w:r>
      <w:r>
        <w:rPr>
          <w:rFonts w:ascii="Arial" w:hAnsi="Arial"/>
          <w:b/>
          <w:i w:val="0"/>
          <w:color w:val="5A7DB1"/>
          <w:sz w:val="16"/>
          <w:u w:val="single"/>
        </w:rPr>
        <w:t>Logs</w:t>
      </w:r>
      <w:r>
        <w:t xml:space="preserve"> </w:t>
      </w:r>
      <w:r>
        <w:rPr>
          <w:rFonts w:ascii="Arial" w:hAnsi="Arial"/>
          <w:b/>
          <w:i w:val="0"/>
          <w:color w:val="5A7DB1"/>
          <w:sz w:val="16"/>
          <w:u w:val="single"/>
        </w:rPr>
        <w:t>Models</w:t>
      </w:r>
    </w:p>
    <w:p>
      <w:pPr>
        <w:jc w:val="center"/>
      </w:pPr>
      <w:r>
        <w:rPr>
          <w:rFonts w:ascii="Arial" w:hAnsi="Arial"/>
          <w:b/>
          <w:i w:val="0"/>
          <w:color w:val="000000"/>
          <w:sz w:val="18"/>
          <w:u w:val="single"/>
        </w:rPr>
        <w:t xml:space="preserve"> Absolute Zero Reasoner (AZR) achieves state-of-the-art performance with</w:t>
      </w:r>
      <w:r>
        <w:rPr>
          <w:rFonts w:ascii="Arial" w:hAnsi="Arial"/>
          <w:b/>
          <w:i w:val="0"/>
          <w:color w:val="FF0000"/>
          <w:sz w:val="18"/>
          <w:u w:val="single"/>
        </w:rPr>
        <w:t xml:space="preserve"> ZERO DATA</w:t>
      </w:r>
      <w:r>
        <w:rPr>
          <w:rFonts w:ascii="Arial" w:hAnsi="Arial"/>
          <w:b w:val="0"/>
          <w:i w:val="0"/>
          <w:color w:val="000000"/>
          <w:sz w:val="17"/>
          <w:u w:val="single"/>
        </w:rPr>
        <w:t>Figure 1.</w:t>
      </w:r>
      <w:r>
        <w:t xml:space="preserve"> </w:t>
      </w:r>
      <w:r>
        <w:rPr>
          <w:rFonts w:ascii="Arial" w:hAnsi="Arial"/>
          <w:b w:val="0"/>
          <w:i w:val="0"/>
          <w:color w:val="000000"/>
          <w:sz w:val="18"/>
          <w:u w:val="single"/>
        </w:rPr>
        <w:t>. Without relying on any gold</w:t>
      </w:r>
    </w:p>
    <w:p>
      <w:pPr>
        <w:jc w:val="left"/>
      </w:pPr>
      <w:r>
        <w:rPr>
          <w:rFonts w:ascii="Arial" w:hAnsi="Arial"/>
          <w:b w:val="0"/>
          <w:i w:val="0"/>
          <w:color w:val="000000"/>
          <w:sz w:val="17"/>
          <w:u w:val="single"/>
        </w:rPr>
        <w:t>labels or human-defined queries, Absolute Zero Reasoner trained using our proposed self-play approach demonstrates impressive general</w:t>
      </w:r>
    </w:p>
    <w:p>
      <w:pPr>
        <w:jc w:val="left"/>
      </w:pPr>
      <w:r>
        <w:rPr>
          <w:rFonts w:ascii="Arial" w:hAnsi="Arial"/>
          <w:b w:val="0"/>
          <w:i w:val="0"/>
          <w:color w:val="000000"/>
          <w:sz w:val="17"/>
          <w:u w:val="single"/>
        </w:rPr>
        <w:t>reasoning capabilities improvements in both math and coding, despite operating entirely out-of-distribution. Remarkably, AZR surpasses</w:t>
      </w:r>
    </w:p>
    <w:p>
      <w:pPr>
        <w:jc w:val="left"/>
      </w:pPr>
      <w:r>
        <w:rPr>
          <w:rFonts w:ascii="Arial" w:hAnsi="Arial"/>
          <w:b w:val="0"/>
          <w:i w:val="0"/>
          <w:color w:val="000000"/>
          <w:sz w:val="17"/>
          <w:u w:val="single"/>
        </w:rPr>
        <w:t>models trained on tens of thousands of expert-labeled in-domain examples in the combined average score across both domains.</w:t>
      </w:r>
    </w:p>
    <w:p>
      <w:pPr>
        <w:jc w:val="left"/>
      </w:pPr>
      <w:r>
        <w:rPr>
          <w:rFonts w:ascii="Arial" w:hAnsi="Arial"/>
          <w:b w:val="0"/>
          <w:i w:val="0"/>
          <w:color w:val="000000"/>
          <w:sz w:val="17"/>
          <w:u w:val="single"/>
        </w:rPr>
        <w:t xml:space="preserve"> Corresponding author(s)</w:t>
      </w:r>
      <w:r>
        <w:rPr>
          <w:rFonts w:ascii="Arial" w:hAnsi="Arial"/>
          <w:b w:val="0"/>
          <w:i w:val="0"/>
          <w:color w:val="000000"/>
          <w:sz w:val="17"/>
          <w:u w:val="none"/>
        </w:rPr>
        <w:t>�</w:t>
      </w:r>
    </w:p>
    <w:p/>
    <w:p>
      <w:r>
        <w:br w:type="page"/>
      </w:r>
    </w:p>
    <w:p>
      <w:pPr>
        <w:jc w:val="center"/>
      </w:pPr>
      <w:r>
        <w:rPr>
          <w:b/>
        </w:rPr>
        <w:t>Page 2</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16"/>
          <w:u w:val="none"/>
        </w:rPr>
        <w:t>Supervised Learning</w:t>
      </w:r>
      <w:r>
        <w:t xml:space="preserve"> </w:t>
      </w:r>
      <w:r>
        <w:rPr>
          <w:rFonts w:ascii="Arial" w:hAnsi="Arial"/>
          <w:b w:val="0"/>
          <w:i w:val="0"/>
          <w:color w:val="000000"/>
          <w:sz w:val="16"/>
          <w:u w:val="none"/>
        </w:rPr>
        <w:t>Reinforcement Learning with Verifiable Rewards</w:t>
      </w:r>
      <w:r>
        <w:t xml:space="preserve"> </w:t>
      </w:r>
      <w:r>
        <w:rPr>
          <w:rFonts w:ascii="Arial" w:hAnsi="Arial"/>
          <w:b w:val="0"/>
          <w:i w:val="0"/>
          <w:color w:val="000000"/>
          <w:sz w:val="16"/>
          <w:u w:val="none"/>
        </w:rPr>
        <w:t>Absolute Zero (Ours)</w:t>
      </w:r>
    </w:p>
    <w:p>
      <w:pPr>
        <w:jc w:val="center"/>
      </w:pPr>
      <w:r>
        <w:rPr>
          <w:rFonts w:ascii="Arial" w:hAnsi="Arial"/>
          <w:b w:val="0"/>
          <w:i w:val="0"/>
          <w:color w:val="000000"/>
          <w:sz w:val="16"/>
          <w:u w:val="none"/>
        </w:rPr>
        <w:t>Less Human Supervision</w:t>
      </w:r>
    </w:p>
    <w:p>
      <w:pPr>
        <w:jc w:val="left"/>
      </w:pPr>
      <w:r>
        <w:rPr>
          <w:rFonts w:ascii="Arial" w:hAnsi="Arial"/>
          <w:b/>
          <w:i w:val="0"/>
          <w:color w:val="000000"/>
          <w:sz w:val="17"/>
          <w:u w:val="single"/>
        </w:rPr>
        <w:t xml:space="preserve"> Absolute Zero Paradigm.</w:t>
      </w:r>
      <w:r>
        <w:rPr>
          <w:rFonts w:ascii="Arial" w:hAnsi="Arial"/>
          <w:b/>
          <w:i w:val="0"/>
          <w:color w:val="919191"/>
          <w:sz w:val="17"/>
          <w:u w:val="single"/>
        </w:rPr>
        <w:t xml:space="preserve"> Supervised learning</w:t>
      </w:r>
      <w:r>
        <w:t xml:space="preserve"> </w:t>
      </w:r>
      <w:r>
        <w:rPr>
          <w:rFonts w:ascii="Arial" w:hAnsi="Arial"/>
          <w:b/>
          <w:i w:val="0"/>
          <w:color w:val="919191"/>
          <w:sz w:val="17"/>
          <w:u w:val="single"/>
        </w:rPr>
        <w:t xml:space="preserve"> Reinforcement</w:t>
      </w:r>
      <w:r>
        <w:rPr>
          <w:rFonts w:ascii="Arial" w:hAnsi="Arial"/>
          <w:b w:val="0"/>
          <w:i w:val="0"/>
          <w:color w:val="000000"/>
          <w:sz w:val="17"/>
          <w:u w:val="single"/>
        </w:rPr>
        <w:t>Figure 2.</w:t>
      </w:r>
      <w:r>
        <w:t xml:space="preserve"> </w:t>
      </w:r>
      <w:r>
        <w:rPr>
          <w:rFonts w:ascii="Arial" w:hAnsi="Arial"/>
          <w:b w:val="0"/>
          <w:i w:val="0"/>
          <w:color w:val="000000"/>
          <w:sz w:val="17"/>
          <w:u w:val="single"/>
        </w:rPr>
        <w:t xml:space="preserve"> relies on human-curated reasoning traces for behavior cloning.</w:t>
      </w:r>
    </w:p>
    <w:p>
      <w:pPr>
        <w:jc w:val="left"/>
      </w:pPr>
      <w:r>
        <w:rPr>
          <w:rFonts w:ascii="Arial" w:hAnsi="Arial"/>
          <w:b/>
          <w:i w:val="0"/>
          <w:color w:val="919191"/>
          <w:sz w:val="18"/>
          <w:u w:val="single"/>
        </w:rPr>
        <w:t>learning from verified rewards</w:t>
      </w:r>
      <w:r>
        <w:rPr>
          <w:rFonts w:ascii="Arial" w:hAnsi="Arial"/>
          <w:b w:val="0"/>
          <w:i w:val="0"/>
          <w:color w:val="000000"/>
          <w:sz w:val="18"/>
          <w:u w:val="single"/>
        </w:rPr>
        <w:t>, enables agents to self-learn reasoning, but still depends on expert-defined learning distribution and a</w:t>
      </w:r>
    </w:p>
    <w:p>
      <w:pPr>
        <w:jc w:val="center"/>
      </w:pPr>
      <w:r>
        <w:rPr>
          <w:rFonts w:ascii="Arial" w:hAnsi="Arial"/>
          <w:b/>
          <w:i w:val="0"/>
          <w:color w:val="0066CC"/>
          <w:sz w:val="17"/>
          <w:u w:val="single"/>
        </w:rPr>
        <w:t xml:space="preserve"> Absolute</w:t>
      </w:r>
      <w:r>
        <w:rPr>
          <w:rFonts w:ascii="Arial" w:hAnsi="Arial"/>
          <w:b w:val="0"/>
          <w:i w:val="0"/>
          <w:color w:val="000000"/>
          <w:sz w:val="17"/>
          <w:u w:val="single"/>
        </w:rPr>
        <w:t>respective set of curated QA pairs, demanding domain expertise and manual effort. In contrast, we introduce a new paradigm,</w:t>
      </w:r>
    </w:p>
    <w:p>
      <w:pPr>
        <w:jc w:val="left"/>
      </w:pPr>
      <w:r>
        <w:rPr>
          <w:rFonts w:ascii="Arial" w:hAnsi="Arial"/>
          <w:b/>
          <w:i w:val="0"/>
          <w:color w:val="0066CC"/>
          <w:sz w:val="18"/>
          <w:u w:val="single"/>
        </w:rPr>
        <w:t>Zero</w:t>
      </w:r>
      <w:r>
        <w:rPr>
          <w:rFonts w:ascii="Arial" w:hAnsi="Arial"/>
          <w:b w:val="0"/>
          <w:i w:val="0"/>
          <w:color w:val="000000"/>
          <w:sz w:val="18"/>
          <w:u w:val="single"/>
        </w:rPr>
        <w:t>, for training reasoning models without any human-curated data. We envision that the agent should autonomously propose tasks</w:t>
      </w:r>
    </w:p>
    <w:p>
      <w:pPr>
        <w:jc w:val="left"/>
      </w:pPr>
      <w:r>
        <w:rPr>
          <w:rFonts w:ascii="Arial" w:hAnsi="Arial"/>
          <w:b w:val="0"/>
          <w:i w:val="0"/>
          <w:color w:val="000000"/>
          <w:sz w:val="17"/>
          <w:u w:val="single"/>
        </w:rPr>
        <w:t>optimized for learnability and learn how to solve them using an unified model. The agent learns by interacting with an environment that</w:t>
      </w:r>
    </w:p>
    <w:p>
      <w:pPr>
        <w:jc w:val="left"/>
      </w:pPr>
      <w:r>
        <w:rPr>
          <w:rFonts w:ascii="Arial" w:hAnsi="Arial"/>
          <w:b w:val="0"/>
          <w:i w:val="0"/>
          <w:color w:val="000000"/>
          <w:sz w:val="17"/>
          <w:u w:val="single"/>
        </w:rPr>
        <w:t>provides verifiable feedback, enabling reliable and continuous self-improvement entirely without human intervention.</w:t>
      </w:r>
    </w:p>
    <w:p>
      <w:pPr>
        <w:jc w:val="left"/>
      </w:pPr>
      <w:r>
        <w:rPr>
          <w:rFonts w:ascii="Arial" w:hAnsi="Arial"/>
          <w:b/>
          <w:i w:val="0"/>
          <w:color w:val="000000"/>
          <w:sz w:val="23"/>
          <w:u w:val="single"/>
        </w:rPr>
        <w:t>1. Introduction</w:t>
      </w:r>
    </w:p>
    <w:p>
      <w:pPr>
        <w:jc w:val="left"/>
      </w:pPr>
      <w:r>
        <w:rPr>
          <w:rFonts w:ascii="Arial" w:hAnsi="Arial"/>
          <w:b w:val="0"/>
          <w:i w:val="0"/>
          <w:color w:val="000000"/>
          <w:sz w:val="18"/>
          <w:u w:val="single"/>
        </w:rPr>
        <w:t>Large language models (LLMs) have recently achieved remarkable improvements in reasoning capabilities by employing Reinforcement</w:t>
      </w:r>
    </w:p>
    <w:p>
      <w:pPr>
        <w:jc w:val="left"/>
      </w:pPr>
      <w:r>
        <w:rPr>
          <w:rFonts w:ascii="Arial" w:hAnsi="Arial"/>
          <w:b w:val="0"/>
          <w:i w:val="0"/>
          <w:color w:val="000000"/>
          <w:sz w:val="18"/>
          <w:u w:val="single"/>
        </w:rPr>
        <w:t>Learning with Verifiable Rewards (RLVR) (</w:t>
      </w:r>
      <w:r>
        <w:rPr>
          <w:rFonts w:ascii="Arial" w:hAnsi="Arial"/>
          <w:b w:val="0"/>
          <w:i w:val="0"/>
          <w:color w:val="9A4C92"/>
          <w:sz w:val="18"/>
          <w:u w:val="single"/>
        </w:rPr>
        <w:t>Lambert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Unlike methods that explicitly imitate intermediate reasoning steps,</w:t>
      </w:r>
    </w:p>
    <w:p>
      <w:pPr>
        <w:jc w:val="left"/>
      </w:pPr>
      <w:r>
        <w:rPr>
          <w:rFonts w:ascii="Arial" w:hAnsi="Arial"/>
          <w:b w:val="0"/>
          <w:i w:val="0"/>
          <w:color w:val="000000"/>
          <w:sz w:val="17"/>
          <w:u w:val="single"/>
        </w:rPr>
        <w:t>RLVR uses only outcome-based feedback, enabling large-scale reinforcement learning over vast task datasets (</w:t>
      </w:r>
      <w:r>
        <w:rPr>
          <w:rFonts w:ascii="Arial" w:hAnsi="Arial"/>
          <w:b w:val="0"/>
          <w:i w:val="0"/>
          <w:color w:val="9A4C92"/>
          <w:sz w:val="17"/>
          <w:u w:val="single"/>
        </w:rPr>
        <w:t>DeepSeek-AI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p>
    <w:p>
      <w:pPr>
        <w:jc w:val="left"/>
      </w:pPr>
      <w:r>
        <w:rPr>
          <w:rFonts w:ascii="Arial" w:hAnsi="Arial"/>
          <w:b w:val="0"/>
          <w:i w:val="0"/>
          <w:color w:val="000000"/>
          <w:sz w:val="18"/>
          <w:u w:val="single"/>
        </w:rPr>
        <w:t xml:space="preserve"> “zero”</w:t>
      </w:r>
      <w:r>
        <w:rPr>
          <w:rFonts w:ascii="Arial" w:hAnsi="Arial"/>
          <w:b w:val="0"/>
          <w:i w:val="0"/>
          <w:color w:val="9A4C92"/>
          <w:sz w:val="18"/>
          <w:u w:val="single"/>
        </w:rPr>
        <w:t>Team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Jaech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OpenAI</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w:t>
      </w:r>
      <w:r>
        <w:rPr>
          <w:rFonts w:ascii="Arial" w:hAnsi="Arial"/>
          <w:b w:val="0"/>
          <w:i w:val="0"/>
          <w:color w:val="9A4C92"/>
          <w:sz w:val="18"/>
          <w:u w:val="single"/>
        </w:rPr>
        <w:t>a</w:t>
      </w:r>
      <w:r>
        <w:rPr>
          <w:rFonts w:ascii="Arial" w:hAnsi="Arial"/>
          <w:b w:val="0"/>
          <w:i w:val="0"/>
          <w:color w:val="000000"/>
          <w:sz w:val="18"/>
          <w:u w:val="single"/>
        </w:rPr>
        <w:t>). A particularly compelling variant is the</w:t>
      </w:r>
      <w:r>
        <w:t xml:space="preserve"> </w:t>
      </w:r>
      <w:r>
        <w:rPr>
          <w:rFonts w:ascii="Arial" w:hAnsi="Arial"/>
          <w:b w:val="0"/>
          <w:i w:val="0"/>
          <w:color w:val="000000"/>
          <w:sz w:val="18"/>
          <w:u w:val="single"/>
        </w:rPr>
        <w:t xml:space="preserve"> RLVR paradigm (</w:t>
      </w:r>
      <w:r>
        <w:rPr>
          <w:rFonts w:ascii="Arial" w:hAnsi="Arial"/>
          <w:b w:val="0"/>
          <w:i w:val="0"/>
          <w:color w:val="9A4C92"/>
          <w:sz w:val="18"/>
          <w:u w:val="single"/>
        </w:rPr>
        <w:t>DeepSeek-AI</w:t>
      </w:r>
    </w:p>
    <w:p>
      <w:pPr>
        <w:jc w:val="left"/>
      </w:pPr>
      <w:r>
        <w:rPr>
          <w:rFonts w:ascii="Arial" w:hAnsi="Arial"/>
          <w:b w:val="0"/>
          <w:i w:val="0"/>
          <w:color w:val="9A4C92"/>
          <w:sz w:val="17"/>
          <w:u w:val="single"/>
        </w:rPr>
        <w:t>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 which forgoes any cold-start distillation data, using neither human-generated nor AI-generated reasoning traces, and applies</w:t>
      </w:r>
    </w:p>
    <w:p>
      <w:pPr>
        <w:jc w:val="left"/>
      </w:pPr>
      <w:r>
        <w:rPr>
          <w:rFonts w:ascii="Arial" w:hAnsi="Arial"/>
          <w:b w:val="0"/>
          <w:i w:val="0"/>
          <w:color w:val="000000"/>
          <w:sz w:val="18"/>
          <w:u w:val="single"/>
        </w:rPr>
        <w:t>RLVR directly on the base model with task rewards. However, these methods still depend heavily on expertly curated distributions of</w:t>
      </w:r>
    </w:p>
    <w:p>
      <w:pPr>
        <w:jc w:val="left"/>
      </w:pPr>
      <w:r>
        <w:rPr>
          <w:rFonts w:ascii="Arial" w:hAnsi="Arial"/>
          <w:b w:val="0"/>
          <w:i w:val="0"/>
          <w:color w:val="000000"/>
          <w:sz w:val="18"/>
          <w:u w:val="single"/>
        </w:rPr>
        <w:t>reasoning question–answer pairs, which raises serious concerns about their long-term scalability (</w:t>
      </w:r>
      <w:r>
        <w:rPr>
          <w:rFonts w:ascii="Arial" w:hAnsi="Arial"/>
          <w:b w:val="0"/>
          <w:i w:val="0"/>
          <w:color w:val="9A4C92"/>
          <w:sz w:val="18"/>
          <w:u w:val="single"/>
        </w:rPr>
        <w:t>Villalobos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As reasoning</w:t>
      </w:r>
    </w:p>
    <w:p>
      <w:pPr>
        <w:jc w:val="center"/>
      </w:pPr>
      <w:r>
        <w:rPr>
          <w:rFonts w:ascii="Arial" w:hAnsi="Arial"/>
          <w:b w:val="0"/>
          <w:i w:val="0"/>
          <w:color w:val="000000"/>
          <w:sz w:val="18"/>
          <w:u w:val="single"/>
        </w:rPr>
        <w:t>models continue to advance, the effort required to construct large-scale, high-quality datasets may soon become unsustainable (</w:t>
      </w:r>
      <w:r>
        <w:rPr>
          <w:rFonts w:ascii="Arial" w:hAnsi="Arial"/>
          <w:b w:val="0"/>
          <w:i w:val="0"/>
          <w:color w:val="9A4C92"/>
          <w:sz w:val="18"/>
          <w:u w:val="single"/>
        </w:rPr>
        <w:t>Yue</w:t>
      </w:r>
    </w:p>
    <w:p>
      <w:pPr>
        <w:jc w:val="center"/>
      </w:pPr>
      <w:r>
        <w:rPr>
          <w:rFonts w:ascii="Arial" w:hAnsi="Arial"/>
          <w:b w:val="0"/>
          <w:i w:val="0"/>
          <w:color w:val="9A4C92"/>
          <w:sz w:val="18"/>
          <w:u w:val="single"/>
        </w:rPr>
        <w:t>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A similar scalability bottleneck has already been identified in the domain of LLM pretraining (</w:t>
      </w:r>
      <w:r>
        <w:rPr>
          <w:rFonts w:ascii="Arial" w:hAnsi="Arial"/>
          <w:b w:val="0"/>
          <w:i w:val="0"/>
          <w:color w:val="9A4C92"/>
          <w:sz w:val="18"/>
          <w:u w:val="single"/>
        </w:rPr>
        <w:t>Sutskever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p>
    <w:p>
      <w:pPr>
        <w:jc w:val="left"/>
      </w:pPr>
      <w:r>
        <w:rPr>
          <w:rFonts w:ascii="Arial" w:hAnsi="Arial"/>
          <w:b w:val="0"/>
          <w:i w:val="0"/>
          <w:color w:val="000000"/>
          <w:sz w:val="18"/>
          <w:u w:val="single"/>
        </w:rPr>
        <w:t>Furthermore, as AI systems continue to evolve and potentially exceed human intellect, an exclusive dependence on human-designed</w:t>
      </w:r>
    </w:p>
    <w:p>
      <w:pPr>
        <w:jc w:val="center"/>
      </w:pPr>
      <w:r>
        <w:rPr>
          <w:rFonts w:ascii="Arial" w:hAnsi="Arial"/>
          <w:b w:val="0"/>
          <w:i w:val="0"/>
          <w:color w:val="000000"/>
          <w:sz w:val="18"/>
          <w:u w:val="single"/>
        </w:rPr>
        <w:t>tasks risks imposing constraints on their capacity for autonomous learning and growth (</w:t>
      </w:r>
      <w:r>
        <w:rPr>
          <w:rFonts w:ascii="Arial" w:hAnsi="Arial"/>
          <w:b w:val="0"/>
          <w:i w:val="0"/>
          <w:color w:val="9A4C92"/>
          <w:sz w:val="18"/>
          <w:u w:val="single"/>
        </w:rPr>
        <w:t>Hughes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This underscores the need</w:t>
      </w:r>
    </w:p>
    <w:p>
      <w:pPr>
        <w:jc w:val="left"/>
      </w:pPr>
      <w:r>
        <w:rPr>
          <w:rFonts w:ascii="Arial" w:hAnsi="Arial"/>
          <w:b w:val="0"/>
          <w:i w:val="0"/>
          <w:color w:val="000000"/>
          <w:sz w:val="17"/>
          <w:u w:val="single"/>
        </w:rPr>
        <w:t>for a new paradigm that begins to explore possibilities beyond the constraints of human-designed tasks and prepares for a future in which</w:t>
      </w:r>
    </w:p>
    <w:p>
      <w:pPr>
        <w:jc w:val="left"/>
      </w:pPr>
      <w:r>
        <w:rPr>
          <w:rFonts w:ascii="Arial" w:hAnsi="Arial"/>
          <w:b w:val="0"/>
          <w:i w:val="0"/>
          <w:color w:val="000000"/>
          <w:sz w:val="18"/>
          <w:u w:val="single"/>
        </w:rPr>
        <w:t>AI systems may surpass human intelligence.</w:t>
      </w:r>
    </w:p>
    <w:p>
      <w:pPr>
        <w:jc w:val="left"/>
      </w:pPr>
      <w:r>
        <w:rPr>
          <w:rFonts w:ascii="Arial" w:hAnsi="Arial"/>
          <w:b w:val="0"/>
          <w:i w:val="0"/>
          <w:color w:val="000000"/>
          <w:sz w:val="17"/>
          <w:u w:val="single"/>
        </w:rPr>
        <w:t xml:space="preserve"> “Absolute Zero”</w:t>
      </w:r>
      <w:r>
        <w:rPr>
          <w:rFonts w:ascii="Arial" w:hAnsi="Arial"/>
          <w:b w:val="0"/>
          <w:i w:val="0"/>
          <w:color w:val="000000"/>
          <w:sz w:val="17"/>
          <w:u w:val="single"/>
        </w:rPr>
        <w:t>To this end, we propose</w:t>
      </w:r>
      <w:r>
        <w:t xml:space="preserve"> </w:t>
      </w:r>
      <w:r>
        <w:rPr>
          <w:rFonts w:ascii="Arial" w:hAnsi="Arial"/>
          <w:b w:val="0"/>
          <w:i w:val="0"/>
          <w:color w:val="000000"/>
          <w:sz w:val="17"/>
          <w:u w:val="single"/>
        </w:rPr>
        <w:t>, a new paradigm for reasoning models in which the model simultaneously learns to define tasks</w:t>
      </w:r>
    </w:p>
    <w:p>
      <w:pPr>
        <w:jc w:val="left"/>
      </w:pPr>
      <w:r>
        <w:rPr>
          <w:rFonts w:ascii="Arial" w:hAnsi="Arial"/>
          <w:b w:val="0"/>
          <w:i w:val="0"/>
          <w:color w:val="000000"/>
          <w:sz w:val="18"/>
          <w:u w:val="single"/>
        </w:rPr>
        <w:t>that maximize learnability and to solve them effectively, enabling self-evolution through self-play without relying on external data. In</w:t>
      </w:r>
    </w:p>
    <w:p>
      <w:pPr>
        <w:jc w:val="left"/>
      </w:pPr>
      <w:r>
        <w:rPr>
          <w:rFonts w:ascii="Arial" w:hAnsi="Arial"/>
          <w:b w:val="0"/>
          <w:i w:val="0"/>
          <w:color w:val="000000"/>
          <w:sz w:val="18"/>
          <w:u w:val="single"/>
        </w:rPr>
        <w:t>contrast to prior self-play methods that are limited to narrow domains, fixed functionalities, or learned reward models that are prone to</w:t>
      </w:r>
    </w:p>
    <w:p>
      <w:pPr>
        <w:jc w:val="left"/>
      </w:pPr>
      <w:r>
        <w:rPr>
          <w:rFonts w:ascii="Arial" w:hAnsi="Arial"/>
          <w:b w:val="0"/>
          <w:i w:val="0"/>
          <w:color w:val="000000"/>
          <w:sz w:val="18"/>
          <w:u w:val="single"/>
        </w:rPr>
        <w:t xml:space="preserve"> Absolute Zero</w:t>
      </w:r>
      <w:r>
        <w:rPr>
          <w:rFonts w:ascii="Arial" w:hAnsi="Arial"/>
          <w:b w:val="0"/>
          <w:i w:val="0"/>
          <w:color w:val="000000"/>
          <w:sz w:val="18"/>
          <w:u w:val="single"/>
        </w:rPr>
        <w:t>hacking (</w:t>
      </w:r>
      <w:r>
        <w:rPr>
          <w:rFonts w:ascii="Arial" w:hAnsi="Arial"/>
          <w:b w:val="0"/>
          <w:i w:val="0"/>
          <w:color w:val="9A4C92"/>
          <w:sz w:val="18"/>
          <w:u w:val="single"/>
        </w:rPr>
        <w:t>Silver et al.</w:t>
      </w:r>
      <w:r>
        <w:rPr>
          <w:rFonts w:ascii="Arial" w:hAnsi="Arial"/>
          <w:b w:val="0"/>
          <w:i w:val="0"/>
          <w:color w:val="000000"/>
          <w:sz w:val="18"/>
          <w:u w:val="single"/>
        </w:rPr>
        <w:t>,</w:t>
      </w:r>
      <w:r>
        <w:rPr>
          <w:rFonts w:ascii="Arial" w:hAnsi="Arial"/>
          <w:b w:val="0"/>
          <w:i w:val="0"/>
          <w:color w:val="9A4C92"/>
          <w:sz w:val="18"/>
          <w:u w:val="single"/>
        </w:rPr>
        <w:t xml:space="preserve"> 2017</w:t>
      </w:r>
      <w:r>
        <w:rPr>
          <w:rFonts w:ascii="Arial" w:hAnsi="Arial"/>
          <w:b w:val="0"/>
          <w:i w:val="0"/>
          <w:color w:val="000000"/>
          <w:sz w:val="18"/>
          <w:u w:val="single"/>
        </w:rPr>
        <w:t>;</w:t>
      </w:r>
      <w:r>
        <w:rPr>
          <w:rFonts w:ascii="Arial" w:hAnsi="Arial"/>
          <w:b w:val="0"/>
          <w:i w:val="0"/>
          <w:color w:val="9A4C92"/>
          <w:sz w:val="18"/>
          <w:u w:val="single"/>
        </w:rPr>
        <w:t xml:space="preserve"> Chen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the</w:t>
      </w:r>
      <w:r>
        <w:t xml:space="preserve"> </w:t>
      </w:r>
      <w:r>
        <w:rPr>
          <w:rFonts w:ascii="Arial" w:hAnsi="Arial"/>
          <w:b w:val="0"/>
          <w:i w:val="0"/>
          <w:color w:val="000000"/>
          <w:sz w:val="18"/>
          <w:u w:val="single"/>
        </w:rPr>
        <w:t xml:space="preserve"> paradigm is designed to operate in open-ended settings while</w:t>
      </w:r>
    </w:p>
    <w:p>
      <w:pPr>
        <w:jc w:val="left"/>
      </w:pPr>
      <w:r>
        <w:rPr>
          <w:rFonts w:ascii="Arial" w:hAnsi="Arial"/>
          <w:b w:val="0"/>
          <w:i w:val="0"/>
          <w:color w:val="000000"/>
          <w:sz w:val="18"/>
          <w:u w:val="single"/>
        </w:rPr>
        <w:t>remaining grounded in a real environment. It relies on feedback from the environment as a verifiable source of reward, mirroring how</w:t>
      </w:r>
    </w:p>
    <w:p>
      <w:pPr>
        <w:jc w:val="center"/>
      </w:pPr>
      <w:r>
        <w:rPr>
          <w:rFonts w:ascii="Arial" w:hAnsi="Arial"/>
          <w:b w:val="0"/>
          <w:i w:val="0"/>
          <w:color w:val="000000"/>
          <w:sz w:val="17"/>
          <w:u w:val="single"/>
        </w:rPr>
        <w:t>humans learn and reason through interaction with the world, and helps prevent issues such as hacking with neural reward models (</w:t>
      </w:r>
      <w:r>
        <w:rPr>
          <w:rFonts w:ascii="Arial" w:hAnsi="Arial"/>
          <w:b w:val="0"/>
          <w:i w:val="0"/>
          <w:color w:val="9A4C92"/>
          <w:sz w:val="17"/>
          <w:u w:val="single"/>
        </w:rPr>
        <w:t>Hughes</w:t>
      </w:r>
    </w:p>
    <w:p>
      <w:pPr>
        <w:jc w:val="left"/>
      </w:pPr>
      <w:r>
        <w:rPr>
          <w:rFonts w:ascii="Arial" w:hAnsi="Arial"/>
          <w:b w:val="0"/>
          <w:i w:val="0"/>
          <w:color w:val="9A4C92"/>
          <w:sz w:val="18"/>
          <w:u w:val="single"/>
        </w:rPr>
        <w:t>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Similar to AlphaZero (</w:t>
      </w:r>
      <w:r>
        <w:rPr>
          <w:rFonts w:ascii="Arial" w:hAnsi="Arial"/>
          <w:b w:val="0"/>
          <w:i w:val="0"/>
          <w:color w:val="9A4C92"/>
          <w:sz w:val="18"/>
          <w:u w:val="single"/>
        </w:rPr>
        <w:t>Silver et al.</w:t>
      </w:r>
      <w:r>
        <w:rPr>
          <w:rFonts w:ascii="Arial" w:hAnsi="Arial"/>
          <w:b w:val="0"/>
          <w:i w:val="0"/>
          <w:color w:val="000000"/>
          <w:sz w:val="18"/>
          <w:u w:val="single"/>
        </w:rPr>
        <w:t>,</w:t>
      </w:r>
      <w:r>
        <w:rPr>
          <w:rFonts w:ascii="Arial" w:hAnsi="Arial"/>
          <w:b w:val="0"/>
          <w:i w:val="0"/>
          <w:color w:val="9A4C92"/>
          <w:sz w:val="18"/>
          <w:u w:val="single"/>
        </w:rPr>
        <w:t xml:space="preserve"> 2017</w:t>
      </w:r>
      <w:r>
        <w:rPr>
          <w:rFonts w:ascii="Arial" w:hAnsi="Arial"/>
          <w:b w:val="0"/>
          <w:i w:val="0"/>
          <w:color w:val="000000"/>
          <w:sz w:val="18"/>
          <w:u w:val="single"/>
        </w:rPr>
        <w:t>), which improves through self-play, our proposed paradigm requires no human</w:t>
      </w:r>
    </w:p>
    <w:p>
      <w:pPr>
        <w:jc w:val="left"/>
      </w:pPr>
      <w:r>
        <w:rPr>
          <w:rFonts w:ascii="Arial" w:hAnsi="Arial"/>
          <w:b w:val="0"/>
          <w:i w:val="0"/>
          <w:color w:val="000000"/>
          <w:sz w:val="18"/>
          <w:u w:val="single"/>
        </w:rPr>
        <w:t>supervision and learns entirely through self-interaction. We believe the Absolute Zero paradigm represents a promising step toward</w:t>
      </w:r>
    </w:p>
    <w:p>
      <w:pPr>
        <w:jc w:val="left"/>
      </w:pPr>
      <w:r>
        <w:rPr>
          <w:rFonts w:ascii="Arial" w:hAnsi="Arial"/>
          <w:b w:val="0"/>
          <w:i w:val="0"/>
          <w:color w:val="000000"/>
          <w:sz w:val="18"/>
          <w:u w:val="single"/>
        </w:rPr>
        <w:t>enabling large language models to autonomously achieve superhuman reasoning capabilities.</w:t>
      </w:r>
    </w:p>
    <w:p>
      <w:pPr>
        <w:jc w:val="left"/>
      </w:pPr>
      <w:r>
        <w:rPr>
          <w:rFonts w:ascii="Arial" w:hAnsi="Arial"/>
          <w:b w:val="0"/>
          <w:i w:val="0"/>
          <w:color w:val="000000"/>
          <w:sz w:val="17"/>
          <w:u w:val="single"/>
        </w:rPr>
        <w:t xml:space="preserve"> Absolute Zero Reasoner (AZR)</w:t>
      </w:r>
      <w:r>
        <w:rPr>
          <w:rFonts w:ascii="Arial" w:hAnsi="Arial"/>
          <w:b w:val="0"/>
          <w:i w:val="0"/>
          <w:color w:val="000000"/>
          <w:sz w:val="17"/>
          <w:u w:val="single"/>
        </w:rPr>
        <w:t>Building on this new reasoning paradigm, we introduce the</w:t>
      </w:r>
      <w:r>
        <w:t xml:space="preserve"> </w:t>
      </w:r>
      <w:r>
        <w:rPr>
          <w:rFonts w:ascii="Arial" w:hAnsi="Arial"/>
          <w:b w:val="0"/>
          <w:i w:val="0"/>
          <w:color w:val="000000"/>
          <w:sz w:val="17"/>
          <w:u w:val="single"/>
        </w:rPr>
        <w:t>, which proposes and solves coding tasks. We</w:t>
      </w:r>
    </w:p>
    <w:p>
      <w:pPr>
        <w:jc w:val="left"/>
      </w:pPr>
      <w:r>
        <w:rPr>
          <w:rFonts w:ascii="Arial" w:hAnsi="Arial"/>
          <w:b w:val="0"/>
          <w:i w:val="0"/>
          <w:color w:val="000000"/>
          <w:sz w:val="18"/>
          <w:u w:val="single"/>
        </w:rPr>
        <w:t>cast code executor as an open-ended yet grounded environment, sufficient to both validate task integrity and also provide verifiable</w:t>
      </w:r>
    </w:p>
    <w:p>
      <w:pPr>
        <w:jc w:val="left"/>
      </w:pPr>
      <w:r>
        <w:rPr>
          <w:rFonts w:ascii="Arial" w:hAnsi="Arial"/>
          <w:b w:val="0"/>
          <w:i w:val="0"/>
          <w:color w:val="000000"/>
          <w:sz w:val="18"/>
          <w:u w:val="single"/>
        </w:rPr>
        <w:t>feedback for stable training. We let AZR construct three types of coding tasks: infer and reason about one particular element in a</w:t>
      </w:r>
    </w:p>
    <w:p>
      <w:pPr>
        <w:jc w:val="left"/>
      </w:pPr>
      <w:r>
        <w:rPr>
          <w:rFonts w:ascii="Arial" w:hAnsi="Arial"/>
          <w:b w:val="0"/>
          <w:i w:val="0"/>
          <w:color w:val="000000"/>
          <w:sz w:val="17"/>
          <w:u w:val="single"/>
        </w:rPr>
        <w:t>program, input, output triplet, which corresponds to three complementary modes of reasoning: induction, abduction, and deduction. We</w:t>
      </w:r>
    </w:p>
    <w:p>
      <w:pPr>
        <w:jc w:val="left"/>
      </w:pPr>
      <w:r>
        <w:rPr>
          <w:rFonts w:ascii="Arial" w:hAnsi="Arial"/>
          <w:b w:val="0"/>
          <w:i w:val="0"/>
          <w:color w:val="000000"/>
          <w:sz w:val="18"/>
          <w:u w:val="single"/>
        </w:rPr>
        <w:t>train the entire system end-to-end with a newly proposed reinforcement learning advantage estimator tailored to the multitask nature of</w:t>
      </w:r>
    </w:p>
    <w:p>
      <w:pPr>
        <w:jc w:val="left"/>
      </w:pPr>
      <w:r>
        <w:rPr>
          <w:rFonts w:ascii="Arial" w:hAnsi="Arial"/>
          <w:b w:val="0"/>
          <w:i w:val="0"/>
          <w:color w:val="000000"/>
          <w:sz w:val="18"/>
          <w:u w:val="single"/>
        </w:rPr>
        <w:t>the proposed approach.</w:t>
      </w:r>
    </w:p>
    <w:p>
      <w:pPr>
        <w:jc w:val="left"/>
      </w:pPr>
      <w:r>
        <w:rPr>
          <w:rFonts w:ascii="Arial" w:hAnsi="Arial"/>
          <w:b w:val="0"/>
          <w:i w:val="0"/>
          <w:color w:val="000000"/>
          <w:sz w:val="17"/>
          <w:u w:val="single"/>
        </w:rPr>
        <w:t>Despite being trained entirely without any in-distribution data, AZR demonstrates remarkable capabilities across diverse reasoning tasks</w:t>
      </w:r>
    </w:p>
    <w:p>
      <w:pPr>
        <w:jc w:val="left"/>
      </w:pPr>
      <w:r>
        <w:rPr>
          <w:rFonts w:ascii="Arial" w:hAnsi="Arial"/>
          <w:b w:val="0"/>
          <w:i w:val="0"/>
          <w:color w:val="000000"/>
          <w:sz w:val="18"/>
          <w:u w:val="single"/>
        </w:rPr>
        <w:t>in math and coding. In mathematics, AZR achieves competitive performance compared to zero reasoner models explicitly fine-tuned</w:t>
      </w:r>
    </w:p>
    <w:p>
      <w:pPr>
        <w:jc w:val="left"/>
      </w:pPr>
      <w:r>
        <w:rPr>
          <w:rFonts w:ascii="Arial" w:hAnsi="Arial"/>
          <w:b w:val="0"/>
          <w:i w:val="0"/>
          <w:color w:val="000000"/>
          <w:sz w:val="18"/>
          <w:u w:val="single"/>
        </w:rPr>
        <w:t>with domain-specific supervision. In coding tasks, AZR establishes a new state-of-the-art performance, surpassing models specifically</w:t>
      </w:r>
    </w:p>
    <w:p>
      <w:pPr>
        <w:jc w:val="left"/>
      </w:pPr>
      <w:r>
        <w:rPr>
          <w:rFonts w:ascii="Arial" w:hAnsi="Arial"/>
          <w:b w:val="0"/>
          <w:i w:val="0"/>
          <w:color w:val="000000"/>
          <w:sz w:val="18"/>
          <w:u w:val="single"/>
        </w:rPr>
        <w:t>trained with code datasets using RLVR. Furthermore, AZR outperforms all previous models by an average of 1.8 absolute points</w:t>
      </w:r>
    </w:p>
    <w:p>
      <w:pPr>
        <w:jc w:val="center"/>
      </w:pPr>
      <w:r>
        <w:rPr>
          <w:rFonts w:ascii="Arial" w:hAnsi="Arial"/>
          <w:b w:val="0"/>
          <w:i w:val="0"/>
          <w:color w:val="000000"/>
          <w:sz w:val="19"/>
          <w:u w:val="single"/>
        </w:rPr>
        <w:t>2</w:t>
      </w:r>
    </w:p>
    <w:p/>
    <w:p>
      <w:r>
        <w:br w:type="page"/>
      </w:r>
    </w:p>
    <w:p>
      <w:pPr>
        <w:jc w:val="center"/>
      </w:pPr>
      <w:r>
        <w:rPr>
          <w:b/>
        </w:rPr>
        <w:t>Page 3</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8"/>
          <w:u w:val="single"/>
        </w:rPr>
        <w:t>compared to models trained in the “zero” setting using in-domain data. These surprising results highlight that general reasoning skills</w:t>
      </w:r>
    </w:p>
    <w:p>
      <w:pPr>
        <w:jc w:val="left"/>
      </w:pPr>
      <w:r>
        <w:rPr>
          <w:rFonts w:ascii="Arial" w:hAnsi="Arial"/>
          <w:b w:val="0"/>
          <w:i w:val="0"/>
          <w:color w:val="000000"/>
          <w:sz w:val="18"/>
          <w:u w:val="single"/>
        </w:rPr>
        <w:t>can emerge without human-curated domain targeted data, positioning Absolute Zero as an promising research direction and AZR as a</w:t>
      </w:r>
    </w:p>
    <w:p>
      <w:pPr>
        <w:jc w:val="left"/>
      </w:pPr>
      <w:r>
        <w:rPr>
          <w:rFonts w:ascii="Arial" w:hAnsi="Arial"/>
          <w:b w:val="0"/>
          <w:i w:val="0"/>
          <w:color w:val="000000"/>
          <w:sz w:val="18"/>
          <w:u w:val="single"/>
        </w:rPr>
        <w:t>first pivotal milestone. Besides the remarkable results AZR achieved with zero human data for reasoning, we also make very interesting</w:t>
      </w:r>
    </w:p>
    <w:p>
      <w:pPr>
        <w:jc w:val="left"/>
      </w:pPr>
      <w:r>
        <w:rPr>
          <w:rFonts w:ascii="Arial" w:hAnsi="Arial"/>
          <w:b w:val="0"/>
          <w:i w:val="0"/>
          <w:color w:val="000000"/>
          <w:sz w:val="18"/>
          <w:u w:val="single"/>
        </w:rPr>
        <w:t>findings summarized below:</w:t>
      </w:r>
    </w:p>
    <w:p>
      <w:pPr>
        <w:jc w:val="center"/>
      </w:pPr>
      <w:r>
        <w:rPr>
          <w:rFonts w:ascii="Arial" w:hAnsi="Arial"/>
          <w:b/>
          <w:i w:val="0"/>
          <w:color w:val="000000"/>
          <w:sz w:val="18"/>
          <w:u w:val="single"/>
        </w:rPr>
        <w:t xml:space="preserve"> Code priors amplify reasoning.</w:t>
      </w:r>
      <w:r>
        <w:rPr>
          <w:rFonts w:ascii="Arial" w:hAnsi="Arial"/>
          <w:b w:val="0"/>
          <w:i w:val="0"/>
          <w:color w:val="000000"/>
          <w:sz w:val="18"/>
          <w:u w:val="single"/>
        </w:rPr>
        <w:t>•</w:t>
      </w:r>
      <w:r>
        <w:t xml:space="preserve"> </w:t>
      </w:r>
      <w:r>
        <w:rPr>
          <w:rFonts w:ascii="Arial" w:hAnsi="Arial"/>
          <w:b w:val="0"/>
          <w:i w:val="0"/>
          <w:color w:val="000000"/>
          <w:sz w:val="18"/>
          <w:u w:val="single"/>
        </w:rPr>
        <w:t xml:space="preserve"> The base</w:t>
      </w:r>
      <w:r>
        <w:t xml:space="preserve"> </w:t>
      </w:r>
      <w:r>
        <w:rPr>
          <w:rFonts w:ascii="Arial" w:hAnsi="Arial"/>
          <w:b w:val="0"/>
          <w:i w:val="0"/>
          <w:color w:val="000000"/>
          <w:sz w:val="18"/>
          <w:u w:val="single"/>
        </w:rPr>
        <w:t xml:space="preserve"> model started with math performance 3.6 points lower than</w:t>
      </w:r>
      <w:r>
        <w:t xml:space="preserve"> </w:t>
      </w:r>
      <w:r>
        <w:rPr>
          <w:rFonts w:ascii="Arial" w:hAnsi="Arial"/>
          <w:b w:val="0"/>
          <w:i w:val="0"/>
          <w:color w:val="000000"/>
          <w:sz w:val="18"/>
          <w:u w:val="single"/>
        </w:rPr>
        <w:t>.</w:t>
      </w:r>
      <w:r>
        <w:rPr>
          <w:rFonts w:ascii="Arial" w:hAnsi="Arial"/>
          <w:b w:val="0"/>
          <w:i w:val="0"/>
          <w:color w:val="000000"/>
          <w:sz w:val="18"/>
          <w:u w:val="single"/>
        </w:rPr>
        <w:t xml:space="preserve"> Qwen-Coder-7b</w:t>
      </w:r>
      <w:r>
        <w:t xml:space="preserve"> </w:t>
      </w:r>
      <w:r>
        <w:rPr>
          <w:rFonts w:ascii="Arial" w:hAnsi="Arial"/>
          <w:b w:val="0"/>
          <w:i w:val="0"/>
          <w:color w:val="000000"/>
          <w:sz w:val="18"/>
          <w:u w:val="single"/>
        </w:rPr>
        <w:t xml:space="preserve"> Qwen-7b</w:t>
      </w:r>
    </w:p>
    <w:p>
      <w:pPr>
        <w:jc w:val="left"/>
      </w:pPr>
      <w:r>
        <w:rPr>
          <w:rFonts w:ascii="Arial" w:hAnsi="Arial"/>
          <w:b w:val="0"/>
          <w:i w:val="0"/>
          <w:color w:val="000000"/>
          <w:sz w:val="18"/>
          <w:u w:val="single"/>
        </w:rPr>
        <w:t>But after AZR training for both models, the coder variant surpassed the base by 0.7 points, suggesting that strong coding capabilities</w:t>
      </w:r>
    </w:p>
    <w:p>
      <w:pPr>
        <w:jc w:val="left"/>
      </w:pPr>
      <w:r>
        <w:rPr>
          <w:rFonts w:ascii="Arial" w:hAnsi="Arial"/>
          <w:b w:val="0"/>
          <w:i w:val="0"/>
          <w:color w:val="000000"/>
          <w:sz w:val="18"/>
          <w:u w:val="single"/>
        </w:rPr>
        <w:t>may potentially amplify overall reasoning improvements after AZR training.</w:t>
      </w:r>
    </w:p>
    <w:p>
      <w:pPr>
        <w:jc w:val="left"/>
      </w:pPr>
      <w:r>
        <w:rPr>
          <w:rFonts w:ascii="Arial" w:hAnsi="Arial"/>
          <w:b/>
          <w:i w:val="0"/>
          <w:color w:val="000000"/>
          <w:sz w:val="18"/>
          <w:u w:val="single"/>
        </w:rPr>
        <w:t xml:space="preserve"> Cross domain transfer is more pronounced for AZR.</w:t>
      </w:r>
      <w:r>
        <w:rPr>
          <w:rFonts w:ascii="Arial" w:hAnsi="Arial"/>
          <w:b w:val="0"/>
          <w:i w:val="0"/>
          <w:color w:val="000000"/>
          <w:sz w:val="18"/>
          <w:u w:val="single"/>
        </w:rPr>
        <w:t>•</w:t>
      </w:r>
      <w:r>
        <w:t xml:space="preserve"> </w:t>
      </w:r>
      <w:r>
        <w:rPr>
          <w:rFonts w:ascii="Arial" w:hAnsi="Arial"/>
          <w:b w:val="0"/>
          <w:i w:val="0"/>
          <w:color w:val="000000"/>
          <w:sz w:val="18"/>
          <w:u w:val="single"/>
        </w:rPr>
        <w:t xml:space="preserve"> After RLVR, expert code models raise math accuracy by only 0.65 points on</w:t>
      </w:r>
    </w:p>
    <w:p>
      <w:pPr>
        <w:jc w:val="left"/>
      </w:pPr>
      <w:r>
        <w:rPr>
          <w:rFonts w:ascii="Arial" w:hAnsi="Arial"/>
          <w:b w:val="0"/>
          <w:i w:val="0"/>
          <w:color w:val="000000"/>
          <w:sz w:val="17"/>
          <w:u w:val="single"/>
        </w:rPr>
        <w:t>average, whereas</w:t>
      </w:r>
      <w:r>
        <w:t xml:space="preserve"> </w:t>
      </w:r>
      <w:r>
        <w:rPr>
          <w:rFonts w:ascii="Arial" w:hAnsi="Arial"/>
          <w:b w:val="0"/>
          <w:i w:val="0"/>
          <w:color w:val="000000"/>
          <w:sz w:val="17"/>
          <w:u w:val="single"/>
        </w:rPr>
        <w:t xml:space="preserve"> and</w:t>
      </w:r>
      <w:r>
        <w:t xml:space="preserve"> </w:t>
      </w:r>
      <w:r>
        <w:rPr>
          <w:rFonts w:ascii="Arial" w:hAnsi="Arial"/>
          <w:b w:val="0"/>
          <w:i w:val="0"/>
          <w:color w:val="000000"/>
          <w:sz w:val="17"/>
          <w:u w:val="single"/>
        </w:rPr>
        <w:t xml:space="preserve"> trained on self-proposed code reasoning tasks improve math average by 10.9 and</w:t>
      </w:r>
      <w:r>
        <w:rPr>
          <w:rFonts w:ascii="Arial" w:hAnsi="Arial"/>
          <w:b w:val="0"/>
          <w:i w:val="0"/>
          <w:color w:val="000000"/>
          <w:sz w:val="18"/>
          <w:u w:val="single"/>
        </w:rPr>
        <w:t xml:space="preserve"> AZR-Base-7B</w:t>
      </w:r>
      <w:r>
        <w:t xml:space="preserve"> </w:t>
      </w:r>
      <w:r>
        <w:rPr>
          <w:rFonts w:ascii="Arial" w:hAnsi="Arial"/>
          <w:b w:val="0"/>
          <w:i w:val="0"/>
          <w:color w:val="000000"/>
          <w:sz w:val="18"/>
          <w:u w:val="single"/>
        </w:rPr>
        <w:t xml:space="preserve"> AZR-Coder-7B</w:t>
      </w:r>
    </w:p>
    <w:p>
      <w:pPr>
        <w:jc w:val="left"/>
      </w:pPr>
      <w:r>
        <w:rPr>
          <w:rFonts w:ascii="Arial" w:hAnsi="Arial"/>
          <w:b w:val="0"/>
          <w:i w:val="0"/>
          <w:color w:val="000000"/>
          <w:sz w:val="18"/>
          <w:u w:val="single"/>
        </w:rPr>
        <w:t>15.2, respectively, demonstrating much stronger generalized reasoning capability gains.</w:t>
      </w:r>
    </w:p>
    <w:p>
      <w:pPr>
        <w:jc w:val="left"/>
      </w:pPr>
      <w:r>
        <w:rPr>
          <w:rFonts w:ascii="Arial" w:hAnsi="Arial"/>
          <w:b/>
          <w:i w:val="0"/>
          <w:color w:val="000000"/>
          <w:sz w:val="18"/>
          <w:u w:val="single"/>
        </w:rPr>
        <w:t xml:space="preserve"> Bigger bases yield bigger gains.</w:t>
      </w:r>
      <w:r>
        <w:rPr>
          <w:rFonts w:ascii="Arial" w:hAnsi="Arial"/>
          <w:b w:val="0"/>
          <w:i w:val="0"/>
          <w:color w:val="000000"/>
          <w:sz w:val="18"/>
          <w:u w:val="single"/>
        </w:rPr>
        <w:t>•</w:t>
      </w:r>
      <w:r>
        <w:t xml:space="preserve"> </w:t>
      </w:r>
      <w:r>
        <w:rPr>
          <w:rFonts w:ascii="Arial" w:hAnsi="Arial"/>
          <w:b w:val="0"/>
          <w:i w:val="0"/>
          <w:color w:val="000000"/>
          <w:sz w:val="18"/>
          <w:u w:val="single"/>
        </w:rPr>
        <w:t xml:space="preserve"> Performance improvements scale with model size: the 3B, 7B, and 14B coder models gain +5.7,</w:t>
      </w:r>
    </w:p>
    <w:p>
      <w:pPr>
        <w:jc w:val="left"/>
      </w:pPr>
      <w:r>
        <w:rPr>
          <w:rFonts w:ascii="Arial" w:hAnsi="Arial"/>
          <w:b w:val="0"/>
          <w:i w:val="0"/>
          <w:color w:val="000000"/>
          <w:sz w:val="18"/>
          <w:u w:val="single"/>
        </w:rPr>
        <w:t>+10.2, and +13.2 points respectively, suggesting continued scaling is advantageous for AZR.</w:t>
      </w:r>
    </w:p>
    <w:p>
      <w:pPr>
        <w:jc w:val="left"/>
      </w:pPr>
      <w:r>
        <w:rPr>
          <w:rFonts w:ascii="Arial" w:hAnsi="Arial"/>
          <w:b/>
          <w:i w:val="0"/>
          <w:color w:val="000000"/>
          <w:sz w:val="18"/>
          <w:u w:val="single"/>
        </w:rPr>
        <w:t xml:space="preserve"> Comments as intermediate plans emerge naturally.</w:t>
      </w:r>
      <w:r>
        <w:rPr>
          <w:rFonts w:ascii="Arial" w:hAnsi="Arial"/>
          <w:b w:val="0"/>
          <w:i w:val="0"/>
          <w:color w:val="000000"/>
          <w:sz w:val="18"/>
          <w:u w:val="single"/>
        </w:rPr>
        <w:t xml:space="preserve"> When solving code induction tasks, AZR often interleaves step-by-step plans</w:t>
      </w:r>
      <w:r>
        <w:rPr>
          <w:rFonts w:ascii="Arial" w:hAnsi="Arial"/>
          <w:b w:val="0"/>
          <w:i w:val="0"/>
          <w:color w:val="000000"/>
          <w:sz w:val="18"/>
          <w:u w:val="single"/>
        </w:rPr>
        <w:t>•</w:t>
      </w:r>
    </w:p>
    <w:p>
      <w:pPr>
        <w:jc w:val="center"/>
      </w:pPr>
      <w:r>
        <w:rPr>
          <w:rFonts w:ascii="Arial" w:hAnsi="Arial"/>
          <w:b w:val="0"/>
          <w:i w:val="0"/>
          <w:color w:val="000000"/>
          <w:sz w:val="18"/>
          <w:u w:val="single"/>
        </w:rPr>
        <w:t>as comments and code (Appendix</w:t>
      </w:r>
      <w:r>
        <w:rPr>
          <w:rFonts w:ascii="Arial" w:hAnsi="Arial"/>
          <w:b w:val="0"/>
          <w:i w:val="0"/>
          <w:color w:val="7D5AA6"/>
          <w:sz w:val="18"/>
          <w:u w:val="single"/>
        </w:rPr>
        <w:t xml:space="preserve"> C.3</w:t>
      </w:r>
      <w:r>
        <w:rPr>
          <w:rFonts w:ascii="Arial" w:hAnsi="Arial"/>
          <w:b w:val="0"/>
          <w:i w:val="0"/>
          <w:color w:val="000000"/>
          <w:sz w:val="18"/>
          <w:u w:val="single"/>
        </w:rPr>
        <w:t>), resembling the ReAct prompting framework (</w:t>
      </w:r>
      <w:r>
        <w:rPr>
          <w:rFonts w:ascii="Arial" w:hAnsi="Arial"/>
          <w:b w:val="0"/>
          <w:i w:val="0"/>
          <w:color w:val="9A4C92"/>
          <w:sz w:val="18"/>
          <w:u w:val="single"/>
        </w:rPr>
        <w:t>Yao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Similar behavior has been</w:t>
      </w:r>
    </w:p>
    <w:p>
      <w:pPr>
        <w:jc w:val="center"/>
      </w:pPr>
      <w:r>
        <w:rPr>
          <w:rFonts w:ascii="Arial" w:hAnsi="Arial"/>
          <w:b w:val="0"/>
          <w:i w:val="0"/>
          <w:color w:val="000000"/>
          <w:sz w:val="17"/>
          <w:u w:val="single"/>
        </w:rPr>
        <w:t>observed in much larger formal-math models such as DeepSeek Prover v2 (671B) (</w:t>
      </w:r>
      <w:r>
        <w:rPr>
          <w:rFonts w:ascii="Arial" w:hAnsi="Arial"/>
          <w:b w:val="0"/>
          <w:i w:val="0"/>
          <w:color w:val="9A4C92"/>
          <w:sz w:val="17"/>
          <w:u w:val="single"/>
        </w:rPr>
        <w:t>Ren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 We therefore believe that allowing</w:t>
      </w:r>
    </w:p>
    <w:p>
      <w:pPr>
        <w:jc w:val="left"/>
      </w:pPr>
      <w:r>
        <w:rPr>
          <w:rFonts w:ascii="Arial" w:hAnsi="Arial"/>
          <w:b w:val="0"/>
          <w:i w:val="0"/>
          <w:color w:val="000000"/>
          <w:sz w:val="18"/>
          <w:u w:val="single"/>
        </w:rPr>
        <w:t>the model to use intermediate scratch-pads when generating long-form answers may be beneficial in other domains as well.</w:t>
      </w:r>
    </w:p>
    <w:p>
      <w:pPr>
        <w:jc w:val="left"/>
      </w:pPr>
      <w:r>
        <w:rPr>
          <w:rFonts w:ascii="Arial" w:hAnsi="Arial"/>
          <w:b/>
          <w:i w:val="0"/>
          <w:color w:val="000000"/>
          <w:sz w:val="18"/>
          <w:u w:val="single"/>
        </w:rPr>
        <w:t xml:space="preserve"> Cognitive Behaviors and Token length depends on reasoning mode.</w:t>
      </w:r>
      <w:r>
        <w:rPr>
          <w:rFonts w:ascii="Arial" w:hAnsi="Arial"/>
          <w:b w:val="0"/>
          <w:i w:val="0"/>
          <w:color w:val="000000"/>
          <w:sz w:val="18"/>
          <w:u w:val="single"/>
        </w:rPr>
        <w:t xml:space="preserve"> Distinct cognitive behaviors—such as step-by-step reasoning,</w:t>
      </w:r>
      <w:r>
        <w:rPr>
          <w:rFonts w:ascii="Arial" w:hAnsi="Arial"/>
          <w:b w:val="0"/>
          <w:i w:val="0"/>
          <w:color w:val="000000"/>
          <w:sz w:val="18"/>
          <w:u w:val="single"/>
        </w:rPr>
        <w:t>•</w:t>
      </w:r>
    </w:p>
    <w:p>
      <w:pPr>
        <w:jc w:val="left"/>
      </w:pPr>
      <w:r>
        <w:rPr>
          <w:rFonts w:ascii="Arial" w:hAnsi="Arial"/>
          <w:b w:val="0"/>
          <w:i w:val="0"/>
          <w:color w:val="000000"/>
          <w:sz w:val="18"/>
          <w:u w:val="single"/>
        </w:rPr>
        <w:t>enumeration, and trial-and-error all emerged through AZR training, but different behaviors are particularly evident across different</w:t>
      </w:r>
    </w:p>
    <w:p>
      <w:pPr>
        <w:jc w:val="left"/>
      </w:pPr>
      <w:r>
        <w:rPr>
          <w:rFonts w:ascii="Arial" w:hAnsi="Arial"/>
          <w:b w:val="0"/>
          <w:i w:val="0"/>
          <w:color w:val="000000"/>
          <w:sz w:val="18"/>
          <w:u w:val="single"/>
        </w:rPr>
        <w:t>types of tasks. Furthermore token counts grow over AZR training, but the magnitude of increase also differs by task types: abduction</w:t>
      </w:r>
    </w:p>
    <w:p>
      <w:pPr>
        <w:jc w:val="left"/>
      </w:pPr>
      <w:r>
        <w:rPr>
          <w:rFonts w:ascii="Arial" w:hAnsi="Arial"/>
          <w:b w:val="0"/>
          <w:i w:val="0"/>
          <w:color w:val="000000"/>
          <w:sz w:val="18"/>
          <w:u w:val="single"/>
        </w:rPr>
        <w:t>grows the most because the model performs trial-and-error until output matches, whereas deduction and induction grow modestly.</w:t>
      </w:r>
    </w:p>
    <w:p>
      <w:pPr>
        <w:jc w:val="left"/>
      </w:pPr>
      <w:r>
        <w:rPr>
          <w:rFonts w:ascii="Arial" w:hAnsi="Arial"/>
          <w:b/>
          <w:i w:val="0"/>
          <w:color w:val="000000"/>
          <w:sz w:val="18"/>
          <w:u w:val="single"/>
        </w:rPr>
        <w:t xml:space="preserve"> Safety alarms ringing.</w:t>
      </w:r>
      <w:r>
        <w:rPr>
          <w:rFonts w:ascii="Arial" w:hAnsi="Arial"/>
          <w:b w:val="0"/>
          <w:i w:val="0"/>
          <w:color w:val="000000"/>
          <w:sz w:val="18"/>
          <w:u w:val="single"/>
        </w:rPr>
        <w:t>•</w:t>
      </w:r>
      <w:r>
        <w:t xml:space="preserve"> </w:t>
      </w:r>
      <w:r>
        <w:rPr>
          <w:rFonts w:ascii="Arial" w:hAnsi="Arial"/>
          <w:b w:val="0"/>
          <w:i w:val="0"/>
          <w:color w:val="000000"/>
          <w:sz w:val="18"/>
          <w:u w:val="single"/>
        </w:rPr>
        <w:t xml:space="preserve"> We observe AZR with</w:t>
      </w:r>
      <w:r>
        <w:t xml:space="preserve"> </w:t>
      </w:r>
      <w:r>
        <w:rPr>
          <w:rFonts w:ascii="Arial" w:hAnsi="Arial"/>
          <w:b w:val="0"/>
          <w:i w:val="0"/>
          <w:color w:val="000000"/>
          <w:sz w:val="18"/>
          <w:u w:val="single"/>
        </w:rPr>
        <w:t xml:space="preserve"> occasionally produces concerning chains of thought, we term the</w:t>
      </w:r>
      <w:r>
        <w:rPr>
          <w:rFonts w:ascii="Arial" w:hAnsi="Arial"/>
          <w:b w:val="0"/>
          <w:i w:val="0"/>
          <w:color w:val="000000"/>
          <w:sz w:val="18"/>
          <w:u w:val="single"/>
        </w:rPr>
        <w:t xml:space="preserve"> Llama3.1-8b</w:t>
      </w:r>
    </w:p>
    <w:p>
      <w:pPr>
        <w:jc w:val="left"/>
      </w:pPr>
      <w:r>
        <w:rPr>
          <w:rFonts w:ascii="Arial" w:hAnsi="Arial"/>
          <w:b w:val="0"/>
          <w:i w:val="0"/>
          <w:color w:val="000000"/>
          <w:sz w:val="18"/>
          <w:u w:val="single"/>
        </w:rPr>
        <w:t>“uh-oh moment”, example shown in Figure</w:t>
      </w:r>
      <w:r>
        <w:rPr>
          <w:rFonts w:ascii="Arial" w:hAnsi="Arial"/>
          <w:b w:val="0"/>
          <w:i w:val="0"/>
          <w:color w:val="7D5AA6"/>
          <w:sz w:val="18"/>
          <w:u w:val="single"/>
        </w:rPr>
        <w:t xml:space="preserve"> 32</w:t>
      </w:r>
      <w:r>
        <w:rPr>
          <w:rFonts w:ascii="Arial" w:hAnsi="Arial"/>
          <w:b w:val="0"/>
          <w:i w:val="0"/>
          <w:color w:val="000000"/>
          <w:sz w:val="18"/>
          <w:u w:val="single"/>
        </w:rPr>
        <w:t>, highlighting the need for future work on safety-aware training (</w:t>
      </w:r>
      <w:r>
        <w:rPr>
          <w:rFonts w:ascii="Arial" w:hAnsi="Arial"/>
          <w:b w:val="0"/>
          <w:i w:val="0"/>
          <w:color w:val="9A4C92"/>
          <w:sz w:val="18"/>
          <w:u w:val="single"/>
        </w:rPr>
        <w:t>Zhang et al.</w:t>
      </w:r>
      <w:r>
        <w:rPr>
          <w:rFonts w:ascii="Arial" w:hAnsi="Arial"/>
          <w:b w:val="0"/>
          <w:i w:val="0"/>
          <w:color w:val="000000"/>
          <w:sz w:val="18"/>
          <w:u w:val="single"/>
        </w:rPr>
        <w:t>,</w:t>
      </w:r>
      <w:r>
        <w:rPr>
          <w:rFonts w:ascii="Arial" w:hAnsi="Arial"/>
          <w:b w:val="0"/>
          <w:i w:val="0"/>
          <w:color w:val="9A4C92"/>
          <w:sz w:val="18"/>
          <w:u w:val="single"/>
        </w:rPr>
        <w:t xml:space="preserve"> 2025a</w:t>
      </w:r>
      <w:r>
        <w:rPr>
          <w:rFonts w:ascii="Arial" w:hAnsi="Arial"/>
          <w:b w:val="0"/>
          <w:i w:val="0"/>
          <w:color w:val="000000"/>
          <w:sz w:val="18"/>
          <w:u w:val="single"/>
        </w:rPr>
        <w:t>).</w:t>
      </w:r>
    </w:p>
    <w:p>
      <w:pPr>
        <w:jc w:val="left"/>
      </w:pPr>
      <w:r>
        <w:rPr>
          <w:rFonts w:ascii="Arial" w:hAnsi="Arial"/>
          <w:b/>
          <w:i w:val="0"/>
          <w:color w:val="000000"/>
          <w:sz w:val="23"/>
          <w:u w:val="single"/>
        </w:rPr>
        <w:t>2. The Absolute Zero Paradigm</w:t>
      </w:r>
    </w:p>
    <w:p>
      <w:pPr>
        <w:jc w:val="left"/>
      </w:pPr>
      <w:r>
        <w:rPr>
          <w:rFonts w:ascii="Arial" w:hAnsi="Arial"/>
          <w:b/>
          <w:i w:val="0"/>
          <w:color w:val="000000"/>
          <w:sz w:val="21"/>
          <w:u w:val="single"/>
        </w:rPr>
        <w:t>2.1. Preliminaries</w:t>
      </w:r>
    </w:p>
    <w:p>
      <w:pPr>
        <w:jc w:val="left"/>
      </w:pPr>
      <w:r>
        <w:rPr>
          <w:rFonts w:ascii="Arial" w:hAnsi="Arial"/>
          <w:b/>
          <w:i w:val="0"/>
          <w:color w:val="000000"/>
          <w:sz w:val="21"/>
          <w:u w:val="single"/>
        </w:rPr>
        <w:t>Supervised Fine-Tuning (SFT).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SFT requires the datasets of task-rationale-answer demonstrations</w:t>
      </w:r>
      <w:r>
        <w:t xml:space="preserve"> </w:t>
      </w:r>
      <w:r>
        <w:rPr>
          <w:rFonts w:ascii="Arial" w:hAnsi="Arial"/>
          <w:b w:val="0"/>
          <w:i w:val="0"/>
          <w:color w:val="000000"/>
          <w:sz w:val="18"/>
          <w:u w:val="single"/>
        </w:rPr>
        <w:t>, where</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x, c</w:t>
      </w:r>
      <w:r>
        <w:rPr>
          <w:rFonts w:ascii="Arial" w:hAnsi="Arial"/>
          <w:b w:val="0"/>
          <w:i w:val="0"/>
          <w:color w:val="000000"/>
          <w:sz w:val="18"/>
          <w:u w:val="single"/>
        </w:rPr>
        <w:t>, y</w:t>
      </w:r>
    </w:p>
    <w:p>
      <w:pPr>
        <w:jc w:val="center"/>
      </w:pPr>
      <w:r>
        <w:rPr>
          <w:rFonts w:ascii="Arial" w:hAnsi="Arial"/>
          <w:b w:val="0"/>
          <w:i w:val="0"/>
          <w:color w:val="000000"/>
          <w:sz w:val="18"/>
          <w:u w:val="single"/>
        </w:rPr>
        <w:t xml:space="preserve"> is the query,</w:t>
      </w:r>
      <w:r>
        <w:t xml:space="preserve"> </w:t>
      </w:r>
      <w:r>
        <w:rPr>
          <w:rFonts w:ascii="Arial" w:hAnsi="Arial"/>
          <w:b w:val="0"/>
          <w:i w:val="0"/>
          <w:color w:val="000000"/>
          <w:sz w:val="18"/>
          <w:u w:val="single"/>
        </w:rPr>
        <w:t>is the gold chain-of-thought (CoT)) and</w:t>
      </w:r>
      <w:r>
        <w:t xml:space="preserve"> </w:t>
      </w:r>
      <w:r>
        <w:rPr>
          <w:rFonts w:ascii="Arial" w:hAnsi="Arial"/>
          <w:b w:val="0"/>
          <w:i w:val="0"/>
          <w:color w:val="000000"/>
          <w:sz w:val="18"/>
          <w:u w:val="single"/>
        </w:rPr>
        <w:t>is the gold answer, all provided by</w:t>
      </w:r>
      <w:r>
        <w:rPr>
          <w:rFonts w:ascii="Arial" w:hAnsi="Arial"/>
          <w:b w:val="0"/>
          <w:i w:val="0"/>
          <w:color w:val="B43232"/>
          <w:sz w:val="18"/>
          <w:u w:val="single"/>
        </w:rPr>
        <w:t xml:space="preserve"> human experts</w:t>
      </w:r>
      <w:r>
        <w:rPr>
          <w:rFonts w:ascii="Arial" w:hAnsi="Arial"/>
          <w:b w:val="0"/>
          <w:i w:val="0"/>
          <w:color w:val="000000"/>
          <w:sz w:val="18"/>
          <w:u w:val="single"/>
        </w:rPr>
        <w:t xml:space="preserve"> or</w:t>
      </w:r>
      <w:r>
        <w:rPr>
          <w:rFonts w:ascii="Arial" w:hAnsi="Arial"/>
          <w:b w:val="0"/>
          <w:i w:val="0"/>
          <w:color w:val="B43232"/>
          <w:sz w:val="18"/>
          <w:u w:val="single"/>
        </w:rPr>
        <w:t xml:space="preserve"> superior AI models</w:t>
      </w:r>
      <w:r>
        <w:rPr>
          <w:rFonts w:ascii="Arial" w:hAnsi="Arial"/>
          <w:b w:val="0"/>
          <w:i w:val="0"/>
          <w:color w:val="000000"/>
          <w:sz w:val="18"/>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8"/>
          <w:u w:val="single"/>
        </w:rPr>
        <w:t>x</w:t>
      </w:r>
      <w:r>
        <w:t xml:space="preserve"> </w:t>
      </w:r>
      <w:r>
        <w:rPr>
          <w:rFonts w:ascii="Arial" w:hAnsi="Arial"/>
          <w:b w:val="0"/>
          <w:i w:val="0"/>
          <w:color w:val="000000"/>
          <w:sz w:val="18"/>
          <w:u w:val="single"/>
        </w:rPr>
        <w:t xml:space="preserve"> c</w:t>
      </w:r>
      <w:r>
        <w:t xml:space="preserve"> </w:t>
      </w:r>
      <w:r>
        <w:rPr>
          <w:rFonts w:ascii="Arial" w:hAnsi="Arial"/>
          <w:b w:val="0"/>
          <w:i w:val="0"/>
          <w:color w:val="000000"/>
          <w:sz w:val="18"/>
          <w:u w:val="single"/>
        </w:rPr>
        <w:t xml:space="preserve"> y</w:t>
      </w:r>
    </w:p>
    <w:p>
      <w:pPr>
        <w:jc w:val="left"/>
      </w:pPr>
      <w:r>
        <w:rPr>
          <w:rFonts w:ascii="Arial" w:hAnsi="Arial"/>
          <w:b w:val="0"/>
          <w:i w:val="0"/>
          <w:color w:val="000000"/>
          <w:sz w:val="18"/>
          <w:u w:val="single"/>
        </w:rPr>
        <w:t>The model trains to imitate the reference responses to minimize the conditional negative log-likelihood (</w:t>
      </w:r>
      <w:r>
        <w:rPr>
          <w:rFonts w:ascii="Arial" w:hAnsi="Arial"/>
          <w:b w:val="0"/>
          <w:i w:val="0"/>
          <w:color w:val="9A4C92"/>
          <w:sz w:val="18"/>
          <w:u w:val="single"/>
        </w:rPr>
        <w:t>Ouyang et al.</w:t>
      </w:r>
      <w:r>
        <w:rPr>
          <w:rFonts w:ascii="Arial" w:hAnsi="Arial"/>
          <w:b w:val="0"/>
          <w:i w:val="0"/>
          <w:color w:val="000000"/>
          <w:sz w:val="18"/>
          <w:u w:val="single"/>
        </w:rPr>
        <w:t>,</w:t>
      </w:r>
      <w:r>
        <w:rPr>
          <w:rFonts w:ascii="Arial" w:hAnsi="Arial"/>
          <w:b w:val="0"/>
          <w:i w:val="0"/>
          <w:color w:val="9A4C92"/>
          <w:sz w:val="18"/>
          <w:u w:val="single"/>
        </w:rPr>
        <w:t xml:space="preserve"> 2022</w:t>
      </w:r>
      <w:r>
        <w:rPr>
          <w:rFonts w:ascii="Arial" w:hAnsi="Arial"/>
          <w:b w:val="0"/>
          <w:i w:val="0"/>
          <w:color w:val="000000"/>
          <w:sz w:val="18"/>
          <w:u w:val="single"/>
        </w:rPr>
        <w:t>):</w:t>
      </w:r>
    </w:p>
    <w:p>
      <w:pPr>
        <w:jc w:val="center"/>
      </w:pPr>
      <w:r>
        <w:rPr>
          <w:rFonts w:ascii="Arial" w:hAnsi="Arial"/>
          <w:b w:val="0"/>
          <w:i w:val="0"/>
          <w:color w:val="000000"/>
          <w:sz w:val="19"/>
          <w:u w:val="single"/>
        </w:rPr>
        <w:t>�</w:t>
      </w:r>
    </w:p>
    <w:p>
      <w:pPr>
        <w:jc w:val="center"/>
      </w:pP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 =</w:t>
      </w:r>
      <w:r>
        <w:t xml:space="preserve"> </w:t>
      </w:r>
      <w:r>
        <w:rPr>
          <w:rFonts w:ascii="Arial" w:hAnsi="Arial"/>
          <w:b w:val="0"/>
          <w:i w:val="0"/>
          <w:color w:val="000000"/>
          <w:sz w:val="18"/>
          <w:u w:val="single"/>
        </w:rPr>
        <w:t xml:space="preserve"> log</w:t>
      </w:r>
      <w:r>
        <w:t xml:space="preserve"> </w:t>
      </w:r>
      <w:r>
        <w:rPr>
          <w:rFonts w:ascii="Arial" w:hAnsi="Arial"/>
          <w:b w:val="0"/>
          <w:i w:val="0"/>
          <w:color w:val="000000"/>
          <w:sz w:val="18"/>
          <w:u w:val="single"/>
        </w:rPr>
        <w:t>(1)</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8"/>
          <w:u w:val="single"/>
        </w:rPr>
        <w:t xml:space="preserve"> E</w:t>
      </w:r>
      <w:r>
        <w:t xml:space="preserve"> </w:t>
      </w:r>
      <w:r>
        <w:rPr>
          <w:rFonts w:ascii="Arial" w:hAnsi="Arial"/>
          <w:b w:val="0"/>
          <w:i w:val="0"/>
          <w:color w:val="000000"/>
          <w:sz w:val="18"/>
          <w:u w:val="single"/>
        </w:rPr>
        <w:t>|</w:t>
      </w:r>
      <w:r>
        <w:rPr>
          <w:rFonts w:ascii="Arial" w:hAnsi="Arial"/>
          <w:b w:val="0"/>
          <w:i w:val="0"/>
          <w:color w:val="000000"/>
          <w:sz w:val="18"/>
          <w:u w:val="single"/>
        </w:rPr>
        <w:t>L</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c</w:t>
      </w:r>
      <w:r>
        <w:rPr>
          <w:rFonts w:ascii="Arial" w:hAnsi="Arial"/>
          <w:b w:val="0"/>
          <w:i w:val="0"/>
          <w:color w:val="000000"/>
          <w:sz w:val="18"/>
          <w:u w:val="single"/>
        </w:rPr>
        <w:t>, y</w:t>
      </w:r>
      <w:r>
        <w:t xml:space="preserve"> </w:t>
      </w:r>
      <w:r>
        <w:rPr>
          <w:rFonts w:ascii="Arial" w:hAnsi="Arial"/>
          <w:b w:val="0"/>
          <w:i w:val="0"/>
          <w:color w:val="000000"/>
          <w:sz w:val="18"/>
          <w:u w:val="single"/>
        </w:rPr>
        <w:t xml:space="preserve"> x</w:t>
      </w:r>
      <w:r>
        <w:rPr>
          <w:rFonts w:ascii="Arial" w:hAnsi="Arial"/>
          <w:b w:val="0"/>
          <w:i w:val="0"/>
          <w:color w:val="000000"/>
          <w:sz w:val="18"/>
          <w:u w:val="single"/>
        </w:rPr>
        <w:t>.</w:t>
      </w:r>
      <w:r>
        <w:rPr>
          <w:rFonts w:ascii="Arial" w:hAnsi="Arial"/>
          <w:b w:val="0"/>
          <w:i w:val="0"/>
          <w:color w:val="000000"/>
          <w:sz w:val="18"/>
          <w:u w:val="single"/>
        </w:rPr>
        <w:t>θ</w:t>
      </w:r>
      <w:r>
        <w:t xml:space="preserve"> </w:t>
      </w:r>
      <w:r>
        <w:rPr>
          <w:rFonts w:ascii="Arial" w:hAnsi="Arial"/>
          <w:b w:val="0"/>
          <w:i w:val="0"/>
          <w:color w:val="000000"/>
          <w:sz w:val="18"/>
          <w:u w:val="single"/>
        </w:rPr>
        <w:t xml:space="preserve"> π</w:t>
      </w:r>
      <w:r>
        <w:rPr>
          <w:rFonts w:ascii="Arial" w:hAnsi="Arial"/>
          <w:b w:val="0"/>
          <w:i w:val="0"/>
          <w:color w:val="000000"/>
          <w:sz w:val="16"/>
          <w:u w:val="single"/>
        </w:rPr>
        <w:t>SFT</w:t>
      </w:r>
      <w:r>
        <w:t xml:space="preserve"> </w:t>
      </w:r>
      <w:r>
        <w:rPr>
          <w:rFonts w:ascii="Arial" w:hAnsi="Arial"/>
          <w:b w:val="0"/>
          <w:i w:val="0"/>
          <w:color w:val="B43232"/>
          <w:sz w:val="16"/>
          <w:u w:val="single"/>
        </w:rPr>
        <w:t>(</w:t>
      </w:r>
      <w:r>
        <w:t xml:space="preserve"> </w:t>
      </w:r>
      <w:r>
        <w:rPr>
          <w:rFonts w:ascii="Arial" w:hAnsi="Arial"/>
          <w:b w:val="0"/>
          <w:i w:val="0"/>
          <w:color w:val="B43232"/>
          <w:sz w:val="16"/>
          <w:u w:val="single"/>
        </w:rPr>
        <w:t>)</w:t>
      </w:r>
      <w:r>
        <w:rPr>
          <w:rFonts w:ascii="Arial" w:hAnsi="Arial"/>
          <w:b w:val="0"/>
          <w:i w:val="0"/>
          <w:color w:val="B43232"/>
          <w:sz w:val="16"/>
          <w:u w:val="single"/>
        </w:rPr>
        <w:t>⋆</w:t>
      </w:r>
      <w:r>
        <w:t xml:space="preserve"> </w:t>
      </w:r>
      <w:r>
        <w:rPr>
          <w:rFonts w:ascii="Arial" w:hAnsi="Arial"/>
          <w:b w:val="0"/>
          <w:i w:val="0"/>
          <w:color w:val="B43232"/>
          <w:sz w:val="16"/>
          <w:u w:val="single"/>
        </w:rPr>
        <w:t>⋆</w:t>
      </w:r>
      <w:r>
        <w:t xml:space="preserve"> </w:t>
      </w:r>
      <w:r>
        <w:rPr>
          <w:rFonts w:ascii="Arial" w:hAnsi="Arial"/>
          <w:b w:val="0"/>
          <w:i w:val="0"/>
          <w:color w:val="000000"/>
          <w:sz w:val="16"/>
          <w:u w:val="single"/>
        </w:rPr>
        <w:t>θ</w:t>
      </w:r>
      <w:r>
        <w:rPr>
          <w:rFonts w:ascii="Arial" w:hAnsi="Arial"/>
          <w:b w:val="0"/>
          <w:i w:val="0"/>
          <w:color w:val="B43232"/>
          <w:sz w:val="16"/>
          <w:u w:val="single"/>
        </w:rPr>
        <w:t>∼D</w:t>
      </w:r>
      <w:r>
        <w:rPr>
          <w:rFonts w:ascii="Arial" w:hAnsi="Arial"/>
          <w:b w:val="0"/>
          <w:i w:val="0"/>
          <w:color w:val="B43232"/>
          <w:sz w:val="16"/>
          <w:u w:val="single"/>
        </w:rPr>
        <w:t>x,c</w:t>
      </w:r>
      <w:r>
        <w:rPr>
          <w:rFonts w:ascii="Arial" w:hAnsi="Arial"/>
          <w:b w:val="0"/>
          <w:i w:val="0"/>
          <w:color w:val="B43232"/>
          <w:sz w:val="16"/>
          <w:u w:val="single"/>
        </w:rPr>
        <w:t>,y</w:t>
      </w:r>
    </w:p>
    <w:p>
      <w:pPr>
        <w:jc w:val="left"/>
      </w:pPr>
      <w:r>
        <w:rPr>
          <w:rFonts w:ascii="Arial" w:hAnsi="Arial"/>
          <w:b w:val="0"/>
          <w:i w:val="0"/>
          <w:color w:val="000000"/>
          <w:sz w:val="18"/>
          <w:u w:val="single"/>
        </w:rPr>
        <w:t>However, at the frontier level, there’s no stronger model to distill from, and expert human labeling doesn’t scale well.</w:t>
      </w:r>
    </w:p>
    <w:p>
      <w:pPr>
        <w:jc w:val="left"/>
      </w:pPr>
      <w:r>
        <w:rPr>
          <w:rFonts w:ascii="Arial" w:hAnsi="Arial"/>
          <w:b/>
          <w:i w:val="0"/>
          <w:color w:val="000000"/>
          <w:sz w:val="21"/>
          <w:u w:val="single"/>
        </w:rPr>
        <w:t>Reinforcement Learning with Verifiable Rewards (RLVR).</w:t>
      </w:r>
      <w:r>
        <w:t xml:space="preserve"> </w:t>
      </w:r>
      <w:r>
        <w:rPr>
          <w:rFonts w:ascii="Arial" w:hAnsi="Arial"/>
          <w:b w:val="0"/>
          <w:i w:val="0"/>
          <w:color w:val="000000"/>
          <w:sz w:val="18"/>
          <w:u w:val="single"/>
        </w:rPr>
        <w:t>To move beyond the limits of pure imitation, RLVR only</w:t>
      </w:r>
    </w:p>
    <w:p>
      <w:pPr>
        <w:jc w:val="left"/>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requires a dataset of task and answer</w:t>
      </w:r>
      <w:r>
        <w:t xml:space="preserve"> </w:t>
      </w:r>
      <w:r>
        <w:rPr>
          <w:rFonts w:ascii="Arial" w:hAnsi="Arial"/>
          <w:b w:val="0"/>
          <w:i w:val="0"/>
          <w:color w:val="000000"/>
          <w:sz w:val="18"/>
          <w:u w:val="single"/>
        </w:rPr>
        <w:t>, without labeled rationale. RLVR allows the model to generate its own CoT and</w:t>
      </w:r>
      <w:r>
        <w:rPr>
          <w:rFonts w:ascii="Arial" w:hAnsi="Arial"/>
          <w:b w:val="0"/>
          <w:i w:val="0"/>
          <w:color w:val="000000"/>
          <w:sz w:val="16"/>
          <w:u w:val="single"/>
        </w:rPr>
        <w:t>⋆</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x, y</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calculate a verifiable reward with the golden answer</w:t>
      </w:r>
      <w:r>
        <w:t xml:space="preserve"> </w:t>
      </w:r>
      <w:r>
        <w:rPr>
          <w:rFonts w:ascii="Arial" w:hAnsi="Arial"/>
          <w:b w:val="0"/>
          <w:i w:val="0"/>
          <w:color w:val="000000"/>
          <w:sz w:val="18"/>
          <w:u w:val="single"/>
        </w:rPr>
        <w:t>. However, the learning task distribution</w:t>
      </w:r>
      <w:r>
        <w:t xml:space="preserve"> </w:t>
      </w:r>
      <w:r>
        <w:rPr>
          <w:rFonts w:ascii="Arial" w:hAnsi="Arial"/>
          <w:b w:val="0"/>
          <w:i w:val="0"/>
          <w:color w:val="000000"/>
          <w:sz w:val="18"/>
          <w:u w:val="single"/>
        </w:rPr>
        <w:t>, with its set of queries and gold</w:t>
      </w:r>
      <w:r>
        <w:rPr>
          <w:rFonts w:ascii="Arial" w:hAnsi="Arial"/>
          <w:b w:val="0"/>
          <w:i w:val="0"/>
          <w:color w:val="000000"/>
          <w:sz w:val="16"/>
          <w:u w:val="single"/>
        </w:rPr>
        <w:t>⋆</w:t>
      </w:r>
      <w:r>
        <w:t xml:space="preserve"> </w:t>
      </w:r>
      <w:r>
        <w:rPr>
          <w:rFonts w:ascii="Arial" w:hAnsi="Arial"/>
          <w:b w:val="0"/>
          <w:i w:val="0"/>
          <w:color w:val="000000"/>
          <w:sz w:val="18"/>
          <w:u w:val="single"/>
        </w:rPr>
        <w:t xml:space="preserve"> D</w:t>
      </w:r>
      <w:r>
        <w:rPr>
          <w:rFonts w:ascii="Arial" w:hAnsi="Arial"/>
          <w:b w:val="0"/>
          <w:i w:val="0"/>
          <w:color w:val="000000"/>
          <w:sz w:val="18"/>
          <w:u w:val="single"/>
        </w:rPr>
        <w:t xml:space="preserve"> r</w:t>
      </w:r>
      <w:r>
        <w:rPr>
          <w:rFonts w:ascii="Arial" w:hAnsi="Arial"/>
          <w:b w:val="0"/>
          <w:i w:val="0"/>
          <w:color w:val="000000"/>
          <w:sz w:val="18"/>
          <w:u w:val="single"/>
        </w:rPr>
        <w:t>y, y</w:t>
      </w:r>
    </w:p>
    <w:p>
      <w:pPr>
        <w:jc w:val="left"/>
      </w:pPr>
      <w:r>
        <w:rPr>
          <w:rFonts w:ascii="Arial" w:hAnsi="Arial"/>
          <w:b w:val="0"/>
          <w:i w:val="0"/>
          <w:color w:val="000000"/>
          <w:sz w:val="18"/>
          <w:u w:val="single"/>
        </w:rPr>
        <w:t>answers are still labeled by</w:t>
      </w:r>
      <w:r>
        <w:rPr>
          <w:rFonts w:ascii="Arial" w:hAnsi="Arial"/>
          <w:b w:val="0"/>
          <w:i w:val="0"/>
          <w:color w:val="B43232"/>
          <w:sz w:val="18"/>
          <w:u w:val="single"/>
        </w:rPr>
        <w:t xml:space="preserve"> human experts</w:t>
      </w:r>
      <w:r>
        <w:rPr>
          <w:rFonts w:ascii="Arial" w:hAnsi="Arial"/>
          <w:b w:val="0"/>
          <w:i w:val="0"/>
          <w:color w:val="000000"/>
          <w:sz w:val="18"/>
          <w:u w:val="single"/>
        </w:rPr>
        <w:t>. The trainable policy</w:t>
      </w:r>
      <w:r>
        <w:t xml:space="preserve"> </w:t>
      </w:r>
      <w:r>
        <w:rPr>
          <w:rFonts w:ascii="Arial" w:hAnsi="Arial"/>
          <w:b w:val="0"/>
          <w:i w:val="0"/>
          <w:color w:val="000000"/>
          <w:sz w:val="18"/>
          <w:u w:val="single"/>
        </w:rPr>
        <w:t xml:space="preserve"> is optimized to maximize expected reward:</w:t>
      </w:r>
      <w:r>
        <w:rPr>
          <w:rFonts w:ascii="Arial" w:hAnsi="Arial"/>
          <w:b w:val="0"/>
          <w:i w:val="0"/>
          <w:color w:val="000000"/>
          <w:sz w:val="18"/>
          <w:u w:val="single"/>
        </w:rPr>
        <w:t xml:space="preserve"> π</w:t>
      </w:r>
      <w:r>
        <w:rPr>
          <w:rFonts w:ascii="Arial" w:hAnsi="Arial"/>
          <w:b w:val="0"/>
          <w:i w:val="0"/>
          <w:color w:val="000000"/>
          <w:sz w:val="16"/>
          <w:u w:val="single"/>
        </w:rPr>
        <w:t>θ</w:t>
      </w:r>
    </w:p>
    <w:p>
      <w:pPr>
        <w:jc w:val="left"/>
      </w:pPr>
      <w:r>
        <w:rPr>
          <w:rFonts w:ascii="Arial" w:hAnsi="Arial"/>
          <w:b w:val="0"/>
          <w:i w:val="0"/>
          <w:color w:val="000000"/>
          <w:sz w:val="19"/>
          <w:u w:val="single"/>
        </w:rPr>
        <w:t>�</w:t>
      </w:r>
      <w:r>
        <w:t xml:space="preserve"> </w:t>
      </w:r>
      <w:r>
        <w:rPr>
          <w:rFonts w:ascii="Arial" w:hAnsi="Arial"/>
          <w:b w:val="0"/>
          <w:i w:val="0"/>
          <w:color w:val="000000"/>
          <w:sz w:val="19"/>
          <w:u w:val="single"/>
        </w:rPr>
        <w:t>�</w:t>
      </w:r>
    </w:p>
    <w:p>
      <w:pPr>
        <w:jc w:val="center"/>
      </w:pPr>
      <w:r>
        <w:rPr>
          <w:rFonts w:ascii="Arial" w:hAnsi="Arial"/>
          <w:b w:val="0"/>
          <w:i w:val="0"/>
          <w:color w:val="000000"/>
          <w:sz w:val="18"/>
          <w:u w:val="single"/>
        </w:rPr>
        <w:t>(</w:t>
      </w:r>
      <w:r>
        <w:rPr>
          <w:rFonts w:ascii="Arial" w:hAnsi="Arial"/>
          <w:b w:val="0"/>
          <w:i w:val="0"/>
          <w:color w:val="000000"/>
          <w:sz w:val="18"/>
          <w:u w:val="single"/>
        </w:rPr>
        <w:t>)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(2)</w:t>
      </w:r>
      <w:r>
        <w:rPr>
          <w:rFonts w:ascii="Arial" w:hAnsi="Arial"/>
          <w:b w:val="0"/>
          <w:i w:val="0"/>
          <w:color w:val="000000"/>
          <w:sz w:val="16"/>
          <w:u w:val="single"/>
        </w:rPr>
        <w:t>⋆</w:t>
      </w:r>
      <w:r>
        <w:rPr>
          <w:rFonts w:ascii="Arial" w:hAnsi="Arial"/>
          <w:b w:val="0"/>
          <w:i w:val="0"/>
          <w:color w:val="000000"/>
          <w:sz w:val="18"/>
          <w:u w:val="single"/>
        </w:rPr>
        <w:t xml:space="preserve"> E</w:t>
      </w:r>
      <w:r>
        <w:rPr>
          <w:rFonts w:ascii="Arial" w:hAnsi="Arial"/>
          <w:b w:val="0"/>
          <w:i w:val="0"/>
          <w:color w:val="000000"/>
          <w:sz w:val="18"/>
          <w:u w:val="single"/>
        </w:rPr>
        <w:t>J</w:t>
      </w:r>
      <w:r>
        <w:t xml:space="preserve"> </w:t>
      </w:r>
      <w:r>
        <w:rPr>
          <w:rFonts w:ascii="Arial" w:hAnsi="Arial"/>
          <w:b w:val="0"/>
          <w:i w:val="0"/>
          <w:color w:val="000000"/>
          <w:sz w:val="18"/>
          <w:u w:val="single"/>
        </w:rPr>
        <w:t>θ</w:t>
      </w:r>
      <w:r>
        <w:t xml:space="preserve"> </w:t>
      </w:r>
      <w:r>
        <w:rPr>
          <w:rFonts w:ascii="Arial" w:hAnsi="Arial"/>
          <w:b w:val="0"/>
          <w:i w:val="0"/>
          <w:color w:val="000000"/>
          <w:sz w:val="18"/>
          <w:u w:val="single"/>
        </w:rPr>
        <w:t>r</w:t>
      </w:r>
      <w:r>
        <w:rPr>
          <w:rFonts w:ascii="Arial" w:hAnsi="Arial"/>
          <w:b w:val="0"/>
          <w:i w:val="0"/>
          <w:color w:val="000000"/>
          <w:sz w:val="18"/>
          <w:u w:val="single"/>
        </w:rPr>
        <w:t>y, y</w:t>
      </w:r>
      <w:r>
        <w:t xml:space="preserve"> </w:t>
      </w:r>
      <w:r>
        <w:rPr>
          <w:rFonts w:ascii="Arial" w:hAnsi="Arial"/>
          <w:b w:val="0"/>
          <w:i w:val="0"/>
          <w:color w:val="000000"/>
          <w:sz w:val="18"/>
          <w:u w:val="single"/>
        </w:rPr>
        <w:t>.</w:t>
      </w:r>
      <w:r>
        <w:rPr>
          <w:rFonts w:ascii="Arial" w:hAnsi="Arial"/>
          <w:b w:val="0"/>
          <w:i w:val="0"/>
          <w:color w:val="000000"/>
          <w:sz w:val="16"/>
          <w:u w:val="single"/>
        </w:rPr>
        <w:t>RLVR</w:t>
      </w:r>
      <w:r>
        <w:t xml:space="preserve"> </w:t>
      </w:r>
      <w:r>
        <w:rPr>
          <w:rFonts w:ascii="Arial" w:hAnsi="Arial"/>
          <w:b w:val="0"/>
          <w:i w:val="0"/>
          <w:color w:val="B43232"/>
          <w:sz w:val="16"/>
          <w:u w:val="single"/>
        </w:rPr>
        <w:t>(</w:t>
      </w:r>
      <w:r>
        <w:t xml:space="preserve"> </w:t>
      </w:r>
      <w:r>
        <w:rPr>
          <w:rFonts w:ascii="Arial" w:hAnsi="Arial"/>
          <w:b w:val="0"/>
          <w:i w:val="0"/>
          <w:color w:val="B43232"/>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B43232"/>
          <w:sz w:val="16"/>
          <w:u w:val="single"/>
        </w:rPr>
        <w:t>⋆</w:t>
      </w:r>
      <w:r>
        <w:rPr>
          <w:rFonts w:ascii="Arial" w:hAnsi="Arial"/>
          <w:b w:val="0"/>
          <w:i w:val="0"/>
          <w:color w:val="B43232"/>
          <w:sz w:val="16"/>
          <w:u w:val="single"/>
        </w:rPr>
        <w:t>∼D</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t>
      </w:r>
      <w:r>
        <w:rPr>
          <w:rFonts w:ascii="Arial" w:hAnsi="Arial"/>
          <w:b w:val="0"/>
          <w:i w:val="0"/>
          <w:color w:val="B43232"/>
          <w:sz w:val="16"/>
          <w:u w:val="single"/>
        </w:rPr>
        <w:t>x,y</w:t>
      </w:r>
      <w:r>
        <w:t xml:space="preserve"> </w:t>
      </w:r>
      <w:r>
        <w:rPr>
          <w:rFonts w:ascii="Arial" w:hAnsi="Arial"/>
          <w:b w:val="0"/>
          <w:i w:val="0"/>
          <w:color w:val="000000"/>
          <w:sz w:val="16"/>
          <w:u w:val="single"/>
        </w:rPr>
        <w:t>, y</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x</w:t>
      </w:r>
      <w:r>
        <w:rPr>
          <w:rFonts w:ascii="Arial" w:hAnsi="Arial"/>
          <w:b w:val="0"/>
          <w:i w:val="0"/>
          <w:color w:val="000000"/>
          <w:sz w:val="16"/>
          <w:u w:val="single"/>
        </w:rPr>
        <w:t>θ</w:t>
      </w:r>
    </w:p>
    <w:p>
      <w:pPr>
        <w:jc w:val="left"/>
      </w:pPr>
      <w:r>
        <w:rPr>
          <w:rFonts w:ascii="Arial" w:hAnsi="Arial"/>
          <w:b w:val="0"/>
          <w:i w:val="0"/>
          <w:color w:val="000000"/>
          <w:sz w:val="18"/>
          <w:u w:val="single"/>
        </w:rPr>
        <w:t>In summary, both SFT and RLVR still rely on</w:t>
      </w:r>
      <w:r>
        <w:rPr>
          <w:rFonts w:ascii="Arial" w:hAnsi="Arial"/>
          <w:b w:val="0"/>
          <w:i w:val="0"/>
          <w:color w:val="B43232"/>
          <w:sz w:val="18"/>
          <w:u w:val="single"/>
        </w:rPr>
        <w:t xml:space="preserve"> human-curated</w:t>
      </w:r>
      <w:r>
        <w:rPr>
          <w:rFonts w:ascii="Arial" w:hAnsi="Arial"/>
          <w:b w:val="0"/>
          <w:i w:val="0"/>
          <w:color w:val="000000"/>
          <w:sz w:val="18"/>
          <w:u w:val="single"/>
        </w:rPr>
        <w:t xml:space="preserve"> datasets of either queries, demonstrations, or verifiers, which ultimately</w:t>
      </w:r>
    </w:p>
    <w:p>
      <w:pPr>
        <w:jc w:val="left"/>
      </w:pPr>
      <w:r>
        <w:rPr>
          <w:rFonts w:ascii="Arial" w:hAnsi="Arial"/>
          <w:b w:val="0"/>
          <w:i w:val="0"/>
          <w:color w:val="000000"/>
          <w:sz w:val="17"/>
          <w:u w:val="single"/>
        </w:rPr>
        <w:t>limit scalability. The Absolute Zero paradigm removes this dependency by allowing the model to generate, solve, and learn from its own</w:t>
      </w:r>
    </w:p>
    <w:p>
      <w:pPr>
        <w:jc w:val="left"/>
      </w:pPr>
      <w:r>
        <w:rPr>
          <w:rFonts w:ascii="Arial" w:hAnsi="Arial"/>
          <w:b w:val="0"/>
          <w:i w:val="0"/>
          <w:color w:val="000000"/>
          <w:sz w:val="18"/>
          <w:u w:val="single"/>
        </w:rPr>
        <w:t>interactions with the environment entirely through self-play.</w:t>
      </w:r>
    </w:p>
    <w:p>
      <w:pPr>
        <w:jc w:val="left"/>
      </w:pPr>
      <w:r>
        <w:rPr>
          <w:rFonts w:ascii="Arial" w:hAnsi="Arial"/>
          <w:b/>
          <w:i w:val="0"/>
          <w:color w:val="000000"/>
          <w:sz w:val="21"/>
          <w:u w:val="single"/>
        </w:rPr>
        <w:t>2.2. Absolute Zero</w:t>
      </w:r>
    </w:p>
    <w:p>
      <w:pPr>
        <w:jc w:val="left"/>
      </w:pPr>
      <w:r>
        <w:rPr>
          <w:rFonts w:ascii="Arial" w:hAnsi="Arial"/>
          <w:b w:val="0"/>
          <w:i w:val="0"/>
          <w:color w:val="000000"/>
          <w:sz w:val="18"/>
          <w:u w:val="single"/>
        </w:rPr>
        <w:t>We propose the Absolute Zero paradigm, where during training, the model simultaneously proposes tasks, solves them, and learns from</w:t>
      </w:r>
    </w:p>
    <w:p>
      <w:pPr>
        <w:jc w:val="left"/>
      </w:pPr>
      <w:r>
        <w:rPr>
          <w:rFonts w:ascii="Arial" w:hAnsi="Arial"/>
          <w:b w:val="0"/>
          <w:i w:val="0"/>
          <w:color w:val="000000"/>
          <w:sz w:val="17"/>
          <w:u w:val="single"/>
        </w:rPr>
        <w:t>both stages. No external data is required and the model learns entirely through self-play and experience, aided by some environment. We</w:t>
      </w:r>
    </w:p>
    <w:p>
      <w:pPr>
        <w:jc w:val="left"/>
      </w:pPr>
      <w:r>
        <w:rPr>
          <w:rFonts w:ascii="Arial" w:hAnsi="Arial"/>
          <w:b w:val="0"/>
          <w:i w:val="0"/>
          <w:color w:val="000000"/>
          <w:sz w:val="18"/>
          <w:u w:val="single"/>
        </w:rPr>
        <w:t>illustrate this paradigm in Figure</w:t>
      </w:r>
      <w:r>
        <w:rPr>
          <w:rFonts w:ascii="Arial" w:hAnsi="Arial"/>
          <w:b w:val="0"/>
          <w:i w:val="0"/>
          <w:color w:val="7D5AA6"/>
          <w:sz w:val="18"/>
          <w:u w:val="single"/>
        </w:rPr>
        <w:t xml:space="preserve"> 2</w:t>
      </w:r>
      <w:r>
        <w:rPr>
          <w:rFonts w:ascii="Arial" w:hAnsi="Arial"/>
          <w:b w:val="0"/>
          <w:i w:val="0"/>
          <w:color w:val="000000"/>
          <w:sz w:val="18"/>
          <w:u w:val="single"/>
        </w:rPr>
        <w:t>, which contrasts Absolute Zero with supervised learning and RLVR, highlighting how our approach</w:t>
      </w:r>
    </w:p>
    <w:p>
      <w:pPr>
        <w:jc w:val="left"/>
      </w:pPr>
      <w:r>
        <w:rPr>
          <w:rFonts w:ascii="Arial" w:hAnsi="Arial"/>
          <w:b w:val="0"/>
          <w:i w:val="0"/>
          <w:color w:val="000000"/>
          <w:sz w:val="18"/>
          <w:u w:val="single"/>
        </w:rPr>
        <w:t>eliminates the need for any human-curated data by enabling self-improving task proposal and solution through self-play.</w:t>
      </w:r>
    </w:p>
    <w:p>
      <w:pPr>
        <w:jc w:val="left"/>
      </w:pPr>
      <w:r>
        <w:rPr>
          <w:rFonts w:ascii="Arial" w:hAnsi="Arial"/>
          <w:b w:val="0"/>
          <w:i w:val="0"/>
          <w:color w:val="000000"/>
          <w:sz w:val="18"/>
          <w:u w:val="single"/>
        </w:rPr>
        <w:t>To make the Absolute Zero setting concrete, we now define how one model can act both as the proposer and solver role. To aid</w:t>
      </w:r>
    </w:p>
    <w:p>
      <w:pPr>
        <w:jc w:val="left"/>
      </w:pPr>
      <w:r>
        <w:rPr>
          <w:rFonts w:ascii="Arial" w:hAnsi="Arial"/>
          <w:b w:val="0"/>
          <w:i w:val="0"/>
          <w:color w:val="000000"/>
          <w:sz w:val="18"/>
          <w:u w:val="single"/>
        </w:rPr>
        <w:t>understanding, we include an illustration in Figure</w:t>
      </w:r>
      <w:r>
        <w:rPr>
          <w:rFonts w:ascii="Arial" w:hAnsi="Arial"/>
          <w:b w:val="0"/>
          <w:i w:val="0"/>
          <w:color w:val="7D5AA6"/>
          <w:sz w:val="18"/>
          <w:u w:val="single"/>
        </w:rPr>
        <w:t xml:space="preserve"> 3</w:t>
      </w:r>
      <w:r>
        <w:rPr>
          <w:rFonts w:ascii="Arial" w:hAnsi="Arial"/>
          <w:b w:val="0"/>
          <w:i w:val="0"/>
          <w:color w:val="000000"/>
          <w:sz w:val="18"/>
          <w:u w:val="single"/>
        </w:rPr>
        <w:t>. Let</w:t>
      </w:r>
      <w:r>
        <w:t xml:space="preserve"> </w:t>
      </w:r>
      <w:r>
        <w:rPr>
          <w:rFonts w:ascii="Arial" w:hAnsi="Arial"/>
          <w:b w:val="0"/>
          <w:i w:val="0"/>
          <w:color w:val="000000"/>
          <w:sz w:val="18"/>
          <w:u w:val="single"/>
        </w:rPr>
        <w:t xml:space="preserve"> be our parameterized language model, it is used to play two roles, proposer</w:t>
      </w:r>
      <w:r>
        <w:rPr>
          <w:rFonts w:ascii="Arial" w:hAnsi="Arial"/>
          <w:b w:val="0"/>
          <w:i w:val="0"/>
          <w:color w:val="000000"/>
          <w:sz w:val="18"/>
          <w:u w:val="single"/>
        </w:rPr>
        <w:t xml:space="preserve"> π</w:t>
      </w:r>
      <w:r>
        <w:rPr>
          <w:rFonts w:ascii="Arial" w:hAnsi="Arial"/>
          <w:b w:val="0"/>
          <w:i w:val="0"/>
          <w:color w:val="000000"/>
          <w:sz w:val="16"/>
          <w:u w:val="single"/>
        </w:rPr>
        <w:t>θ</w:t>
      </w:r>
      <w:r>
        <w:rPr>
          <w:rFonts w:ascii="Arial" w:hAnsi="Arial"/>
          <w:b w:val="0"/>
          <w:i w:val="0"/>
          <w:color w:val="000000"/>
          <w:sz w:val="16"/>
          <w:u w:val="single"/>
        </w:rPr>
        <w:t>propose</w:t>
      </w:r>
      <w:r>
        <w:t xml:space="preserve"> </w:t>
      </w:r>
      <w:r>
        <w:rPr>
          <w:rFonts w:ascii="Arial" w:hAnsi="Arial"/>
          <w:b w:val="0"/>
          <w:i w:val="0"/>
          <w:color w:val="000000"/>
          <w:sz w:val="16"/>
          <w:u w:val="single"/>
        </w:rPr>
        <w:t>solve</w:t>
      </w:r>
      <w:r>
        <w:rPr>
          <w:rFonts w:ascii="Arial" w:hAnsi="Arial"/>
          <w:b w:val="0"/>
          <w:i w:val="0"/>
          <w:color w:val="000000"/>
          <w:sz w:val="18"/>
          <w:u w:val="single"/>
        </w:rPr>
        <w:t>and solver</w:t>
      </w:r>
      <w:r>
        <w:t xml:space="preserve"> </w:t>
      </w:r>
      <w:r>
        <w:rPr>
          <w:rFonts w:ascii="Arial" w:hAnsi="Arial"/>
          <w:b w:val="0"/>
          <w:i w:val="0"/>
          <w:color w:val="000000"/>
          <w:sz w:val="18"/>
          <w:u w:val="single"/>
        </w:rPr>
        <w:t>during training.</w:t>
      </w:r>
      <w:r>
        <w:rPr>
          <w:rFonts w:ascii="Arial" w:hAnsi="Arial"/>
          <w:b w:val="0"/>
          <w:i w:val="0"/>
          <w:color w:val="000000"/>
          <w:sz w:val="18"/>
          <w:u w:val="single"/>
        </w:rPr>
        <w:t>π</w:t>
      </w:r>
      <w:r>
        <w:t xml:space="preserve"> </w:t>
      </w:r>
      <w:r>
        <w:rPr>
          <w:rFonts w:ascii="Arial" w:hAnsi="Arial"/>
          <w:b w:val="0"/>
          <w:i w:val="0"/>
          <w:color w:val="000000"/>
          <w:sz w:val="18"/>
          <w:u w:val="single"/>
        </w:rPr>
        <w:t xml:space="preserve"> π</w:t>
      </w:r>
      <w:r>
        <w:rPr>
          <w:rFonts w:ascii="Arial" w:hAnsi="Arial"/>
          <w:b w:val="0"/>
          <w:i w:val="0"/>
          <w:color w:val="000000"/>
          <w:sz w:val="16"/>
          <w:u w:val="single"/>
        </w:rPr>
        <w:t>θ</w:t>
      </w:r>
      <w:r>
        <w:rPr>
          <w:rFonts w:ascii="Arial" w:hAnsi="Arial"/>
          <w:b w:val="0"/>
          <w:i w:val="0"/>
          <w:color w:val="000000"/>
          <w:sz w:val="16"/>
          <w:u w:val="single"/>
        </w:rPr>
        <w:t>θ</w:t>
      </w:r>
    </w:p>
    <w:p>
      <w:pPr>
        <w:jc w:val="center"/>
      </w:pPr>
      <w:r>
        <w:rPr>
          <w:rFonts w:ascii="Arial" w:hAnsi="Arial"/>
          <w:b w:val="0"/>
          <w:i w:val="0"/>
          <w:color w:val="000000"/>
          <w:sz w:val="19"/>
          <w:u w:val="single"/>
        </w:rPr>
        <w:t>3</w:t>
      </w:r>
    </w:p>
    <w:p/>
    <w:p>
      <w:r>
        <w:br w:type="page"/>
      </w:r>
    </w:p>
    <w:p>
      <w:pPr>
        <w:jc w:val="center"/>
      </w:pPr>
      <w:r>
        <w:rPr>
          <w:b/>
        </w:rPr>
        <w:t>Page 4</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8"/>
          <w:u w:val="single"/>
        </w:rPr>
        <w:t>The proposer first samples a proposed</w:t>
      </w:r>
    </w:p>
    <w:p>
      <w:pPr>
        <w:jc w:val="left"/>
      </w:pPr>
      <w:r>
        <w:rPr>
          <w:rFonts w:ascii="Arial" w:hAnsi="Arial"/>
          <w:b w:val="0"/>
          <w:i w:val="0"/>
          <w:color w:val="000000"/>
          <w:sz w:val="16"/>
          <w:u w:val="single"/>
        </w:rPr>
        <w:t>𝑦</w:t>
      </w:r>
      <w:r>
        <w:rPr>
          <w:rFonts w:ascii="Arial" w:hAnsi="Arial"/>
          <w:b w:val="0"/>
          <w:i w:val="0"/>
          <w:color w:val="000000"/>
          <w:sz w:val="16"/>
          <w:u w:val="single"/>
        </w:rPr>
        <w:t>𝜏</w:t>
      </w:r>
      <w:r>
        <w:rPr>
          <w:rFonts w:ascii="Arial" w:hAnsi="Arial"/>
          <w:b w:val="0"/>
          <w:i w:val="0"/>
          <w:color w:val="000000"/>
          <w:sz w:val="18"/>
          <w:u w:val="single"/>
        </w:rPr>
        <w:t>task conditioned on variable</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z</w:t>
      </w:r>
      <w:r>
        <w:t xml:space="preserve"> </w:t>
      </w:r>
      <w:r>
        <w:rPr>
          <w:rFonts w:ascii="Arial" w:hAnsi="Arial"/>
          <w:b w:val="0"/>
          <w:i w:val="0"/>
          <w:color w:val="000000"/>
          <w:sz w:val="18"/>
          <w:u w:val="single"/>
        </w:rPr>
        <w:t>τ</w:t>
      </w:r>
    </w:p>
    <w:p>
      <w:pPr>
        <w:jc w:val="left"/>
      </w:pPr>
      <w:r>
        <w:rPr>
          <w:rFonts w:ascii="Arial" w:hAnsi="Arial"/>
          <w:b w:val="0"/>
          <w:i w:val="0"/>
          <w:color w:val="000000"/>
          <w:sz w:val="16"/>
          <w:u w:val="single"/>
        </w:rPr>
        <w:t>propose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which will then be validated</w:t>
      </w:r>
      <w:r>
        <w:rPr>
          <w:rFonts w:ascii="Arial" w:hAnsi="Arial"/>
          <w:b w:val="0"/>
          <w:i w:val="0"/>
          <w:color w:val="000000"/>
          <w:sz w:val="18"/>
          <w:u w:val="single"/>
        </w:rPr>
        <w:t>·|</w:t>
      </w:r>
      <w:r>
        <w:rPr>
          <w:rFonts w:ascii="Arial" w:hAnsi="Arial"/>
          <w:b w:val="0"/>
          <w:i w:val="0"/>
          <w:color w:val="000000"/>
          <w:sz w:val="18"/>
          <w:u w:val="single"/>
        </w:rPr>
        <w:t>π</w:t>
      </w:r>
      <w:r>
        <w:t xml:space="preserve"> </w:t>
      </w:r>
      <w:r>
        <w:rPr>
          <w:rFonts w:ascii="Arial" w:hAnsi="Arial"/>
          <w:b w:val="0"/>
          <w:i w:val="0"/>
          <w:color w:val="000000"/>
          <w:sz w:val="18"/>
          <w:u w:val="single"/>
        </w:rPr>
        <w:t>z</w:t>
      </w:r>
      <w:r>
        <w:rPr>
          <w:rFonts w:ascii="Arial" w:hAnsi="Arial"/>
          <w:b w:val="0"/>
          <w:i w:val="0"/>
          <w:color w:val="000000"/>
          <w:sz w:val="16"/>
          <w:u w:val="single"/>
        </w:rPr>
        <w:t>θ</w:t>
      </w:r>
      <w:r>
        <w:t xml:space="preserve"> </w:t>
      </w:r>
      <w:r>
        <w:rPr>
          <w:rFonts w:ascii="Arial" w:hAnsi="Arial"/>
          <w:b w:val="0"/>
          <w:i w:val="0"/>
          <w:color w:val="000000"/>
          <w:sz w:val="16"/>
          <w:u w:val="single"/>
        </w:rPr>
        <w:t>'#()*</w:t>
      </w:r>
      <w:r>
        <w:rPr>
          <w:rFonts w:ascii="Arial" w:hAnsi="Arial"/>
          <w:b w:val="0"/>
          <w:i w:val="0"/>
          <w:color w:val="000000"/>
          <w:sz w:val="17"/>
          <w:u w:val="single"/>
        </w:rPr>
        <w:t>𝜋</w:t>
      </w:r>
      <w:r>
        <w:rPr>
          <w:rFonts w:ascii="Arial" w:hAnsi="Arial"/>
          <w:b w:val="0"/>
          <w:i w:val="0"/>
          <w:color w:val="000000"/>
          <w:sz w:val="17"/>
          <w:u w:val="single"/>
        </w:rPr>
        <w:t>and used to construct a valid reasoning task</w:t>
      </w:r>
      <w:r>
        <w:t xml:space="preserve"> </w:t>
      </w:r>
      <w:r>
        <w:rPr>
          <w:rFonts w:ascii="Calibri" w:hAnsi="Calibri"/>
          <w:b w:val="0"/>
          <w:i w:val="0"/>
          <w:color w:val="FFFFFF"/>
          <w:sz w:val="16"/>
          <w:u w:val="single"/>
        </w:rPr>
        <w:t>Environment</w:t>
      </w:r>
      <w:r>
        <w:t xml:space="preserve"> </w:t>
      </w:r>
      <w:r>
        <w:rPr>
          <w:rFonts w:ascii="Calibri" w:hAnsi="Calibri"/>
          <w:b w:val="0"/>
          <w:i w:val="0"/>
          <w:color w:val="FFFFFF"/>
          <w:sz w:val="16"/>
          <w:u w:val="single"/>
        </w:rPr>
        <w:t>Environment</w:t>
      </w:r>
      <w:r>
        <w:rPr>
          <w:rFonts w:ascii="Calibri" w:hAnsi="Calibri"/>
          <w:b w:val="0"/>
          <w:i w:val="0"/>
          <w:color w:val="D9D9D9"/>
          <w:sz w:val="16"/>
          <w:u w:val="single"/>
        </w:rPr>
        <w:t>Language Model</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7"/>
          <w:u w:val="single"/>
        </w:rPr>
        <w:t>together with the environment</w:t>
      </w:r>
      <w:r>
        <w:t xml:space="preserve"> </w:t>
      </w:r>
      <w:r>
        <w:rPr>
          <w:rFonts w:ascii="Arial" w:hAnsi="Arial"/>
          <w:b w:val="0"/>
          <w:i w:val="0"/>
          <w:color w:val="000000"/>
          <w:sz w:val="17"/>
          <w:u w:val="single"/>
        </w:rPr>
        <w:t>:</w:t>
      </w:r>
      <w:r>
        <w:t xml:space="preserve"> </w:t>
      </w:r>
      <w:r>
        <w:rPr>
          <w:rFonts w:ascii="Arial" w:hAnsi="Arial"/>
          <w:b w:val="0"/>
          <w:i w:val="0"/>
          <w:color w:val="FFFFFF"/>
          <w:sz w:val="17"/>
          <w:u w:val="single"/>
        </w:rPr>
        <w:t>𝑒, 𝑓</w:t>
      </w:r>
      <w:r>
        <w:t xml:space="preserve"> </w:t>
      </w:r>
      <w:r>
        <w:rPr>
          <w:rFonts w:ascii="Arial" w:hAnsi="Arial"/>
          <w:b w:val="0"/>
          <w:i w:val="0"/>
          <w:color w:val="FFFFFF"/>
          <w:sz w:val="17"/>
          <w:u w:val="single"/>
        </w:rPr>
        <w:t>𝑒</w:t>
      </w:r>
      <w:r>
        <w:rPr>
          <w:rFonts w:ascii="Arial" w:hAnsi="Arial"/>
          <w:b w:val="0"/>
          <w:i w:val="0"/>
          <w:color w:val="000000"/>
          <w:sz w:val="16"/>
          <w:u w:val="single"/>
        </w:rPr>
        <w:t>⋆</w:t>
      </w:r>
      <w:r>
        <w:rPr>
          <w:rFonts w:ascii="Arial" w:hAnsi="Arial"/>
          <w:b w:val="0"/>
          <w:i w:val="0"/>
          <w:color w:val="000000"/>
          <w:sz w:val="18"/>
          <w:u w:val="single"/>
        </w:rPr>
        <w:t xml:space="preserve"> ∼</w:t>
      </w:r>
      <w:r>
        <w:rPr>
          <w:rFonts w:ascii="Arial" w:hAnsi="Arial"/>
          <w:b w:val="0"/>
          <w:i w:val="0"/>
          <w:color w:val="000000"/>
          <w:sz w:val="18"/>
          <w:u w:val="single"/>
        </w:rPr>
        <w:t xml:space="preserve"> e</w:t>
      </w:r>
      <w:r>
        <w:t xml:space="preserve"> </w:t>
      </w:r>
      <w:r>
        <w:rPr>
          <w:rFonts w:ascii="Arial" w:hAnsi="Arial"/>
          <w:b w:val="0"/>
          <w:i w:val="0"/>
          <w:color w:val="000000"/>
          <w:sz w:val="18"/>
          <w:u w:val="single"/>
        </w:rPr>
        <w:t>x, y</w:t>
      </w:r>
      <w:r>
        <w:t xml:space="preserve"> </w:t>
      </w:r>
      <w:r>
        <w:rPr>
          <w:rFonts w:ascii="Arial" w:hAnsi="Arial"/>
          <w:b w:val="0"/>
          <w:i w:val="0"/>
          <w:color w:val="000000"/>
          <w:sz w:val="16"/>
          <w:u w:val="single"/>
        </w:rPr>
        <w:t>!"#!$%&amp;</w:t>
      </w:r>
      <w:r>
        <w:rPr>
          <w:rFonts w:ascii="Arial" w:hAnsi="Arial"/>
          <w:b w:val="0"/>
          <w:i w:val="0"/>
          <w:color w:val="000000"/>
          <w:sz w:val="17"/>
          <w:u w:val="single"/>
        </w:rPr>
        <w:t>𝜋</w:t>
      </w:r>
    </w:p>
    <w:p>
      <w:pPr>
        <w:jc w:val="left"/>
      </w:pP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where</w:t>
      </w:r>
      <w:r>
        <w:t xml:space="preserve"> </w:t>
      </w:r>
      <w:r>
        <w:rPr>
          <w:rFonts w:ascii="Arial" w:hAnsi="Arial"/>
          <w:b w:val="0"/>
          <w:i w:val="0"/>
          <w:color w:val="000000"/>
          <w:sz w:val="18"/>
          <w:u w:val="single"/>
        </w:rPr>
        <w:t xml:space="preserve"> is the task query and</w:t>
      </w:r>
      <w:r>
        <w:t xml:space="preserve"> </w:t>
      </w:r>
      <w:r>
        <w:rPr>
          <w:rFonts w:ascii="Arial" w:hAnsi="Arial"/>
          <w:b w:val="0"/>
          <w:i w:val="0"/>
          <w:color w:val="000000"/>
          <w:sz w:val="16"/>
          <w:u w:val="single"/>
        </w:rPr>
        <w:t>⋆</w:t>
      </w:r>
      <w:r>
        <w:rPr>
          <w:rFonts w:ascii="Arial" w:hAnsi="Arial"/>
          <w:b w:val="0"/>
          <w:i w:val="0"/>
          <w:color w:val="000000"/>
          <w:sz w:val="18"/>
          <w:u w:val="single"/>
        </w:rPr>
        <w:t>·|</w:t>
      </w:r>
      <w:r>
        <w:rPr>
          <w:rFonts w:ascii="Arial" w:hAnsi="Arial"/>
          <w:b w:val="0"/>
          <w:i w:val="0"/>
          <w:color w:val="000000"/>
          <w:sz w:val="18"/>
          <w:u w:val="single"/>
        </w:rPr>
        <w:t>f</w:t>
      </w:r>
      <w:r>
        <w:t xml:space="preserve"> </w:t>
      </w:r>
      <w:r>
        <w:rPr>
          <w:rFonts w:ascii="Arial" w:hAnsi="Arial"/>
          <w:b w:val="0"/>
          <w:i w:val="0"/>
          <w:color w:val="000000"/>
          <w:sz w:val="18"/>
          <w:u w:val="single"/>
        </w:rPr>
        <w:t>τ</w:t>
      </w:r>
      <w:r>
        <w:t xml:space="preserve"> </w:t>
      </w:r>
      <w:r>
        <w:rPr>
          <w:rFonts w:ascii="Arial" w:hAnsi="Arial"/>
          <w:b w:val="0"/>
          <w:i w:val="0"/>
          <w:color w:val="000000"/>
          <w:sz w:val="18"/>
          <w:u w:val="single"/>
        </w:rPr>
        <w:t xml:space="preserve"> x</w:t>
      </w:r>
      <w:r>
        <w:t xml:space="preserve"> </w:t>
      </w:r>
      <w:r>
        <w:rPr>
          <w:rFonts w:ascii="Arial" w:hAnsi="Arial"/>
          <w:b w:val="0"/>
          <w:i w:val="0"/>
          <w:color w:val="000000"/>
          <w:sz w:val="18"/>
          <w:u w:val="single"/>
        </w:rPr>
        <w:t xml:space="preserve"> y</w:t>
      </w:r>
      <w:r>
        <w:rPr>
          <w:rFonts w:ascii="Arial" w:hAnsi="Arial"/>
          <w:b w:val="0"/>
          <w:i w:val="0"/>
          <w:color w:val="000000"/>
          <w:sz w:val="16"/>
          <w:u w:val="single"/>
        </w:rPr>
        <w:t>e</w:t>
      </w:r>
    </w:p>
    <w:p>
      <w:pPr>
        <w:jc w:val="left"/>
      </w:pPr>
      <w:r>
        <w:rPr>
          <w:rFonts w:ascii="Arial" w:hAnsi="Arial"/>
          <w:b w:val="0"/>
          <w:i w:val="0"/>
          <w:color w:val="000000"/>
          <w:sz w:val="18"/>
          <w:u w:val="single"/>
        </w:rPr>
        <w:t>is the gold label. Then the solver produces</w:t>
      </w:r>
    </w:p>
    <w:p>
      <w:pPr>
        <w:jc w:val="left"/>
      </w:pPr>
      <w:r>
        <w:rPr>
          <w:rFonts w:ascii="Arial" w:hAnsi="Arial"/>
          <w:b w:val="0"/>
          <w:i w:val="0"/>
          <w:color w:val="FFFFFF"/>
          <w:sz w:val="16"/>
          <w:u w:val="single"/>
        </w:rPr>
        <w:t>⋆</w:t>
      </w:r>
      <w:r>
        <w:t xml:space="preserve"> </w:t>
      </w:r>
      <w:r>
        <w:rPr>
          <w:rFonts w:ascii="Arial" w:hAnsi="Arial"/>
          <w:b w:val="0"/>
          <w:i w:val="0"/>
          <w:color w:val="000000"/>
          <w:sz w:val="16"/>
          <w:u w:val="single"/>
        </w:rPr>
        <w:t>"#$"$%&amp;</w:t>
      </w:r>
      <w:r>
        <w:t xml:space="preserve"> </w:t>
      </w:r>
      <w:r>
        <w:rPr>
          <w:rFonts w:ascii="Arial" w:hAnsi="Arial"/>
          <w:b w:val="0"/>
          <w:i w:val="0"/>
          <w:color w:val="000000"/>
          <w:sz w:val="16"/>
          <w:u w:val="single"/>
        </w:rPr>
        <w:t>%$'(&amp;</w:t>
      </w:r>
      <w:r>
        <w:rPr>
          <w:rFonts w:ascii="Arial" w:hAnsi="Arial"/>
          <w:b w:val="0"/>
          <w:i w:val="0"/>
          <w:color w:val="000000"/>
          <w:sz w:val="16"/>
          <w:u w:val="single"/>
        </w:rPr>
        <w:t>𝑥,</w:t>
      </w:r>
      <w:r>
        <w:rPr>
          <w:rFonts w:ascii="Arial" w:hAnsi="Arial"/>
          <w:b w:val="0"/>
          <w:i w:val="0"/>
          <w:color w:val="FFFFFF"/>
          <w:sz w:val="16"/>
          <w:u w:val="single"/>
        </w:rPr>
        <w:t xml:space="preserve"> 𝑦</w:t>
      </w:r>
      <w:r>
        <w:t xml:space="preserve"> </w:t>
      </w:r>
      <w:r>
        <w:rPr>
          <w:rFonts w:ascii="Arial" w:hAnsi="Arial"/>
          <w:b w:val="0"/>
          <w:i w:val="0"/>
          <w:color w:val="000000"/>
          <w:sz w:val="16"/>
          <w:u w:val="single"/>
        </w:rPr>
        <w:t>, 𝑟</w:t>
      </w:r>
      <w:r>
        <w:t xml:space="preserve"> </w:t>
      </w:r>
      <w:r>
        <w:rPr>
          <w:rFonts w:ascii="Arial" w:hAnsi="Arial"/>
          <w:b w:val="0"/>
          <w:i w:val="0"/>
          <w:color w:val="000000"/>
          <w:sz w:val="16"/>
          <w:u w:val="single"/>
        </w:rPr>
        <w:t>𝑟</w:t>
      </w:r>
      <w:r>
        <w:rPr>
          <w:rFonts w:ascii="Arial" w:hAnsi="Arial"/>
          <w:b w:val="0"/>
          <w:i w:val="0"/>
          <w:color w:val="000000"/>
          <w:sz w:val="16"/>
          <w:u w:val="single"/>
        </w:rPr>
        <w:t>solve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an answer</w:t>
      </w:r>
      <w:r>
        <w:t xml:space="preserve"> </w:t>
      </w:r>
      <w:r>
        <w:rPr>
          <w:rFonts w:ascii="Arial" w:hAnsi="Arial"/>
          <w:b w:val="0"/>
          <w:i w:val="0"/>
          <w:color w:val="000000"/>
          <w:sz w:val="18"/>
          <w:u w:val="single"/>
        </w:rPr>
        <w:t>. Each pro-</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 |</w:t>
      </w:r>
      <w:r>
        <w:rPr>
          <w:rFonts w:ascii="Arial" w:hAnsi="Arial"/>
          <w:b w:val="0"/>
          <w:i w:val="0"/>
          <w:color w:val="000000"/>
          <w:sz w:val="18"/>
          <w:u w:val="single"/>
        </w:rPr>
        <w:t xml:space="preserve"> y</w:t>
      </w:r>
      <w:r>
        <w:t xml:space="preserve"> </w:t>
      </w:r>
      <w:r>
        <w:rPr>
          <w:rFonts w:ascii="Arial" w:hAnsi="Arial"/>
          <w:b w:val="0"/>
          <w:i w:val="0"/>
          <w:color w:val="000000"/>
          <w:sz w:val="18"/>
          <w:u w:val="single"/>
        </w:rPr>
        <w:t xml:space="preserve"> π</w:t>
      </w:r>
      <w:r>
        <w:t xml:space="preserve"> </w:t>
      </w:r>
      <w:r>
        <w:rPr>
          <w:rFonts w:ascii="Arial" w:hAnsi="Arial"/>
          <w:b w:val="0"/>
          <w:i w:val="0"/>
          <w:color w:val="000000"/>
          <w:sz w:val="18"/>
          <w:u w:val="single"/>
        </w:rPr>
        <w:t xml:space="preserve"> x</w:t>
      </w:r>
      <w:r>
        <w:rPr>
          <w:rFonts w:ascii="Arial" w:hAnsi="Arial"/>
          <w:b w:val="0"/>
          <w:i w:val="0"/>
          <w:color w:val="000000"/>
          <w:sz w:val="16"/>
          <w:u w:val="single"/>
        </w:rPr>
        <w:t>θ</w:t>
      </w:r>
      <w:r>
        <w:t xml:space="preserve"> </w:t>
      </w:r>
      <w:r>
        <w:rPr>
          <w:rFonts w:ascii="Arial" w:hAnsi="Arial"/>
          <w:b w:val="0"/>
          <w:i w:val="0"/>
          <w:color w:val="000000"/>
          <w:sz w:val="18"/>
          <w:u w:val="single"/>
        </w:rPr>
        <w:t xml:space="preserve"> learnability</w:t>
      </w:r>
      <w:r>
        <w:rPr>
          <w:rFonts w:ascii="Arial" w:hAnsi="Arial"/>
          <w:b w:val="0"/>
          <w:i w:val="0"/>
          <w:color w:val="000000"/>
          <w:sz w:val="18"/>
          <w:u w:val="single"/>
        </w:rPr>
        <w:t>posed task</w:t>
      </w:r>
      <w:r>
        <w:t xml:space="preserve"> </w:t>
      </w:r>
      <w:r>
        <w:rPr>
          <w:rFonts w:ascii="Arial" w:hAnsi="Arial"/>
          <w:b w:val="0"/>
          <w:i w:val="0"/>
          <w:color w:val="000000"/>
          <w:sz w:val="18"/>
          <w:u w:val="single"/>
        </w:rPr>
        <w:t xml:space="preserve"> is scored by a</w:t>
      </w:r>
      <w:r>
        <w:rPr>
          <w:rFonts w:ascii="Arial" w:hAnsi="Arial"/>
          <w:b w:val="0"/>
          <w:i w:val="0"/>
          <w:color w:val="000000"/>
          <w:sz w:val="18"/>
          <w:u w:val="single"/>
        </w:rPr>
        <w:t xml:space="preserve"> τ</w:t>
      </w:r>
    </w:p>
    <w:p>
      <w:pPr>
        <w:jc w:val="left"/>
      </w:pPr>
      <w:r>
        <w:rPr>
          <w:rFonts w:ascii="Arial" w:hAnsi="Arial"/>
          <w:b w:val="0"/>
          <w:i w:val="0"/>
          <w:color w:val="000000"/>
          <w:sz w:val="16"/>
          <w:u w:val="single"/>
        </w:rPr>
        <w:t>propose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reward</w:t>
      </w:r>
      <w:r>
        <w:t xml:space="preserve"> </w:t>
      </w:r>
      <w:r>
        <w:rPr>
          <w:rFonts w:ascii="Arial" w:hAnsi="Arial"/>
          <w:b w:val="0"/>
          <w:i w:val="0"/>
          <w:color w:val="000000"/>
          <w:sz w:val="18"/>
          <w:u w:val="single"/>
        </w:rPr>
        <w:t>, which captures the</w:t>
      </w:r>
      <w:r>
        <w:t xml:space="preserve"> </w:t>
      </w:r>
      <w:r>
        <w:rPr>
          <w:rFonts w:ascii="Arial" w:hAnsi="Arial"/>
          <w:b/>
          <w:i w:val="0"/>
          <w:color w:val="000000"/>
          <w:sz w:val="18"/>
          <w:u w:val="single"/>
        </w:rPr>
        <w:t xml:space="preserve"> The Absolute Zero Loop.</w:t>
      </w:r>
      <w:r>
        <w:rPr>
          <w:rFonts w:ascii="Arial" w:hAnsi="Arial"/>
          <w:b w:val="0"/>
          <w:i w:val="0"/>
          <w:color w:val="000000"/>
          <w:sz w:val="17"/>
          <w:u w:val="single"/>
        </w:rPr>
        <w:t>Figure 3.</w:t>
      </w:r>
      <w:r>
        <w:t xml:space="preserve"> </w:t>
      </w:r>
      <w:r>
        <w:rPr>
          <w:rFonts w:ascii="Arial" w:hAnsi="Arial"/>
          <w:b w:val="0"/>
          <w:i w:val="0"/>
          <w:color w:val="000000"/>
          <w:sz w:val="18"/>
          <w:u w:val="single"/>
        </w:rPr>
        <w:t xml:space="preserve"> The Absolute Zero loop begins with the agent</w:t>
      </w:r>
      <w:r>
        <w:rPr>
          <w:rFonts w:ascii="Arial" w:hAnsi="Arial"/>
          <w:b w:val="0"/>
          <w:i w:val="0"/>
          <w:color w:val="000000"/>
          <w:sz w:val="18"/>
          <w:u w:val="single"/>
        </w:rPr>
        <w:t xml:space="preserve"> r</w:t>
      </w:r>
      <w:r>
        <w:t xml:space="preserve"> </w:t>
      </w:r>
      <w:r>
        <w:rPr>
          <w:rFonts w:ascii="Arial" w:hAnsi="Arial"/>
          <w:b w:val="0"/>
          <w:i w:val="0"/>
          <w:color w:val="000000"/>
          <w:sz w:val="18"/>
          <w:u w:val="single"/>
        </w:rPr>
        <w:t>τ, π</w:t>
      </w:r>
      <w:r>
        <w:t xml:space="preserve"> </w:t>
      </w:r>
      <w:r>
        <w:rPr>
          <w:rFonts w:ascii="Arial" w:hAnsi="Arial"/>
          <w:b w:val="0"/>
          <w:i w:val="0"/>
          <w:color w:val="000000"/>
          <w:sz w:val="17"/>
          <w:u w:val="single"/>
        </w:rPr>
        <w:t xml:space="preserve"> π</w:t>
      </w:r>
      <w:r>
        <w:rPr>
          <w:rFonts w:ascii="Arial" w:hAnsi="Arial"/>
          <w:b w:val="0"/>
          <w:i w:val="0"/>
          <w:color w:val="000000"/>
          <w:sz w:val="16"/>
          <w:u w:val="single"/>
        </w:rPr>
        <w:t>e</w:t>
      </w:r>
      <w:r>
        <w:t xml:space="preserve"> </w:t>
      </w:r>
      <w:r>
        <w:rPr>
          <w:rFonts w:ascii="Arial" w:hAnsi="Arial"/>
          <w:b w:val="0"/>
          <w:i w:val="0"/>
          <w:color w:val="000000"/>
          <w:sz w:val="16"/>
          <w:u w:val="single"/>
        </w:rPr>
        <w:t>θ</w:t>
      </w:r>
      <w:r>
        <w:rPr>
          <w:rFonts w:ascii="Arial" w:hAnsi="Arial"/>
          <w:b w:val="0"/>
          <w:i w:val="0"/>
          <w:color w:val="000000"/>
          <w:sz w:val="18"/>
          <w:u w:val="single"/>
        </w:rPr>
        <w:t>expected improvement in</w:t>
      </w:r>
      <w:r>
        <w:t xml:space="preserve"> </w:t>
      </w:r>
      <w:r>
        <w:rPr>
          <w:rFonts w:ascii="Arial" w:hAnsi="Arial"/>
          <w:b w:val="0"/>
          <w:i w:val="0"/>
          <w:color w:val="000000"/>
          <w:sz w:val="18"/>
          <w:u w:val="single"/>
        </w:rPr>
        <w:t xml:space="preserve"> after train-</w:t>
      </w:r>
      <w:r>
        <w:t xml:space="preserve"> </w:t>
      </w:r>
      <w:r>
        <w:rPr>
          <w:rFonts w:ascii="Arial" w:hAnsi="Arial"/>
          <w:b w:val="0"/>
          <w:i w:val="0"/>
          <w:color w:val="000000"/>
          <w:sz w:val="18"/>
          <w:u w:val="single"/>
        </w:rPr>
        <w:t>proposing task</w:t>
      </w:r>
      <w:r>
        <w:t xml:space="preserve"> </w:t>
      </w:r>
      <w:r>
        <w:rPr>
          <w:rFonts w:ascii="Arial" w:hAnsi="Arial"/>
          <w:b w:val="0"/>
          <w:i w:val="0"/>
          <w:color w:val="000000"/>
          <w:sz w:val="18"/>
          <w:u w:val="single"/>
        </w:rPr>
        <w:t>, which is transformed by</w:t>
      </w:r>
      <w:r>
        <w:t xml:space="preserve"> </w:t>
      </w:r>
      <w:r>
        <w:rPr>
          <w:rFonts w:ascii="Arial" w:hAnsi="Arial"/>
          <w:b w:val="0"/>
          <w:i w:val="0"/>
          <w:color w:val="000000"/>
          <w:sz w:val="18"/>
          <w:u w:val="single"/>
        </w:rPr>
        <w:t xml:space="preserve"> with the environment</w:t>
      </w:r>
      <w:r>
        <w:t xml:space="preserve"> </w:t>
      </w:r>
      <w:r>
        <w:rPr>
          <w:rFonts w:ascii="Arial" w:hAnsi="Arial"/>
          <w:b w:val="0"/>
          <w:i w:val="0"/>
          <w:color w:val="000000"/>
          <w:sz w:val="18"/>
          <w:u w:val="single"/>
        </w:rPr>
        <w:t xml:space="preserve"> into a validated</w:t>
      </w:r>
      <w:r>
        <w:rPr>
          <w:rFonts w:ascii="Arial" w:hAnsi="Arial"/>
          <w:b w:val="0"/>
          <w:i w:val="0"/>
          <w:color w:val="000000"/>
          <w:sz w:val="18"/>
          <w:u w:val="single"/>
        </w:rPr>
        <w:t xml:space="preserve"> π</w:t>
      </w:r>
      <w:r>
        <w:t xml:space="preserve"> </w:t>
      </w:r>
      <w:r>
        <w:rPr>
          <w:rFonts w:ascii="Arial" w:hAnsi="Arial"/>
          <w:b w:val="0"/>
          <w:i w:val="0"/>
          <w:color w:val="000000"/>
          <w:sz w:val="17"/>
          <w:u w:val="single"/>
        </w:rPr>
        <w:t xml:space="preserve"> τ</w:t>
      </w:r>
      <w:r>
        <w:t xml:space="preserve"> </w:t>
      </w:r>
      <w:r>
        <w:rPr>
          <w:rFonts w:ascii="Arial" w:hAnsi="Arial"/>
          <w:b w:val="0"/>
          <w:i w:val="0"/>
          <w:color w:val="000000"/>
          <w:sz w:val="17"/>
          <w:u w:val="single"/>
        </w:rPr>
        <w:t xml:space="preserve"> f</w:t>
      </w:r>
      <w:r>
        <w:t xml:space="preserve"> </w:t>
      </w:r>
      <w:r>
        <w:rPr>
          <w:rFonts w:ascii="Arial" w:hAnsi="Arial"/>
          <w:b w:val="0"/>
          <w:i w:val="0"/>
          <w:color w:val="000000"/>
          <w:sz w:val="17"/>
          <w:u w:val="single"/>
        </w:rPr>
        <w:t xml:space="preserve"> e</w:t>
      </w:r>
      <w:r>
        <w:rPr>
          <w:rFonts w:ascii="Arial" w:hAnsi="Arial"/>
          <w:b w:val="0"/>
          <w:i w:val="0"/>
          <w:color w:val="000000"/>
          <w:sz w:val="16"/>
          <w:u w:val="single"/>
        </w:rPr>
        <w:t>θ</w:t>
      </w:r>
      <w:r>
        <w:rPr>
          <w:rFonts w:ascii="Arial" w:hAnsi="Arial"/>
          <w:b w:val="0"/>
          <w:i w:val="0"/>
          <w:color w:val="000000"/>
          <w:sz w:val="18"/>
          <w:u w:val="single"/>
        </w:rPr>
        <w:t>ing on the task query</w:t>
      </w:r>
      <w:r>
        <w:t xml:space="preserve"> </w:t>
      </w:r>
      <w:r>
        <w:rPr>
          <w:rFonts w:ascii="Arial" w:hAnsi="Arial"/>
          <w:b w:val="0"/>
          <w:i w:val="0"/>
          <w:color w:val="000000"/>
          <w:sz w:val="18"/>
          <w:u w:val="single"/>
        </w:rPr>
        <w:t>. Moreover, the</w:t>
      </w:r>
      <w:r>
        <w:t xml:space="preserve"> </w:t>
      </w:r>
      <w:r>
        <w:rPr>
          <w:rFonts w:ascii="Arial" w:hAnsi="Arial"/>
          <w:b w:val="0"/>
          <w:i w:val="0"/>
          <w:color w:val="000000"/>
          <w:sz w:val="16"/>
          <w:u w:val="single"/>
        </w:rPr>
        <w:t>propose</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problem</w:t>
      </w:r>
      <w:r>
        <w:t xml:space="preserve"> </w:t>
      </w:r>
      <w:r>
        <w:rPr>
          <w:rFonts w:ascii="Arial" w:hAnsi="Arial"/>
          <w:b w:val="0"/>
          <w:i w:val="0"/>
          <w:color w:val="000000"/>
          <w:sz w:val="17"/>
          <w:u w:val="single"/>
        </w:rPr>
        <w:t>, and also emits a reward</w:t>
      </w:r>
      <w:r>
        <w:t xml:space="preserve"> </w:t>
      </w:r>
      <w:r>
        <w:rPr>
          <w:rFonts w:ascii="Arial" w:hAnsi="Arial"/>
          <w:b w:val="0"/>
          <w:i w:val="0"/>
          <w:color w:val="000000"/>
          <w:sz w:val="17"/>
          <w:u w:val="single"/>
        </w:rPr>
        <w:t>for learnability. Then, a standard RL step</w:t>
      </w:r>
      <w:r>
        <w:rPr>
          <w:rFonts w:ascii="Arial" w:hAnsi="Arial"/>
          <w:b w:val="0"/>
          <w:i w:val="0"/>
          <w:color w:val="000000"/>
          <w:sz w:val="16"/>
          <w:u w:val="single"/>
        </w:rPr>
        <w:t>⋆</w:t>
      </w:r>
      <w:r>
        <w:rPr>
          <w:rFonts w:ascii="Arial" w:hAnsi="Arial"/>
          <w:b w:val="0"/>
          <w:i w:val="0"/>
          <w:color w:val="000000"/>
          <w:sz w:val="18"/>
          <w:u w:val="single"/>
        </w:rPr>
        <w:t xml:space="preserve"> x</w:t>
      </w:r>
      <w:r>
        <w:t xml:space="preserve"> </w:t>
      </w:r>
      <w:r>
        <w:rPr>
          <w:rFonts w:ascii="Arial" w:hAnsi="Arial"/>
          <w:b w:val="0"/>
          <w:i w:val="0"/>
          <w:color w:val="000000"/>
          <w:sz w:val="17"/>
          <w:u w:val="single"/>
        </w:rPr>
        <w:t>x, y</w:t>
      </w:r>
      <w:r>
        <w:t xml:space="preserve"> </w:t>
      </w:r>
      <w:r>
        <w:rPr>
          <w:rFonts w:ascii="Arial" w:hAnsi="Arial"/>
          <w:b w:val="0"/>
          <w:i w:val="0"/>
          <w:color w:val="000000"/>
          <w:sz w:val="17"/>
          <w:u w:val="single"/>
        </w:rPr>
        <w:t xml:space="preserve"> r</w:t>
      </w:r>
    </w:p>
    <w:p>
      <w:pPr>
        <w:jc w:val="center"/>
      </w:pPr>
      <w:r>
        <w:rPr>
          <w:rFonts w:ascii="Arial" w:hAnsi="Arial"/>
          <w:b w:val="0"/>
          <w:i w:val="0"/>
          <w:color w:val="000000"/>
          <w:sz w:val="18"/>
          <w:u w:val="single"/>
        </w:rPr>
        <w:t xml:space="preserve"> solution re-</w:t>
      </w:r>
      <w:r>
        <w:rPr>
          <w:rFonts w:ascii="Arial" w:hAnsi="Arial"/>
          <w:b w:val="0"/>
          <w:i w:val="0"/>
          <w:color w:val="000000"/>
          <w:sz w:val="18"/>
          <w:u w:val="single"/>
        </w:rPr>
        <w:t>same policy also receives a</w:t>
      </w:r>
      <w:r>
        <w:t xml:space="preserve"> </w:t>
      </w:r>
      <w:r>
        <w:rPr>
          <w:rFonts w:ascii="Arial" w:hAnsi="Arial"/>
          <w:b w:val="0"/>
          <w:i w:val="0"/>
          <w:color w:val="000000"/>
          <w:sz w:val="16"/>
          <w:u w:val="single"/>
        </w:rPr>
        <w:t>solve</w:t>
      </w:r>
      <w:r>
        <w:rPr>
          <w:rFonts w:ascii="Arial" w:hAnsi="Arial"/>
          <w:b w:val="0"/>
          <w:i w:val="0"/>
          <w:color w:val="000000"/>
          <w:sz w:val="18"/>
          <w:u w:val="single"/>
        </w:rPr>
        <w:t>follows: the agent solves</w:t>
      </w:r>
      <w:r>
        <w:t xml:space="preserve"> </w:t>
      </w:r>
      <w:r>
        <w:rPr>
          <w:rFonts w:ascii="Arial" w:hAnsi="Arial"/>
          <w:b w:val="0"/>
          <w:i w:val="0"/>
          <w:color w:val="000000"/>
          <w:sz w:val="18"/>
          <w:u w:val="single"/>
        </w:rPr>
        <w:t xml:space="preserve"> by producing</w:t>
      </w:r>
      <w:r>
        <w:t xml:space="preserve"> </w:t>
      </w:r>
      <w:r>
        <w:rPr>
          <w:rFonts w:ascii="Arial" w:hAnsi="Arial"/>
          <w:b w:val="0"/>
          <w:i w:val="0"/>
          <w:color w:val="000000"/>
          <w:sz w:val="18"/>
          <w:u w:val="single"/>
        </w:rPr>
        <w:t>, receiving reward</w:t>
      </w:r>
      <w:r>
        <w:t xml:space="preserve"> </w:t>
      </w:r>
      <w:r>
        <w:rPr>
          <w:rFonts w:ascii="Arial" w:hAnsi="Arial"/>
          <w:b w:val="0"/>
          <w:i w:val="0"/>
          <w:color w:val="000000"/>
          <w:sz w:val="18"/>
          <w:u w:val="single"/>
        </w:rPr>
        <w:t>from</w:t>
      </w:r>
      <w:r>
        <w:t xml:space="preserve"> </w:t>
      </w:r>
      <w:r>
        <w:rPr>
          <w:rFonts w:ascii="Arial" w:hAnsi="Arial"/>
          <w:b w:val="0"/>
          <w:i w:val="0"/>
          <w:color w:val="000000"/>
          <w:sz w:val="18"/>
          <w:u w:val="single"/>
        </w:rPr>
        <w:t xml:space="preserve"> by matching</w:t>
      </w:r>
      <w:r>
        <w:rPr>
          <w:rFonts w:ascii="Arial" w:hAnsi="Arial"/>
          <w:b w:val="0"/>
          <w:i w:val="0"/>
          <w:color w:val="000000"/>
          <w:sz w:val="17"/>
          <w:u w:val="single"/>
        </w:rPr>
        <w:t xml:space="preserve"> x</w:t>
      </w:r>
      <w:r>
        <w:t xml:space="preserve"> </w:t>
      </w:r>
      <w:r>
        <w:rPr>
          <w:rFonts w:ascii="Arial" w:hAnsi="Arial"/>
          <w:b w:val="0"/>
          <w:i w:val="0"/>
          <w:color w:val="000000"/>
          <w:sz w:val="17"/>
          <w:u w:val="single"/>
        </w:rPr>
        <w:t xml:space="preserve"> y</w:t>
      </w:r>
      <w:r>
        <w:t xml:space="preserve"> </w:t>
      </w:r>
      <w:r>
        <w:rPr>
          <w:rFonts w:ascii="Arial" w:hAnsi="Arial"/>
          <w:b w:val="0"/>
          <w:i w:val="0"/>
          <w:color w:val="000000"/>
          <w:sz w:val="17"/>
          <w:u w:val="single"/>
        </w:rPr>
        <w:t xml:space="preserve"> r</w:t>
      </w:r>
      <w:r>
        <w:t xml:space="preserve"> </w:t>
      </w:r>
      <w:r>
        <w:rPr>
          <w:rFonts w:ascii="Arial" w:hAnsi="Arial"/>
          <w:b w:val="0"/>
          <w:i w:val="0"/>
          <w:color w:val="000000"/>
          <w:sz w:val="17"/>
          <w:u w:val="single"/>
        </w:rPr>
        <w:t xml:space="preserve"> e</w:t>
      </w:r>
    </w:p>
    <w:p>
      <w:pPr>
        <w:jc w:val="left"/>
      </w:pPr>
      <w:r>
        <w:rPr>
          <w:rFonts w:ascii="Arial" w:hAnsi="Arial"/>
          <w:b w:val="0"/>
          <w:i w:val="0"/>
          <w:color w:val="000000"/>
          <w:sz w:val="16"/>
          <w:u w:val="single"/>
        </w:rPr>
        <w:t>solve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7"/>
          <w:u w:val="single"/>
        </w:rPr>
        <w:t>ward</w:t>
      </w:r>
      <w:r>
        <w:t xml:space="preserve"> </w:t>
      </w:r>
      <w:r>
        <w:rPr>
          <w:rFonts w:ascii="Arial" w:hAnsi="Arial"/>
          <w:b w:val="0"/>
          <w:i w:val="0"/>
          <w:color w:val="000000"/>
          <w:sz w:val="17"/>
          <w:u w:val="single"/>
        </w:rPr>
        <w:t xml:space="preserve"> for its answer to the task</w:t>
      </w:r>
      <w:r>
        <w:t xml:space="preserve"> </w:t>
      </w:r>
      <w:r>
        <w:rPr>
          <w:rFonts w:ascii="Arial" w:hAnsi="Arial"/>
          <w:b w:val="0"/>
          <w:i w:val="0"/>
          <w:color w:val="000000"/>
          <w:sz w:val="16"/>
          <w:u w:val="single"/>
        </w:rPr>
        <w:t>propose</w:t>
      </w:r>
      <w:r>
        <w:t xml:space="preserve"> </w:t>
      </w:r>
      <w:r>
        <w:rPr>
          <w:rFonts w:ascii="Arial" w:hAnsi="Arial"/>
          <w:b w:val="0"/>
          <w:i w:val="0"/>
          <w:color w:val="000000"/>
          <w:sz w:val="16"/>
          <w:u w:val="single"/>
        </w:rPr>
        <w:t>solve</w:t>
      </w:r>
      <w:r>
        <w:rPr>
          <w:rFonts w:ascii="Arial" w:hAnsi="Arial"/>
          <w:b w:val="0"/>
          <w:i w:val="0"/>
          <w:color w:val="000000"/>
          <w:sz w:val="17"/>
          <w:u w:val="single"/>
        </w:rPr>
        <w:t>with</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and</w:t>
      </w:r>
      <w:r>
        <w:t xml:space="preserve"> </w:t>
      </w:r>
      <w:r>
        <w:rPr>
          <w:rFonts w:ascii="Arial" w:hAnsi="Arial"/>
          <w:b w:val="0"/>
          <w:i w:val="0"/>
          <w:color w:val="000000"/>
          <w:sz w:val="17"/>
          <w:u w:val="single"/>
        </w:rPr>
        <w:t>are jointly trained and this process can be repeated indefinitely.</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8"/>
          <w:u w:val="single"/>
        </w:rPr>
        <w:t xml:space="preserve"> r</w:t>
      </w:r>
      <w:r>
        <w:t xml:space="preserve"> </w:t>
      </w:r>
      <w:r>
        <w:rPr>
          <w:rFonts w:ascii="Arial" w:hAnsi="Arial"/>
          <w:b w:val="0"/>
          <w:i w:val="0"/>
          <w:color w:val="000000"/>
          <w:sz w:val="18"/>
          <w:u w:val="single"/>
        </w:rPr>
        <w:t>y, y</w:t>
      </w:r>
      <w:r>
        <w:t xml:space="preserve"> </w:t>
      </w:r>
      <w:r>
        <w:rPr>
          <w:rFonts w:ascii="Arial" w:hAnsi="Arial"/>
          <w:b w:val="0"/>
          <w:i w:val="0"/>
          <w:color w:val="000000"/>
          <w:sz w:val="17"/>
          <w:u w:val="single"/>
        </w:rPr>
        <w:t xml:space="preserve"> y</w:t>
      </w:r>
      <w:r>
        <w:t xml:space="preserve"> </w:t>
      </w:r>
      <w:r>
        <w:rPr>
          <w:rFonts w:ascii="Arial" w:hAnsi="Arial"/>
          <w:b w:val="0"/>
          <w:i w:val="0"/>
          <w:color w:val="000000"/>
          <w:sz w:val="17"/>
          <w:u w:val="single"/>
        </w:rPr>
        <w:t xml:space="preserve"> π</w:t>
      </w:r>
      <w:r>
        <w:t xml:space="preserve"> </w:t>
      </w:r>
      <w:r>
        <w:rPr>
          <w:rFonts w:ascii="Arial" w:hAnsi="Arial"/>
          <w:b w:val="0"/>
          <w:i w:val="0"/>
          <w:color w:val="000000"/>
          <w:sz w:val="17"/>
          <w:u w:val="single"/>
        </w:rPr>
        <w:t xml:space="preserve"> π</w:t>
      </w:r>
      <w:r>
        <w:rPr>
          <w:rFonts w:ascii="Arial" w:hAnsi="Arial"/>
          <w:b w:val="0"/>
          <w:i w:val="0"/>
          <w:color w:val="000000"/>
          <w:sz w:val="16"/>
          <w:u w:val="single"/>
        </w:rPr>
        <w:t>e</w:t>
      </w:r>
      <w:r>
        <w:rPr>
          <w:rFonts w:ascii="Arial" w:hAnsi="Arial"/>
          <w:b w:val="0"/>
          <w:i w:val="0"/>
          <w:color w:val="000000"/>
          <w:sz w:val="18"/>
          <w:u w:val="single"/>
        </w:rPr>
        <w:t>query</w:t>
      </w:r>
      <w:r>
        <w:t xml:space="preserve"> </w:t>
      </w:r>
      <w:r>
        <w:rPr>
          <w:rFonts w:ascii="Arial" w:hAnsi="Arial"/>
          <w:b w:val="0"/>
          <w:i w:val="0"/>
          <w:color w:val="000000"/>
          <w:sz w:val="18"/>
          <w:u w:val="single"/>
        </w:rPr>
        <w:t>, with the environment again serv-</w:t>
      </w:r>
      <w:r>
        <w:rPr>
          <w:rFonts w:ascii="Arial" w:hAnsi="Arial"/>
          <w:b w:val="0"/>
          <w:i w:val="0"/>
          <w:color w:val="000000"/>
          <w:sz w:val="18"/>
          <w:u w:val="single"/>
        </w:rPr>
        <w:t xml:space="preserve"> x</w:t>
      </w:r>
    </w:p>
    <w:p>
      <w:pPr>
        <w:jc w:val="left"/>
      </w:pPr>
      <w:r>
        <w:rPr>
          <w:rFonts w:ascii="Arial" w:hAnsi="Arial"/>
          <w:b w:val="0"/>
          <w:i w:val="0"/>
          <w:color w:val="000000"/>
          <w:sz w:val="18"/>
          <w:u w:val="single"/>
        </w:rPr>
        <w:t>ing as the verifier. A nonnegative coefficient</w:t>
      </w:r>
      <w:r>
        <w:t xml:space="preserve"> </w:t>
      </w:r>
      <w:r>
        <w:rPr>
          <w:rFonts w:ascii="Arial" w:hAnsi="Arial"/>
          <w:b w:val="0"/>
          <w:i w:val="0"/>
          <w:color w:val="000000"/>
          <w:sz w:val="18"/>
          <w:u w:val="single"/>
        </w:rPr>
        <w:t xml:space="preserve"> balances the trade-off between exploring new, learnable tasks and improving the model’s</w:t>
      </w:r>
      <w:r>
        <w:rPr>
          <w:rFonts w:ascii="Arial" w:hAnsi="Arial"/>
          <w:b w:val="0"/>
          <w:i w:val="0"/>
          <w:color w:val="000000"/>
          <w:sz w:val="18"/>
          <w:u w:val="single"/>
        </w:rPr>
        <w:t xml:space="preserve"> λ</w:t>
      </w:r>
    </w:p>
    <w:p>
      <w:pPr>
        <w:jc w:val="left"/>
      </w:pPr>
      <w:r>
        <w:rPr>
          <w:rFonts w:ascii="Arial" w:hAnsi="Arial"/>
          <w:b w:val="0"/>
          <w:i w:val="0"/>
          <w:color w:val="000000"/>
          <w:sz w:val="18"/>
          <w:u w:val="single"/>
        </w:rPr>
        <w:t>reasoning and problem-solving abilities. We formally define the absolute zero setting’s objective as follows:</w:t>
      </w:r>
    </w:p>
    <w:p>
      <w:pPr>
        <w:jc w:val="center"/>
      </w:pP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19"/>
          <w:u w:val="single"/>
        </w:rPr>
        <w:t>�</w:t>
      </w:r>
    </w:p>
    <w:p>
      <w:pPr>
        <w:jc w:val="center"/>
      </w:pPr>
      <w:r>
        <w:rPr>
          <w:rFonts w:ascii="Arial" w:hAnsi="Arial"/>
          <w:b w:val="0"/>
          <w:i w:val="0"/>
          <w:color w:val="000000"/>
          <w:sz w:val="19"/>
          <w:u w:val="single"/>
        </w:rPr>
        <w:t>�</w:t>
      </w:r>
      <w:r>
        <w:rPr>
          <w:rFonts w:ascii="Arial" w:hAnsi="Arial"/>
          <w:b w:val="0"/>
          <w:i w:val="0"/>
          <w:color w:val="000000"/>
          <w:sz w:val="16"/>
          <w:u w:val="single"/>
        </w:rPr>
        <w:t>propose</w:t>
      </w:r>
      <w:r>
        <w:t xml:space="preserve"> </w:t>
      </w:r>
      <w:r>
        <w:rPr>
          <w:rFonts w:ascii="Arial" w:hAnsi="Arial"/>
          <w:b w:val="0"/>
          <w:i w:val="0"/>
          <w:color w:val="000000"/>
          <w:sz w:val="16"/>
          <w:u w:val="single"/>
        </w:rPr>
        <w:t>solve</w:t>
      </w:r>
      <w:r>
        <w:rPr>
          <w:rFonts w:ascii="Arial" w:hAnsi="Arial"/>
          <w:b w:val="0"/>
          <w:i w:val="0"/>
          <w:color w:val="000000"/>
          <w:sz w:val="18"/>
          <w:u w:val="single"/>
        </w:rPr>
        <w:t>) := max</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(3)</w:t>
      </w:r>
      <w:r>
        <w:rPr>
          <w:rFonts w:ascii="Arial" w:hAnsi="Arial"/>
          <w:b w:val="0"/>
          <w:i w:val="0"/>
          <w:color w:val="000000"/>
          <w:sz w:val="16"/>
          <w:u w:val="single"/>
        </w:rPr>
        <w:t>⋆</w:t>
      </w:r>
      <w:r>
        <w:rPr>
          <w:rFonts w:ascii="Arial" w:hAnsi="Arial"/>
          <w:b w:val="0"/>
          <w:i w:val="0"/>
          <w:color w:val="000000"/>
          <w:sz w:val="18"/>
          <w:u w:val="single"/>
        </w:rPr>
        <w:t>E</w:t>
      </w:r>
      <w:r>
        <w:t xml:space="preserve"> </w:t>
      </w:r>
      <w:r>
        <w:rPr>
          <w:rFonts w:ascii="Arial" w:hAnsi="Arial"/>
          <w:b w:val="0"/>
          <w:i w:val="0"/>
          <w:color w:val="000000"/>
          <w:sz w:val="18"/>
          <w:u w:val="single"/>
        </w:rPr>
        <w:t>E</w:t>
      </w:r>
      <w:r>
        <w:t xml:space="preserve"> </w:t>
      </w:r>
      <w:r>
        <w:rPr>
          <w:rFonts w:ascii="Arial" w:hAnsi="Arial"/>
          <w:b w:val="0"/>
          <w:i w:val="0"/>
          <w:color w:val="000000"/>
          <w:sz w:val="18"/>
          <w:u w:val="single"/>
        </w:rPr>
        <w:t xml:space="preserve"> E</w:t>
      </w:r>
      <w:r>
        <w:rPr>
          <w:rFonts w:ascii="Arial" w:hAnsi="Arial"/>
          <w:b w:val="0"/>
          <w:i w:val="0"/>
          <w:color w:val="000000"/>
          <w:sz w:val="18"/>
          <w:u w:val="single"/>
        </w:rPr>
        <w:t>J</w:t>
      </w:r>
      <w:r>
        <w:t xml:space="preserve"> </w:t>
      </w:r>
      <w:r>
        <w:rPr>
          <w:rFonts w:ascii="Arial" w:hAnsi="Arial"/>
          <w:b w:val="0"/>
          <w:i w:val="0"/>
          <w:color w:val="000000"/>
          <w:sz w:val="18"/>
          <w:u w:val="single"/>
        </w:rPr>
        <w:t>θ</w:t>
      </w:r>
      <w: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τ, π</w:t>
      </w:r>
      <w:r>
        <w:t xml:space="preserve"> </w:t>
      </w:r>
      <w:r>
        <w:rPr>
          <w:rFonts w:ascii="Arial" w:hAnsi="Arial"/>
          <w:b w:val="0"/>
          <w:i w:val="0"/>
          <w:color w:val="000000"/>
          <w:sz w:val="18"/>
          <w:u w:val="single"/>
        </w:rPr>
        <w:t xml:space="preserve"> λ</w:t>
      </w:r>
      <w: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y, y</w:t>
      </w:r>
      <w:r>
        <w:t xml:space="preserve"> </w:t>
      </w:r>
      <w:r>
        <w:rPr>
          <w:rFonts w:ascii="Arial" w:hAnsi="Arial"/>
          <w:b w:val="0"/>
          <w:i w:val="0"/>
          <w:color w:val="000000"/>
          <w:sz w:val="18"/>
          <w:u w:val="single"/>
        </w:rPr>
        <w:t>.</w:t>
      </w:r>
      <w:r>
        <w:rPr>
          <w:rFonts w:ascii="Arial" w:hAnsi="Arial"/>
          <w:b w:val="0"/>
          <w:i w:val="0"/>
          <w:color w:val="328C50"/>
          <w:sz w:val="16"/>
          <w:u w:val="single"/>
        </w:rPr>
        <w:t>propose</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solve</w:t>
      </w:r>
      <w:r>
        <w:rPr>
          <w:rFonts w:ascii="Arial" w:hAnsi="Arial"/>
          <w:b w:val="0"/>
          <w:i w:val="0"/>
          <w:color w:val="000000"/>
          <w:sz w:val="16"/>
          <w:u w:val="single"/>
        </w:rPr>
        <w:t>θ</w:t>
      </w:r>
      <w:r>
        <w:rPr>
          <w:rFonts w:ascii="Arial" w:hAnsi="Arial"/>
          <w:b w:val="0"/>
          <w:i w:val="0"/>
          <w:color w:val="000000"/>
          <w:sz w:val="16"/>
          <w:u w:val="single"/>
        </w:rPr>
        <w:t>∼</w:t>
      </w:r>
      <w:r>
        <w:t xml:space="preserve"> </w:t>
      </w:r>
      <w:r>
        <w:rPr>
          <w:rFonts w:ascii="Arial" w:hAnsi="Arial"/>
          <w:b w:val="0"/>
          <w:i w:val="0"/>
          <w:color w:val="328C50"/>
          <w:sz w:val="16"/>
          <w:u w:val="single"/>
        </w:rPr>
        <w:t>e</w:t>
      </w:r>
      <w:r>
        <w:t xml:space="preserve"> </w:t>
      </w:r>
      <w:r>
        <w:rPr>
          <w:rFonts w:ascii="Arial" w:hAnsi="Arial"/>
          <w:b w:val="0"/>
          <w:i w:val="0"/>
          <w:color w:val="328C50"/>
          <w:sz w:val="16"/>
          <w:u w:val="single"/>
        </w:rPr>
        <w:t>e</w:t>
      </w:r>
      <w:r>
        <w:rPr>
          <w:rFonts w:ascii="Arial" w:hAnsi="Arial"/>
          <w:b w:val="0"/>
          <w:i w:val="0"/>
          <w:color w:val="000000"/>
          <w:sz w:val="16"/>
          <w:u w:val="single"/>
        </w:rPr>
        <w:t>z</w:t>
      </w:r>
      <w:r>
        <w:t xml:space="preserve"> </w:t>
      </w:r>
      <w:r>
        <w:rPr>
          <w:rFonts w:ascii="Arial" w:hAnsi="Arial"/>
          <w:b w:val="0"/>
          <w:i w:val="0"/>
          <w:color w:val="000000"/>
          <w:sz w:val="16"/>
          <w:u w:val="single"/>
        </w:rPr>
        <w:t>p</w:t>
      </w:r>
      <w:r>
        <w:rPr>
          <w:rFonts w:ascii="Arial" w:hAnsi="Arial"/>
          <w:b w:val="0"/>
          <w:i w:val="0"/>
          <w:color w:val="000000"/>
          <w:sz w:val="16"/>
          <w:u w:val="single"/>
        </w:rPr>
        <w:t>z</w:t>
      </w:r>
      <w:r>
        <w:t xml:space="preserve"> </w:t>
      </w:r>
      <w:r>
        <w:rPr>
          <w:rFonts w:ascii="Arial" w:hAnsi="Arial"/>
          <w:b w:val="0"/>
          <w:i w:val="0"/>
          <w:color w:val="328C50"/>
          <w:sz w:val="16"/>
          <w:u w:val="single"/>
        </w:rPr>
        <w:t>⋆</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328C5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328C50"/>
          <w:sz w:val="16"/>
          <w:u w:val="single"/>
        </w:rPr>
        <w:t>x,y</w:t>
      </w:r>
      <w:r>
        <w:t xml:space="preserve"> </w:t>
      </w:r>
      <w:r>
        <w:rPr>
          <w:rFonts w:ascii="Arial" w:hAnsi="Arial"/>
          <w:b w:val="0"/>
          <w:i w:val="0"/>
          <w:color w:val="328C50"/>
          <w:sz w:val="16"/>
          <w:u w:val="single"/>
        </w:rPr>
        <w:t>f</w:t>
      </w:r>
      <w:r>
        <w:t xml:space="preserve"> </w:t>
      </w:r>
      <w:r>
        <w:rPr>
          <w:rFonts w:ascii="Arial" w:hAnsi="Arial"/>
          <w:b w:val="0"/>
          <w:i w:val="0"/>
          <w:color w:val="328C50"/>
          <w:sz w:val="16"/>
          <w:u w:val="single"/>
        </w:rPr>
        <w:t>τ</w:t>
      </w:r>
      <w:r>
        <w:rPr>
          <w:rFonts w:ascii="Arial" w:hAnsi="Arial"/>
          <w:b w:val="0"/>
          <w:i w:val="0"/>
          <w:color w:val="328C50"/>
          <w:sz w:val="16"/>
          <w:u w:val="single"/>
        </w:rPr>
        <w:t>,τ</w:t>
      </w:r>
      <w:r>
        <w:t xml:space="preserve"> </w:t>
      </w:r>
      <w:r>
        <w:rPr>
          <w:rFonts w:ascii="Arial" w:hAnsi="Arial"/>
          <w:b w:val="0"/>
          <w:i w:val="0"/>
          <w:color w:val="328C50"/>
          <w:sz w:val="16"/>
          <w:u w:val="single"/>
        </w:rPr>
        <w:t>π</w:t>
      </w:r>
      <w:r>
        <w:t xml:space="preserve"> </w:t>
      </w:r>
      <w:r>
        <w:rPr>
          <w:rFonts w:ascii="Arial" w:hAnsi="Arial"/>
          <w:b w:val="0"/>
          <w:i w:val="0"/>
          <w:color w:val="328C50"/>
          <w:sz w:val="16"/>
          <w:u w:val="single"/>
        </w:rPr>
        <w:t>z</w:t>
      </w:r>
      <w:r>
        <w:t xml:space="preserve"> </w:t>
      </w:r>
      <w:r>
        <w:rPr>
          <w:rFonts w:ascii="Arial" w:hAnsi="Arial"/>
          <w:b w:val="0"/>
          <w:i w:val="0"/>
          <w:color w:val="000000"/>
          <w:sz w:val="16"/>
          <w:u w:val="single"/>
        </w:rPr>
        <w:t>y</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x</w:t>
      </w:r>
      <w:r>
        <w:rPr>
          <w:rFonts w:ascii="Arial" w:hAnsi="Arial"/>
          <w:b w:val="0"/>
          <w:i w:val="0"/>
          <w:color w:val="328C50"/>
          <w:sz w:val="16"/>
          <w:u w:val="single"/>
        </w:rPr>
        <w:t>e</w:t>
      </w:r>
      <w:r>
        <w:t xml:space="preserve"> </w:t>
      </w:r>
      <w:r>
        <w:rPr>
          <w:rFonts w:ascii="Arial" w:hAnsi="Arial"/>
          <w:b w:val="0"/>
          <w:i w:val="0"/>
          <w:color w:val="328C50"/>
          <w:sz w:val="16"/>
          <w:u w:val="single"/>
        </w:rPr>
        <w:t>θ</w:t>
      </w:r>
      <w:r>
        <w:rPr>
          <w:rFonts w:ascii="Arial" w:hAnsi="Arial"/>
          <w:b w:val="0"/>
          <w:i w:val="0"/>
          <w:color w:val="000000"/>
          <w:sz w:val="16"/>
          <w:u w:val="single"/>
        </w:rPr>
        <w:t>θ</w:t>
      </w:r>
      <w:r>
        <w:t xml:space="preserve"> </w:t>
      </w:r>
      <w:r>
        <w:rPr>
          <w:rFonts w:ascii="Arial" w:hAnsi="Arial"/>
          <w:b w:val="0"/>
          <w:i w:val="0"/>
          <w:color w:val="000000"/>
          <w:sz w:val="16"/>
          <w:u w:val="single"/>
        </w:rPr>
        <w:t>θ</w:t>
      </w:r>
    </w:p>
    <w:p>
      <w:pPr>
        <w:jc w:val="center"/>
      </w:pPr>
      <w:r>
        <w:rPr>
          <w:rFonts w:ascii="Arial" w:hAnsi="Arial"/>
          <w:b w:val="0"/>
          <w:i w:val="0"/>
          <w:color w:val="328C50"/>
          <w:sz w:val="16"/>
          <w:u w:val="single"/>
        </w:rPr>
        <w:t>propose</w:t>
      </w:r>
      <w:r>
        <w:rPr>
          <w:rFonts w:ascii="Arial" w:hAnsi="Arial"/>
          <w:b w:val="0"/>
          <w:i w:val="0"/>
          <w:color w:val="000000"/>
          <w:sz w:val="18"/>
          <w:u w:val="single"/>
        </w:rPr>
        <w:t>Notice that we shift the burden of scaling data away from</w:t>
      </w:r>
      <w:r>
        <w:rPr>
          <w:rFonts w:ascii="Arial" w:hAnsi="Arial"/>
          <w:b w:val="0"/>
          <w:i w:val="0"/>
          <w:color w:val="B43232"/>
          <w:sz w:val="18"/>
          <w:u w:val="single"/>
        </w:rPr>
        <w:t xml:space="preserve"> human experts</w:t>
      </w:r>
      <w:r>
        <w:rPr>
          <w:rFonts w:ascii="Arial" w:hAnsi="Arial"/>
          <w:b w:val="0"/>
          <w:i w:val="0"/>
          <w:color w:val="000000"/>
          <w:sz w:val="18"/>
          <w:u w:val="single"/>
        </w:rPr>
        <w:t xml:space="preserve"> and onto the</w:t>
      </w:r>
      <w:r>
        <w:rPr>
          <w:rFonts w:ascii="Arial" w:hAnsi="Arial"/>
          <w:b w:val="0"/>
          <w:i w:val="0"/>
          <w:color w:val="328C50"/>
          <w:sz w:val="18"/>
          <w:u w:val="single"/>
        </w:rPr>
        <w:t xml:space="preserve"> proposer policy</w:t>
      </w:r>
      <w:r>
        <w:t xml:space="preserve"> </w:t>
      </w:r>
      <w:r>
        <w:rPr>
          <w:rFonts w:ascii="Arial" w:hAnsi="Arial"/>
          <w:b w:val="0"/>
          <w:i w:val="0"/>
          <w:color w:val="000000"/>
          <w:sz w:val="18"/>
          <w:u w:val="single"/>
        </w:rPr>
        <w:t>and the</w:t>
      </w:r>
      <w:r>
        <w:rPr>
          <w:rFonts w:ascii="Arial" w:hAnsi="Arial"/>
          <w:b w:val="0"/>
          <w:i w:val="0"/>
          <w:color w:val="328C50"/>
          <w:sz w:val="18"/>
          <w:u w:val="single"/>
        </w:rPr>
        <w:t xml:space="preserve"> environment</w:t>
      </w:r>
      <w:r>
        <w:rPr>
          <w:rFonts w:ascii="Arial" w:hAnsi="Arial"/>
          <w:b w:val="0"/>
          <w:i w:val="0"/>
          <w:color w:val="328C50"/>
          <w:sz w:val="18"/>
          <w:u w:val="single"/>
        </w:rPr>
        <w:t xml:space="preserve"> π</w:t>
      </w:r>
      <w:r>
        <w:rPr>
          <w:rFonts w:ascii="Arial" w:hAnsi="Arial"/>
          <w:b w:val="0"/>
          <w:i w:val="0"/>
          <w:color w:val="328C50"/>
          <w:sz w:val="16"/>
          <w:u w:val="single"/>
        </w:rPr>
        <w:t>θ</w:t>
      </w:r>
      <w:r>
        <w:rPr>
          <w:rFonts w:ascii="Arial" w:hAnsi="Arial"/>
          <w:b w:val="0"/>
          <w:i w:val="0"/>
          <w:color w:val="000000"/>
          <w:sz w:val="18"/>
          <w:u w:val="single"/>
        </w:rPr>
        <w:t>. These two roles are both responsible for defining/evolving the learning task distribution, validating proposed tasks, and providing</w:t>
      </w:r>
      <w:r>
        <w:rPr>
          <w:rFonts w:ascii="Arial" w:hAnsi="Arial"/>
          <w:b w:val="0"/>
          <w:i w:val="0"/>
          <w:color w:val="328C50"/>
          <w:sz w:val="18"/>
          <w:u w:val="single"/>
        </w:rPr>
        <w:t>e</w:t>
      </w:r>
    </w:p>
    <w:p>
      <w:pPr>
        <w:jc w:val="center"/>
      </w:pPr>
      <w:r>
        <w:rPr>
          <w:rFonts w:ascii="Arial" w:hAnsi="Arial"/>
          <w:b w:val="0"/>
          <w:i w:val="0"/>
          <w:color w:val="000000"/>
          <w:sz w:val="18"/>
          <w:u w:val="single"/>
        </w:rPr>
        <w:t>grounded feedback that supports stable and self-sustainable training. When proposing,</w:t>
      </w:r>
      <w:r>
        <w:t xml:space="preserve"> </w:t>
      </w:r>
      <w:r>
        <w:rPr>
          <w:rFonts w:ascii="Arial" w:hAnsi="Arial"/>
          <w:b w:val="0"/>
          <w:i w:val="0"/>
          <w:color w:val="000000"/>
          <w:sz w:val="18"/>
          <w:u w:val="single"/>
        </w:rPr>
        <w:t xml:space="preserve"> acts as a conditional variable that seeds</w:t>
      </w:r>
      <w:r>
        <w:rPr>
          <w:rFonts w:ascii="Arial" w:hAnsi="Arial"/>
          <w:b w:val="0"/>
          <w:i w:val="0"/>
          <w:color w:val="000000"/>
          <w:sz w:val="18"/>
          <w:u w:val="single"/>
        </w:rPr>
        <w:t xml:space="preserve"> z</w:t>
      </w:r>
    </w:p>
    <w:p>
      <w:pPr>
        <w:jc w:val="left"/>
      </w:pPr>
      <w:r>
        <w:rPr>
          <w:rFonts w:ascii="Arial" w:hAnsi="Arial"/>
          <w:b w:val="0"/>
          <w:i w:val="0"/>
          <w:color w:val="000000"/>
          <w:sz w:val="18"/>
          <w:u w:val="single"/>
        </w:rPr>
        <w:t>generation of tasks. Practically,</w:t>
      </w:r>
      <w:r>
        <w:t xml:space="preserve"> </w:t>
      </w:r>
      <w:r>
        <w:rPr>
          <w:rFonts w:ascii="Arial" w:hAnsi="Arial"/>
          <w:b w:val="0"/>
          <w:i w:val="0"/>
          <w:color w:val="000000"/>
          <w:sz w:val="18"/>
          <w:u w:val="single"/>
        </w:rPr>
        <w:t xml:space="preserve"> can be instantiated by sampling a small subset of past (task, answer) pairs from a continually updated</w:t>
      </w:r>
      <w:r>
        <w:rPr>
          <w:rFonts w:ascii="Arial" w:hAnsi="Arial"/>
          <w:b w:val="0"/>
          <w:i w:val="0"/>
          <w:color w:val="000000"/>
          <w:sz w:val="18"/>
          <w:u w:val="single"/>
        </w:rPr>
        <w:t xml:space="preserve"> z</w:t>
      </w:r>
    </w:p>
    <w:p>
      <w:pPr>
        <w:jc w:val="left"/>
      </w:pPr>
      <w:r>
        <w:rPr>
          <w:rFonts w:ascii="Arial" w:hAnsi="Arial"/>
          <w:b w:val="0"/>
          <w:i w:val="0"/>
          <w:color w:val="000000"/>
          <w:sz w:val="18"/>
          <w:u w:val="single"/>
        </w:rPr>
        <w:t>task memory, yet there is no specific implementation tied to the paradigm. To guide the proposing process, we use a learnability reward</w:t>
      </w:r>
    </w:p>
    <w:p>
      <w:pPr>
        <w:jc w:val="left"/>
      </w:pPr>
      <w:r>
        <w:rPr>
          <w:rFonts w:ascii="Arial" w:hAnsi="Arial"/>
          <w:b w:val="0"/>
          <w:i w:val="0"/>
          <w:color w:val="000000"/>
          <w:sz w:val="16"/>
          <w:u w:val="single"/>
        </w:rPr>
        <w:t>propose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which measures how much the model is expected to improve by solving a proposed task</w:t>
      </w:r>
      <w:r>
        <w:t xml:space="preserve"> </w:t>
      </w:r>
      <w:r>
        <w:rPr>
          <w:rFonts w:ascii="Arial" w:hAnsi="Arial"/>
          <w:b w:val="0"/>
          <w:i w:val="0"/>
          <w:color w:val="000000"/>
          <w:sz w:val="18"/>
          <w:u w:val="single"/>
        </w:rPr>
        <w:t>. Moreover, the solver reward</w:t>
      </w:r>
      <w:r>
        <w:rPr>
          <w:rFonts w:ascii="Arial" w:hAnsi="Arial"/>
          <w:b w:val="0"/>
          <w:i w:val="0"/>
          <w:color w:val="000000"/>
          <w:sz w:val="18"/>
          <w:u w:val="single"/>
        </w:rPr>
        <w:t>r</w:t>
      </w:r>
      <w:r>
        <w:t xml:space="preserve"> </w:t>
      </w:r>
      <w:r>
        <w:rPr>
          <w:rFonts w:ascii="Arial" w:hAnsi="Arial"/>
          <w:b w:val="0"/>
          <w:i w:val="0"/>
          <w:color w:val="000000"/>
          <w:sz w:val="18"/>
          <w:u w:val="single"/>
        </w:rPr>
        <w:t>τ, π</w:t>
      </w:r>
      <w:r>
        <w:t xml:space="preserve"> </w:t>
      </w:r>
      <w:r>
        <w:rPr>
          <w:rFonts w:ascii="Arial" w:hAnsi="Arial"/>
          <w:b w:val="0"/>
          <w:i w:val="0"/>
          <w:color w:val="000000"/>
          <w:sz w:val="18"/>
          <w:u w:val="single"/>
        </w:rPr>
        <w:t xml:space="preserve"> τ</w:t>
      </w:r>
      <w:r>
        <w:rPr>
          <w:rFonts w:ascii="Arial" w:hAnsi="Arial"/>
          <w:b w:val="0"/>
          <w:i w:val="0"/>
          <w:color w:val="000000"/>
          <w:sz w:val="16"/>
          <w:u w:val="single"/>
        </w:rPr>
        <w:t>θ</w:t>
      </w:r>
      <w:r>
        <w:rPr>
          <w:rFonts w:ascii="Arial" w:hAnsi="Arial"/>
          <w:b w:val="0"/>
          <w:i w:val="0"/>
          <w:color w:val="000000"/>
          <w:sz w:val="16"/>
          <w:u w:val="single"/>
        </w:rPr>
        <w:t>solve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evaluates the correctness of the model’s output. Together, these two signals guide the model to propose tasks that are both</w:t>
      </w:r>
      <w:r>
        <w:rPr>
          <w:rFonts w:ascii="Arial" w:hAnsi="Arial"/>
          <w:b w:val="0"/>
          <w:i w:val="0"/>
          <w:color w:val="000000"/>
          <w:sz w:val="16"/>
          <w:u w:val="single"/>
        </w:rPr>
        <w:t>∗</w:t>
      </w:r>
      <w:r>
        <w:rPr>
          <w:rFonts w:ascii="Arial" w:hAnsi="Arial"/>
          <w:b w:val="0"/>
          <w:i w:val="0"/>
          <w:color w:val="000000"/>
          <w:sz w:val="18"/>
          <w:u w:val="single"/>
        </w:rPr>
        <w:t>r</w:t>
      </w:r>
      <w:r>
        <w:t xml:space="preserve"> </w:t>
      </w:r>
      <w:r>
        <w:rPr>
          <w:rFonts w:ascii="Arial" w:hAnsi="Arial"/>
          <w:b w:val="0"/>
          <w:i w:val="0"/>
          <w:color w:val="000000"/>
          <w:sz w:val="18"/>
          <w:u w:val="single"/>
        </w:rPr>
        <w:t>y, y</w:t>
      </w:r>
    </w:p>
    <w:p>
      <w:pPr>
        <w:jc w:val="left"/>
      </w:pPr>
      <w:r>
        <w:rPr>
          <w:rFonts w:ascii="Arial" w:hAnsi="Arial"/>
          <w:b w:val="0"/>
          <w:i w:val="0"/>
          <w:color w:val="000000"/>
          <w:sz w:val="18"/>
          <w:u w:val="single"/>
        </w:rPr>
        <w:t>challenging and learnable, while also enhancing its reasoning abilities, ultimately enabling continuous improvement through self-play.</w:t>
      </w:r>
    </w:p>
    <w:p>
      <w:pPr>
        <w:jc w:val="left"/>
      </w:pPr>
      <w:r>
        <w:rPr>
          <w:rFonts w:ascii="Arial" w:hAnsi="Arial"/>
          <w:b/>
          <w:i w:val="0"/>
          <w:color w:val="000000"/>
          <w:sz w:val="23"/>
          <w:u w:val="single"/>
        </w:rPr>
        <w:t>3. Absolute Zero Reasoner</w:t>
      </w:r>
    </w:p>
    <w:p>
      <w:pPr>
        <w:jc w:val="left"/>
      </w:pPr>
      <w:r>
        <w:rPr>
          <w:rFonts w:ascii="Arial" w:hAnsi="Arial"/>
          <w:b w:val="0"/>
          <w:i w:val="0"/>
          <w:color w:val="000000"/>
          <w:sz w:val="18"/>
          <w:u w:val="single"/>
        </w:rPr>
        <w:t xml:space="preserve"> Absolute Zero Reasoner</w:t>
      </w:r>
      <w:r>
        <w:rPr>
          <w:rFonts w:ascii="Arial" w:hAnsi="Arial"/>
          <w:b w:val="0"/>
          <w:i w:val="0"/>
          <w:color w:val="000000"/>
          <w:sz w:val="18"/>
          <w:u w:val="single"/>
        </w:rPr>
        <w:t>In this section, we present</w:t>
      </w:r>
      <w:r>
        <w:t xml:space="preserve"> </w:t>
      </w:r>
      <w:r>
        <w:rPr>
          <w:rFonts w:ascii="Arial" w:hAnsi="Arial"/>
          <w:b w:val="0"/>
          <w:i w:val="0"/>
          <w:color w:val="000000"/>
          <w:sz w:val="18"/>
          <w:u w:val="single"/>
        </w:rPr>
        <w:t xml:space="preserve"> (AZR) as the first attempt to embrace the Absolute Zero Paradigm. In AZR, an</w:t>
      </w:r>
    </w:p>
    <w:p>
      <w:pPr>
        <w:jc w:val="left"/>
      </w:pPr>
      <w:r>
        <w:rPr>
          <w:rFonts w:ascii="Arial" w:hAnsi="Arial"/>
          <w:b w:val="0"/>
          <w:i w:val="0"/>
          <w:color w:val="000000"/>
          <w:sz w:val="18"/>
          <w:u w:val="single"/>
        </w:rPr>
        <w:t>unified LLM serves as both a proposer and a solver: it generates tasks to evolve its learning curriculum and attempts to solve them</w:t>
      </w:r>
    </w:p>
    <w:p>
      <w:pPr>
        <w:jc w:val="left"/>
      </w:pPr>
      <w:r>
        <w:rPr>
          <w:rFonts w:ascii="Arial" w:hAnsi="Arial"/>
          <w:b w:val="0"/>
          <w:i w:val="0"/>
          <w:color w:val="000000"/>
          <w:sz w:val="18"/>
          <w:u w:val="single"/>
        </w:rPr>
        <w:t>to improve its reasoning capabilities. The model is trained jointly with both roles, learning to create tasks that push the boundary of</w:t>
      </w:r>
    </w:p>
    <w:p>
      <w:pPr>
        <w:jc w:val="center"/>
      </w:pPr>
      <w:r>
        <w:rPr>
          <w:rFonts w:ascii="Arial" w:hAnsi="Arial"/>
          <w:b w:val="0"/>
          <w:i w:val="0"/>
          <w:color w:val="000000"/>
          <w:sz w:val="18"/>
          <w:u w:val="single"/>
        </w:rPr>
        <w:t>reasoning capacity while enhancing its ability to solve them effectively (Section</w:t>
      </w:r>
      <w:r>
        <w:rPr>
          <w:rFonts w:ascii="Arial" w:hAnsi="Arial"/>
          <w:b w:val="0"/>
          <w:i w:val="0"/>
          <w:color w:val="7D5AA6"/>
          <w:sz w:val="18"/>
          <w:u w:val="single"/>
        </w:rPr>
        <w:t xml:space="preserve"> 3.1</w:t>
      </w:r>
      <w:r>
        <w:rPr>
          <w:rFonts w:ascii="Arial" w:hAnsi="Arial"/>
          <w:b w:val="0"/>
          <w:i w:val="0"/>
          <w:color w:val="000000"/>
          <w:sz w:val="18"/>
          <w:u w:val="single"/>
        </w:rPr>
        <w:t>). Within this self-play training paradigm, the model</w:t>
      </w:r>
    </w:p>
    <w:p>
      <w:pPr>
        <w:jc w:val="left"/>
      </w:pPr>
      <w:r>
        <w:rPr>
          <w:rFonts w:ascii="Arial" w:hAnsi="Arial"/>
          <w:b w:val="0"/>
          <w:i w:val="0"/>
          <w:color w:val="000000"/>
          <w:sz w:val="17"/>
          <w:u w:val="single"/>
        </w:rPr>
        <w:t>learns from three distinct type of coding tasks, which corresponding to three fundamental modes of reasoning: abduction, deduction and</w:t>
      </w:r>
    </w:p>
    <w:p>
      <w:pPr>
        <w:jc w:val="center"/>
      </w:pPr>
      <w:r>
        <w:rPr>
          <w:rFonts w:ascii="Arial" w:hAnsi="Arial"/>
          <w:b w:val="0"/>
          <w:i w:val="0"/>
          <w:color w:val="000000"/>
          <w:sz w:val="18"/>
          <w:u w:val="single"/>
        </w:rPr>
        <w:t>induction (Section</w:t>
      </w:r>
      <w:r>
        <w:rPr>
          <w:rFonts w:ascii="Arial" w:hAnsi="Arial"/>
          <w:b w:val="0"/>
          <w:i w:val="0"/>
          <w:color w:val="7D5AA6"/>
          <w:sz w:val="18"/>
          <w:u w:val="single"/>
        </w:rPr>
        <w:t xml:space="preserve"> 3.2</w:t>
      </w:r>
      <w:r>
        <w:rPr>
          <w:rFonts w:ascii="Arial" w:hAnsi="Arial"/>
          <w:b w:val="0"/>
          <w:i w:val="0"/>
          <w:color w:val="000000"/>
          <w:sz w:val="18"/>
          <w:u w:val="single"/>
        </w:rPr>
        <w:t>). Using coding tasks is motivated by the Turing-completeness of programming languages (</w:t>
      </w:r>
      <w:r>
        <w:rPr>
          <w:rFonts w:ascii="Arial" w:hAnsi="Arial"/>
          <w:b w:val="0"/>
          <w:i w:val="0"/>
          <w:color w:val="9A4C92"/>
          <w:sz w:val="18"/>
          <w:u w:val="single"/>
        </w:rPr>
        <w:t>Stuart</w:t>
      </w:r>
      <w:r>
        <w:rPr>
          <w:rFonts w:ascii="Arial" w:hAnsi="Arial"/>
          <w:b w:val="0"/>
          <w:i w:val="0"/>
          <w:color w:val="000000"/>
          <w:sz w:val="18"/>
          <w:u w:val="single"/>
        </w:rPr>
        <w:t>,</w:t>
      </w:r>
      <w:r>
        <w:rPr>
          <w:rFonts w:ascii="Arial" w:hAnsi="Arial"/>
          <w:b w:val="0"/>
          <w:i w:val="0"/>
          <w:color w:val="9A4C92"/>
          <w:sz w:val="18"/>
          <w:u w:val="single"/>
        </w:rPr>
        <w:t xml:space="preserve"> 2015</w:t>
      </w:r>
      <w:r>
        <w:rPr>
          <w:rFonts w:ascii="Arial" w:hAnsi="Arial"/>
          <w:b w:val="0"/>
          <w:i w:val="0"/>
          <w:color w:val="000000"/>
          <w:sz w:val="18"/>
          <w:u w:val="single"/>
        </w:rPr>
        <w:t>) and</w:t>
      </w:r>
    </w:p>
    <w:p>
      <w:pPr>
        <w:jc w:val="center"/>
      </w:pPr>
      <w:r>
        <w:rPr>
          <w:rFonts w:ascii="Arial" w:hAnsi="Arial"/>
          <w:b w:val="0"/>
          <w:i w:val="0"/>
          <w:color w:val="000000"/>
          <w:sz w:val="18"/>
          <w:u w:val="single"/>
        </w:rPr>
        <w:t>empirical evidence that code-based training improves reasoning (</w:t>
      </w:r>
      <w:r>
        <w:rPr>
          <w:rFonts w:ascii="Arial" w:hAnsi="Arial"/>
          <w:b w:val="0"/>
          <w:i w:val="0"/>
          <w:color w:val="9A4C92"/>
          <w:sz w:val="18"/>
          <w:u w:val="single"/>
        </w:rPr>
        <w:t>Aryabumi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We adopt code as an open-ended, expressive,</w:t>
      </w:r>
    </w:p>
    <w:p>
      <w:pPr>
        <w:jc w:val="center"/>
      </w:pPr>
      <w:r>
        <w:rPr>
          <w:rFonts w:ascii="Arial" w:hAnsi="Arial"/>
          <w:b w:val="0"/>
          <w:i w:val="0"/>
          <w:color w:val="000000"/>
          <w:sz w:val="18"/>
          <w:u w:val="single"/>
        </w:rPr>
        <w:t>and verifiable medium for enabling reliable task construction and verification (Section</w:t>
      </w:r>
      <w:r>
        <w:rPr>
          <w:rFonts w:ascii="Arial" w:hAnsi="Arial"/>
          <w:b w:val="0"/>
          <w:i w:val="0"/>
          <w:color w:val="7D5AA6"/>
          <w:sz w:val="18"/>
          <w:u w:val="single"/>
        </w:rPr>
        <w:t xml:space="preserve"> 3.3</w:t>
      </w:r>
      <w:r>
        <w:rPr>
          <w:rFonts w:ascii="Arial" w:hAnsi="Arial"/>
          <w:b w:val="0"/>
          <w:i w:val="0"/>
          <w:color w:val="000000"/>
          <w:sz w:val="18"/>
          <w:u w:val="single"/>
        </w:rPr>
        <w:t>). Finally, the model is updated using a newly</w:t>
      </w:r>
    </w:p>
    <w:p>
      <w:pPr>
        <w:jc w:val="center"/>
      </w:pPr>
      <w:r>
        <w:rPr>
          <w:rFonts w:ascii="Arial" w:hAnsi="Arial"/>
          <w:b w:val="0"/>
          <w:i w:val="0"/>
          <w:color w:val="000000"/>
          <w:sz w:val="18"/>
          <w:u w:val="single"/>
        </w:rPr>
        <w:t>proposed advantage estimator designed for multitask learning (Section</w:t>
      </w:r>
      <w:r>
        <w:rPr>
          <w:rFonts w:ascii="Arial" w:hAnsi="Arial"/>
          <w:b w:val="0"/>
          <w:i w:val="0"/>
          <w:color w:val="7D5AA6"/>
          <w:sz w:val="18"/>
          <w:u w:val="single"/>
        </w:rPr>
        <w:t xml:space="preserve"> 3.3.5</w:t>
      </w:r>
      <w:r>
        <w:rPr>
          <w:rFonts w:ascii="Arial" w:hAnsi="Arial"/>
          <w:b w:val="0"/>
          <w:i w:val="0"/>
          <w:color w:val="000000"/>
          <w:sz w:val="18"/>
          <w:u w:val="single"/>
        </w:rPr>
        <w:t>). We outline the overall algorithm in Algorithm</w:t>
      </w:r>
      <w:r>
        <w:rPr>
          <w:rFonts w:ascii="Arial" w:hAnsi="Arial"/>
          <w:b w:val="0"/>
          <w:i w:val="0"/>
          <w:color w:val="7D5AA6"/>
          <w:sz w:val="18"/>
          <w:u w:val="single"/>
        </w:rPr>
        <w:t xml:space="preserve"> 1</w:t>
      </w:r>
      <w:r>
        <w:rPr>
          <w:rFonts w:ascii="Arial" w:hAnsi="Arial"/>
          <w:b w:val="0"/>
          <w:i w:val="0"/>
          <w:color w:val="000000"/>
          <w:sz w:val="18"/>
          <w:u w:val="single"/>
        </w:rPr>
        <w:t xml:space="preserve"> and</w:t>
      </w:r>
    </w:p>
    <w:p>
      <w:pPr>
        <w:jc w:val="left"/>
      </w:pPr>
      <w:r>
        <w:rPr>
          <w:rFonts w:ascii="Arial" w:hAnsi="Arial"/>
          <w:b w:val="0"/>
          <w:i w:val="0"/>
          <w:color w:val="000000"/>
          <w:sz w:val="18"/>
          <w:u w:val="single"/>
        </w:rPr>
        <w:t>highlight an illustration of our Absolute Zero Reasoner approach in Figure</w:t>
      </w:r>
      <w:r>
        <w:rPr>
          <w:rFonts w:ascii="Arial" w:hAnsi="Arial"/>
          <w:b w:val="0"/>
          <w:i w:val="0"/>
          <w:color w:val="7D5AA6"/>
          <w:sz w:val="18"/>
          <w:u w:val="single"/>
        </w:rPr>
        <w:t xml:space="preserve"> 4</w:t>
      </w:r>
      <w:r>
        <w:rPr>
          <w:rFonts w:ascii="Arial" w:hAnsi="Arial"/>
          <w:b w:val="0"/>
          <w:i w:val="0"/>
          <w:color w:val="000000"/>
          <w:sz w:val="18"/>
          <w:u w:val="single"/>
        </w:rPr>
        <w:t>. To expedite future exploration in this area, we also present</w:t>
      </w:r>
    </w:p>
    <w:p>
      <w:pPr>
        <w:jc w:val="center"/>
      </w:pPr>
      <w:r>
        <w:rPr>
          <w:rFonts w:ascii="Arial" w:hAnsi="Arial"/>
          <w:b w:val="0"/>
          <w:i w:val="0"/>
          <w:color w:val="000000"/>
          <w:sz w:val="18"/>
          <w:u w:val="single"/>
        </w:rPr>
        <w:t>several attempts that did not yield fruitful results but still warrant discussion in Appendix</w:t>
      </w:r>
      <w:r>
        <w:rPr>
          <w:rFonts w:ascii="Arial" w:hAnsi="Arial"/>
          <w:b w:val="0"/>
          <w:i w:val="0"/>
          <w:color w:val="7D5AA6"/>
          <w:sz w:val="18"/>
          <w:u w:val="single"/>
        </w:rPr>
        <w:t xml:space="preserve"> D</w:t>
      </w:r>
      <w:r>
        <w:rPr>
          <w:rFonts w:ascii="Arial" w:hAnsi="Arial"/>
          <w:b w:val="0"/>
          <w:i w:val="0"/>
          <w:color w:val="000000"/>
          <w:sz w:val="18"/>
          <w:u w:val="single"/>
        </w:rPr>
        <w:t>.</w:t>
      </w:r>
    </w:p>
    <w:p>
      <w:pPr>
        <w:jc w:val="left"/>
      </w:pPr>
      <w:r>
        <w:rPr>
          <w:rFonts w:ascii="Arial" w:hAnsi="Arial"/>
          <w:b/>
          <w:i w:val="0"/>
          <w:color w:val="000000"/>
          <w:sz w:val="21"/>
          <w:u w:val="single"/>
        </w:rPr>
        <w:t>3.1. Two Roles in One: Proposer and Solver</w:t>
      </w:r>
    </w:p>
    <w:p>
      <w:pPr>
        <w:jc w:val="left"/>
      </w:pPr>
      <w:r>
        <w:rPr>
          <w:rFonts w:ascii="Arial" w:hAnsi="Arial"/>
          <w:b w:val="0"/>
          <w:i w:val="0"/>
          <w:color w:val="000000"/>
          <w:sz w:val="18"/>
          <w:u w:val="single"/>
        </w:rPr>
        <w:t>Large language models are naturally suited for implementing AZR in a multitask learning context (</w:t>
      </w:r>
      <w:r>
        <w:rPr>
          <w:rFonts w:ascii="Arial" w:hAnsi="Arial"/>
          <w:b w:val="0"/>
          <w:i w:val="0"/>
          <w:color w:val="9A4C92"/>
          <w:sz w:val="18"/>
          <w:u w:val="single"/>
        </w:rPr>
        <w:t>Radford et al.</w:t>
      </w:r>
      <w:r>
        <w:rPr>
          <w:rFonts w:ascii="Arial" w:hAnsi="Arial"/>
          <w:b w:val="0"/>
          <w:i w:val="0"/>
          <w:color w:val="000000"/>
          <w:sz w:val="18"/>
          <w:u w:val="single"/>
        </w:rPr>
        <w:t>,</w:t>
      </w:r>
      <w:r>
        <w:rPr>
          <w:rFonts w:ascii="Arial" w:hAnsi="Arial"/>
          <w:b w:val="0"/>
          <w:i w:val="0"/>
          <w:color w:val="9A4C92"/>
          <w:sz w:val="18"/>
          <w:u w:val="single"/>
        </w:rPr>
        <w:t xml:space="preserve"> 2019</w:t>
      </w:r>
      <w:r>
        <w:rPr>
          <w:rFonts w:ascii="Arial" w:hAnsi="Arial"/>
          <w:b w:val="0"/>
          <w:i w:val="0"/>
          <w:color w:val="000000"/>
          <w:sz w:val="18"/>
          <w:u w:val="single"/>
        </w:rPr>
        <w:t>), as both</w:t>
      </w:r>
    </w:p>
    <w:p>
      <w:pPr>
        <w:jc w:val="left"/>
      </w:pPr>
      <w:r>
        <w:rPr>
          <w:rFonts w:ascii="Arial" w:hAnsi="Arial"/>
          <w:b w:val="0"/>
          <w:i w:val="0"/>
          <w:color w:val="000000"/>
          <w:sz w:val="18"/>
          <w:u w:val="single"/>
        </w:rPr>
        <w:t>the formulation of reasoning tasks and their solutions occur within a unified language space. To this end, we propose rewarding a</w:t>
      </w:r>
    </w:p>
    <w:p>
      <w:pPr>
        <w:jc w:val="left"/>
      </w:pPr>
      <w:r>
        <w:rPr>
          <w:rFonts w:ascii="Arial" w:hAnsi="Arial"/>
          <w:b w:val="0"/>
          <w:i w:val="0"/>
          <w:color w:val="000000"/>
          <w:sz w:val="18"/>
          <w:u w:val="single"/>
        </w:rPr>
        <w:t>single model for both generating high learning potential tasks and solving them effectively, as specified by the Absolute Zero objective</w:t>
      </w:r>
    </w:p>
    <w:p>
      <w:pPr>
        <w:jc w:val="left"/>
      </w:pPr>
      <w:r>
        <w:rPr>
          <w:rFonts w:ascii="Arial" w:hAnsi="Arial"/>
          <w:b w:val="0"/>
          <w:i w:val="0"/>
          <w:color w:val="000000"/>
          <w:sz w:val="18"/>
          <w:u w:val="single"/>
        </w:rPr>
        <w:t>in Equation (</w:t>
      </w:r>
      <w:r>
        <w:rPr>
          <w:rFonts w:ascii="Arial" w:hAnsi="Arial"/>
          <w:b w:val="0"/>
          <w:i w:val="0"/>
          <w:color w:val="7D5AA6"/>
          <w:sz w:val="18"/>
          <w:u w:val="single"/>
        </w:rPr>
        <w:t>3</w:t>
      </w:r>
      <w:r>
        <w:rPr>
          <w:rFonts w:ascii="Arial" w:hAnsi="Arial"/>
          <w:b w:val="0"/>
          <w:i w:val="0"/>
          <w:color w:val="000000"/>
          <w:sz w:val="18"/>
          <w:u w:val="single"/>
        </w:rPr>
        <w:t>). At each iteration of the online rollout, AZR proposes new reasoning tasks by conditioning on the task type (as defined</w:t>
      </w:r>
    </w:p>
    <w:p>
      <w:pPr>
        <w:jc w:val="left"/>
      </w:pPr>
      <w:r>
        <w:rPr>
          <w:rFonts w:ascii="Arial" w:hAnsi="Arial"/>
          <w:b w:val="0"/>
          <w:i w:val="0"/>
          <w:color w:val="000000"/>
          <w:sz w:val="18"/>
          <w:u w:val="single"/>
        </w:rPr>
        <w:t>in Section</w:t>
      </w:r>
      <w:r>
        <w:rPr>
          <w:rFonts w:ascii="Arial" w:hAnsi="Arial"/>
          <w:b w:val="0"/>
          <w:i w:val="0"/>
          <w:color w:val="7D5AA6"/>
          <w:sz w:val="18"/>
          <w:u w:val="single"/>
        </w:rPr>
        <w:t xml:space="preserve"> 3.2</w:t>
      </w:r>
      <w:r>
        <w:rPr>
          <w:rFonts w:ascii="Arial" w:hAnsi="Arial"/>
          <w:b w:val="0"/>
          <w:i w:val="0"/>
          <w:color w:val="000000"/>
          <w:sz w:val="18"/>
          <w:u w:val="single"/>
        </w:rPr>
        <w:t>) and</w:t>
      </w:r>
      <w:r>
        <w:t xml:space="preserve"> </w:t>
      </w:r>
      <w:r>
        <w:rPr>
          <w:rFonts w:ascii="Arial" w:hAnsi="Arial"/>
          <w:b w:val="0"/>
          <w:i w:val="0"/>
          <w:color w:val="000000"/>
          <w:sz w:val="18"/>
          <w:u w:val="single"/>
        </w:rPr>
        <w:t xml:space="preserve"> past self-generated examples. The model is explicitly prompted to generate tasks that differ from these examples,</w:t>
      </w:r>
      <w:r>
        <w:rPr>
          <w:rFonts w:ascii="Arial" w:hAnsi="Arial"/>
          <w:b w:val="0"/>
          <w:i w:val="0"/>
          <w:color w:val="000000"/>
          <w:sz w:val="18"/>
          <w:u w:val="single"/>
        </w:rPr>
        <w:t xml:space="preserve"> K</w:t>
      </w:r>
    </w:p>
    <w:p>
      <w:pPr>
        <w:jc w:val="left"/>
      </w:pPr>
      <w:r>
        <w:rPr>
          <w:rFonts w:ascii="Arial" w:hAnsi="Arial"/>
          <w:b w:val="0"/>
          <w:i w:val="0"/>
          <w:color w:val="000000"/>
          <w:sz w:val="18"/>
          <w:u w:val="single"/>
        </w:rPr>
        <w:t>promoting diversity and broader coverage of the task space. These task proposals are filtered and transformed into valid reasoning</w:t>
      </w:r>
    </w:p>
    <w:p>
      <w:pPr>
        <w:jc w:val="left"/>
      </w:pPr>
      <w:r>
        <w:rPr>
          <w:rFonts w:ascii="Arial" w:hAnsi="Arial"/>
          <w:b w:val="0"/>
          <w:i w:val="0"/>
          <w:color w:val="000000"/>
          <w:sz w:val="18"/>
          <w:u w:val="single"/>
        </w:rPr>
        <w:t>tasks that can be verified using the environment, outlined later in Section</w:t>
      </w:r>
      <w:r>
        <w:rPr>
          <w:rFonts w:ascii="Arial" w:hAnsi="Arial"/>
          <w:b w:val="0"/>
          <w:i w:val="0"/>
          <w:color w:val="7D5AA6"/>
          <w:sz w:val="18"/>
          <w:u w:val="single"/>
        </w:rPr>
        <w:t xml:space="preserve"> 3.3</w:t>
      </w:r>
      <w:r>
        <w:rPr>
          <w:rFonts w:ascii="Arial" w:hAnsi="Arial"/>
          <w:b w:val="0"/>
          <w:i w:val="0"/>
          <w:color w:val="000000"/>
          <w:sz w:val="18"/>
          <w:u w:val="single"/>
        </w:rPr>
        <w:t>. AZR then attempts to solve these newly proposed tasks,</w:t>
      </w:r>
    </w:p>
    <w:p>
      <w:pPr>
        <w:jc w:val="left"/>
      </w:pPr>
      <w:r>
        <w:rPr>
          <w:rFonts w:ascii="Arial" w:hAnsi="Arial"/>
          <w:b w:val="0"/>
          <w:i w:val="0"/>
          <w:color w:val="000000"/>
          <w:sz w:val="18"/>
          <w:u w:val="single"/>
        </w:rPr>
        <w:t>receiving grounded feedback for its model responses. Both task proposal and problem solving are trained using reinforcement learning.</w:t>
      </w:r>
    </w:p>
    <w:p>
      <w:pPr>
        <w:jc w:val="left"/>
      </w:pPr>
      <w:r>
        <w:rPr>
          <w:rFonts w:ascii="Arial" w:hAnsi="Arial"/>
          <w:b w:val="0"/>
          <w:i w:val="0"/>
          <w:color w:val="000000"/>
          <w:sz w:val="18"/>
          <w:u w:val="single"/>
        </w:rPr>
        <w:t>We now outline the rewards used for each role.</w:t>
      </w:r>
    </w:p>
    <w:p>
      <w:pPr>
        <w:jc w:val="left"/>
      </w:pPr>
      <w:r>
        <w:rPr>
          <w:rFonts w:ascii="Arial" w:hAnsi="Arial"/>
          <w:b/>
          <w:i w:val="0"/>
          <w:color w:val="000000"/>
          <w:sz w:val="21"/>
          <w:u w:val="single"/>
        </w:rPr>
        <w:t>Reward Design.</w:t>
      </w:r>
      <w:r>
        <w:t xml:space="preserve"> </w:t>
      </w:r>
      <w:r>
        <w:rPr>
          <w:rFonts w:ascii="Arial" w:hAnsi="Arial"/>
          <w:b w:val="0"/>
          <w:i w:val="0"/>
          <w:color w:val="000000"/>
          <w:sz w:val="17"/>
          <w:u w:val="single"/>
        </w:rPr>
        <w:t>Prior work has shown that setting appropriate task difficulty is critical for promoting effective learning in reasoning</w:t>
      </w:r>
    </w:p>
    <w:p>
      <w:pPr>
        <w:jc w:val="left"/>
      </w:pPr>
      <w:r>
        <w:rPr>
          <w:rFonts w:ascii="Arial" w:hAnsi="Arial"/>
          <w:b w:val="0"/>
          <w:i w:val="0"/>
          <w:color w:val="000000"/>
          <w:sz w:val="18"/>
          <w:u w:val="single"/>
        </w:rPr>
        <w:t>systems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 Motivated by this, we design a reward function for the proposer that encourages generation of tasks</w:t>
      </w:r>
    </w:p>
    <w:p>
      <w:pPr>
        <w:jc w:val="center"/>
      </w:pPr>
      <w:r>
        <w:rPr>
          <w:rFonts w:ascii="Arial" w:hAnsi="Arial"/>
          <w:b w:val="0"/>
          <w:i w:val="0"/>
          <w:color w:val="000000"/>
          <w:sz w:val="19"/>
          <w:u w:val="single"/>
        </w:rPr>
        <w:t>4</w:t>
      </w:r>
    </w:p>
    <w:p/>
    <w:p>
      <w:r>
        <w:br w:type="page"/>
      </w:r>
    </w:p>
    <w:p>
      <w:pPr>
        <w:jc w:val="center"/>
      </w:pPr>
      <w:r>
        <w:rPr>
          <w:b/>
        </w:rPr>
        <w:t>Page 5</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23"/>
          <w:u w:val="none"/>
        </w:rPr>
        <w:t>PROPOSE</w:t>
      </w:r>
      <w:r>
        <w:t xml:space="preserve"> </w:t>
      </w:r>
      <w:r>
        <w:rPr>
          <w:rFonts w:ascii="Arial" w:hAnsi="Arial"/>
          <w:b w:val="0"/>
          <w:i w:val="0"/>
          <w:color w:val="000000"/>
          <w:sz w:val="20"/>
          <w:u w:val="none"/>
        </w:rPr>
        <w:t xml:space="preserve"> Learnability</w:t>
        <w:br/>
      </w:r>
    </w:p>
    <w:p>
      <w:pPr>
        <w:jc w:val="center"/>
      </w:pPr>
      <w:r>
        <w:rPr>
          <w:rFonts w:ascii="Arial" w:hAnsi="Arial"/>
          <w:b w:val="0"/>
          <w:i w:val="0"/>
          <w:color w:val="000000"/>
          <w:sz w:val="20"/>
          <w:u w:val="none"/>
        </w:rPr>
        <w:t>Construct &amp; Estimate</w:t>
      </w:r>
      <w:r>
        <w:t xml:space="preserve"> </w:t>
      </w:r>
      <w:r>
        <w:rPr>
          <w:rFonts w:ascii="Arial" w:hAnsi="Arial"/>
          <w:b w:val="0"/>
          <w:i w:val="0"/>
          <w:color w:val="000000"/>
          <w:sz w:val="20"/>
          <w:u w:val="none"/>
        </w:rPr>
        <w:t>Reward</w:t>
      </w:r>
    </w:p>
    <w:p>
      <w:pPr>
        <w:jc w:val="center"/>
      </w:pPr>
      <w:r>
        <w:rPr>
          <w:rFonts w:ascii="Arial" w:hAnsi="Arial"/>
          <w:b w:val="0"/>
          <w:i w:val="0"/>
          <w:color w:val="000000"/>
          <w:sz w:val="20"/>
          <w:u w:val="none"/>
        </w:rPr>
        <w:t>Task Types</w:t>
      </w:r>
    </w:p>
    <w:p>
      <w:pPr>
        <w:jc w:val="left"/>
      </w:pPr>
      <w:r>
        <w:rPr>
          <w:rFonts w:ascii="Arial" w:hAnsi="Arial"/>
          <w:b w:val="0"/>
          <w:i w:val="0"/>
          <w:color w:val="000000"/>
          <w:sz w:val="23"/>
          <w:u w:val="none"/>
        </w:rPr>
        <w:t>Absolute</w:t>
        <w:br/>
      </w:r>
      <w:r>
        <w:rPr>
          <w:rFonts w:ascii="Arial" w:hAnsi="Arial"/>
          <w:b w:val="0"/>
          <w:i w:val="0"/>
          <w:color w:val="000000"/>
          <w:sz w:val="23"/>
          <w:u w:val="none"/>
        </w:rPr>
        <w:t>Absolute</w:t>
        <w:br/>
      </w:r>
      <w:r>
        <w:rPr>
          <w:rFonts w:ascii="Arial" w:hAnsi="Arial"/>
          <w:b w:val="0"/>
          <w:i w:val="0"/>
          <w:color w:val="000000"/>
          <w:sz w:val="23"/>
          <w:u w:val="none"/>
        </w:rPr>
        <w:t>Self-play</w:t>
      </w:r>
      <w:r>
        <w:t xml:space="preserve"> </w:t>
      </w:r>
      <w:r>
        <w:rPr>
          <w:rFonts w:ascii="Arial" w:hAnsi="Arial"/>
          <w:b w:val="0"/>
          <w:i w:val="0"/>
          <w:color w:val="000000"/>
          <w:sz w:val="17"/>
          <w:u w:val="none"/>
        </w:rPr>
        <w:t>O</w:t>
      </w:r>
      <w:r>
        <w:rPr>
          <w:rFonts w:ascii="Arial" w:hAnsi="Arial"/>
          <w:b w:val="0"/>
          <w:i w:val="0"/>
          <w:color w:val="000000"/>
          <w:sz w:val="17"/>
          <w:u w:val="none"/>
        </w:rPr>
        <w:t>X = F  (     )</w:t>
      </w:r>
      <w:r>
        <w:rPr>
          <w:rFonts w:ascii="Arial" w:hAnsi="Arial"/>
          <w:b w:val="0"/>
          <w:i w:val="0"/>
          <w:color w:val="000000"/>
          <w:sz w:val="17"/>
          <w:u w:val="none"/>
        </w:rPr>
        <w:t>P</w:t>
      </w:r>
      <w:r>
        <w:rPr>
          <w:rFonts w:ascii="Arial" w:hAnsi="Arial"/>
          <w:b w:val="0"/>
          <w:i w:val="0"/>
          <w:color w:val="000000"/>
          <w:sz w:val="17"/>
          <w:u w:val="none"/>
        </w:rPr>
        <w:t>Abduction:</w:t>
      </w:r>
      <w:r>
        <w:t xml:space="preserve"> </w:t>
      </w:r>
      <w:r>
        <w:rPr>
          <w:rFonts w:ascii="Arial" w:hAnsi="Arial"/>
          <w:b w:val="0"/>
          <w:i w:val="0"/>
          <w:color w:val="000000"/>
          <w:sz w:val="17"/>
          <w:u w:val="none"/>
        </w:rPr>
        <w:t>?</w:t>
      </w:r>
    </w:p>
    <w:p>
      <w:pPr>
        <w:jc w:val="left"/>
      </w:pPr>
      <w:r>
        <w:rPr>
          <w:rFonts w:ascii="Arial" w:hAnsi="Arial"/>
          <w:b w:val="0"/>
          <w:i w:val="0"/>
          <w:color w:val="000000"/>
          <w:sz w:val="20"/>
          <w:u w:val="none"/>
        </w:rPr>
        <w:t>Joint Update</w:t>
      </w:r>
      <w:r>
        <w:rPr>
          <w:rFonts w:ascii="Arial" w:hAnsi="Arial"/>
          <w:b w:val="0"/>
          <w:i w:val="0"/>
          <w:color w:val="000000"/>
          <w:sz w:val="23"/>
          <w:u w:val="none"/>
        </w:rPr>
        <w:t>Zero</w:t>
        <w:br/>
      </w:r>
      <w:r>
        <w:rPr>
          <w:rFonts w:ascii="Arial" w:hAnsi="Arial"/>
          <w:b w:val="0"/>
          <w:i w:val="0"/>
          <w:color w:val="000000"/>
          <w:sz w:val="23"/>
          <w:u w:val="none"/>
        </w:rPr>
        <w:t>Zero</w:t>
        <w:br/>
      </w:r>
    </w:p>
    <w:p>
      <w:pPr>
        <w:jc w:val="center"/>
      </w:pPr>
      <w:r>
        <w:rPr>
          <w:rFonts w:ascii="Arial" w:hAnsi="Arial"/>
          <w:b w:val="0"/>
          <w:i w:val="0"/>
          <w:color w:val="000000"/>
          <w:sz w:val="17"/>
          <w:u w:val="none"/>
        </w:rPr>
        <w:t>?  = F  (     )</w:t>
      </w:r>
      <w:r>
        <w:rPr>
          <w:rFonts w:ascii="Arial" w:hAnsi="Arial"/>
          <w:b w:val="0"/>
          <w:i w:val="0"/>
          <w:color w:val="000000"/>
          <w:sz w:val="17"/>
          <w:u w:val="none"/>
        </w:rPr>
        <w:t>Deduction:</w:t>
      </w:r>
      <w:r>
        <w:t xml:space="preserve"> </w:t>
      </w:r>
      <w:r>
        <w:rPr>
          <w:rFonts w:ascii="Arial" w:hAnsi="Arial"/>
          <w:b w:val="0"/>
          <w:i w:val="0"/>
          <w:color w:val="000000"/>
          <w:sz w:val="17"/>
          <w:u w:val="none"/>
        </w:rPr>
        <w:t>P</w:t>
      </w:r>
      <w:r>
        <w:t xml:space="preserve"> </w:t>
      </w:r>
      <w:r>
        <w:rPr>
          <w:rFonts w:ascii="Arial" w:hAnsi="Arial"/>
          <w:b w:val="0"/>
          <w:i w:val="0"/>
          <w:color w:val="000000"/>
          <w:sz w:val="17"/>
          <w:u w:val="none"/>
        </w:rPr>
        <w:t>I</w:t>
      </w:r>
    </w:p>
    <w:p>
      <w:pPr>
        <w:jc w:val="left"/>
      </w:pPr>
      <w:r>
        <w:rPr>
          <w:rFonts w:ascii="Arial" w:hAnsi="Arial"/>
          <w:b w:val="0"/>
          <w:i w:val="0"/>
          <w:color w:val="000000"/>
          <w:sz w:val="23"/>
          <w:u w:val="none"/>
        </w:rPr>
        <w:t>Reasoner</w:t>
      </w:r>
      <w:r>
        <w:rPr>
          <w:rFonts w:ascii="Arial" w:hAnsi="Arial"/>
          <w:b w:val="0"/>
          <w:i w:val="0"/>
          <w:color w:val="000000"/>
          <w:sz w:val="23"/>
          <w:u w:val="none"/>
        </w:rPr>
        <w:t>Reasoner</w:t>
      </w:r>
    </w:p>
    <w:p>
      <w:pPr>
        <w:jc w:val="center"/>
      </w:pPr>
      <w:r>
        <w:rPr>
          <w:rFonts w:ascii="Arial" w:hAnsi="Arial"/>
          <w:b w:val="0"/>
          <w:i w:val="0"/>
          <w:color w:val="000000"/>
          <w:sz w:val="17"/>
          <w:u w:val="none"/>
        </w:rPr>
        <w:t>Induction:</w:t>
      </w:r>
      <w:r>
        <w:t xml:space="preserve"> </w:t>
      </w:r>
      <w:r>
        <w:rPr>
          <w:rFonts w:ascii="Arial" w:hAnsi="Arial"/>
          <w:b w:val="0"/>
          <w:i w:val="0"/>
          <w:color w:val="000000"/>
          <w:sz w:val="17"/>
          <w:u w:val="none"/>
        </w:rPr>
        <w:t>O</w:t>
      </w:r>
      <w:r>
        <w:rPr>
          <w:rFonts w:ascii="Arial" w:hAnsi="Arial"/>
          <w:b w:val="0"/>
          <w:i w:val="0"/>
          <w:color w:val="000000"/>
          <w:sz w:val="17"/>
          <w:u w:val="none"/>
        </w:rPr>
        <w:t>X =   (     )</w:t>
      </w:r>
      <w:r>
        <w:rPr>
          <w:rFonts w:ascii="Arial" w:hAnsi="Arial"/>
          <w:b w:val="0"/>
          <w:i w:val="0"/>
          <w:color w:val="000000"/>
          <w:sz w:val="17"/>
          <w:u w:val="none"/>
        </w:rPr>
        <w:t>I</w:t>
      </w:r>
      <w:r>
        <w:rPr>
          <w:rFonts w:ascii="Arial" w:hAnsi="Arial"/>
          <w:b w:val="0"/>
          <w:i w:val="0"/>
          <w:color w:val="000000"/>
          <w:sz w:val="17"/>
          <w:u w:val="none"/>
        </w:rPr>
        <w:t>?</w:t>
      </w:r>
    </w:p>
    <w:p>
      <w:pPr>
        <w:jc w:val="center"/>
      </w:pPr>
      <w:r>
        <w:rPr>
          <w:rFonts w:ascii="Arial" w:hAnsi="Arial"/>
          <w:b w:val="0"/>
          <w:i w:val="0"/>
          <w:color w:val="000000"/>
          <w:sz w:val="20"/>
          <w:u w:val="none"/>
        </w:rPr>
        <w:t>Accuracy</w:t>
        <w:br/>
      </w:r>
      <w:r>
        <w:rPr>
          <w:rFonts w:ascii="Arial" w:hAnsi="Arial"/>
          <w:b w:val="0"/>
          <w:i w:val="0"/>
          <w:color w:val="000000"/>
          <w:sz w:val="23"/>
          <w:u w:val="none"/>
        </w:rPr>
        <w:t>SOLVE</w:t>
      </w:r>
    </w:p>
    <w:p>
      <w:pPr>
        <w:jc w:val="center"/>
      </w:pPr>
      <w:r>
        <w:rPr>
          <w:rFonts w:ascii="Arial" w:hAnsi="Arial"/>
          <w:b w:val="0"/>
          <w:i w:val="0"/>
          <w:color w:val="000000"/>
          <w:sz w:val="20"/>
          <w:u w:val="none"/>
        </w:rPr>
        <w:t>Verify</w:t>
      </w:r>
    </w:p>
    <w:p>
      <w:pPr>
        <w:jc w:val="left"/>
      </w:pPr>
      <w:r>
        <w:rPr>
          <w:rFonts w:ascii="Arial" w:hAnsi="Arial"/>
          <w:b w:val="0"/>
          <w:i w:val="0"/>
          <w:color w:val="000000"/>
          <w:sz w:val="20"/>
          <w:u w:val="none"/>
        </w:rPr>
        <w:t>Reward</w:t>
      </w:r>
    </w:p>
    <w:p>
      <w:pPr>
        <w:jc w:val="center"/>
      </w:pPr>
      <w:r>
        <w:rPr>
          <w:rFonts w:ascii="Arial" w:hAnsi="Arial"/>
          <w:b w:val="0"/>
          <w:i w:val="0"/>
          <w:color w:val="000000"/>
          <w:sz w:val="17"/>
          <w:u w:val="none"/>
        </w:rPr>
        <w:t>model input/output</w:t>
      </w:r>
      <w:r>
        <w:t xml:space="preserve"> </w:t>
      </w:r>
      <w:r>
        <w:rPr>
          <w:rFonts w:ascii="Arial" w:hAnsi="Arial"/>
          <w:b w:val="0"/>
          <w:i w:val="0"/>
          <w:color w:val="000000"/>
          <w:sz w:val="17"/>
          <w:u w:val="none"/>
        </w:rPr>
        <w:t>model reward</w:t>
      </w:r>
      <w:r>
        <w:t xml:space="preserve"> </w:t>
      </w:r>
      <w:r>
        <w:rPr>
          <w:rFonts w:ascii="Arial" w:hAnsi="Arial"/>
          <w:b w:val="0"/>
          <w:i w:val="0"/>
          <w:color w:val="000000"/>
          <w:sz w:val="17"/>
          <w:u w:val="none"/>
        </w:rPr>
        <w:t xml:space="preserve"> (                 ,               ,                 )</w:t>
      </w:r>
      <w:r>
        <w:rPr>
          <w:rFonts w:ascii="Arial" w:hAnsi="Arial"/>
          <w:b w:val="0"/>
          <w:i w:val="0"/>
          <w:color w:val="000000"/>
          <w:sz w:val="17"/>
          <w:u w:val="none"/>
        </w:rPr>
        <w:t>P rogram</w:t>
      </w:r>
      <w:r>
        <w:t xml:space="preserve"> </w:t>
      </w:r>
      <w:r>
        <w:rPr>
          <w:rFonts w:ascii="Arial" w:hAnsi="Arial"/>
          <w:b w:val="0"/>
          <w:i w:val="0"/>
          <w:color w:val="000000"/>
          <w:sz w:val="17"/>
          <w:u w:val="none"/>
        </w:rPr>
        <w:t>I nput</w:t>
      </w:r>
      <w:r>
        <w:t xml:space="preserve"> </w:t>
      </w:r>
      <w:r>
        <w:rPr>
          <w:rFonts w:ascii="Arial" w:hAnsi="Arial"/>
          <w:b w:val="0"/>
          <w:i w:val="0"/>
          <w:color w:val="000000"/>
          <w:sz w:val="17"/>
          <w:u w:val="none"/>
        </w:rPr>
        <w:t>O utput</w:t>
      </w:r>
    </w:p>
    <w:p>
      <w:pPr>
        <w:jc w:val="center"/>
      </w:pPr>
      <w:r>
        <w:rPr>
          <w:rFonts w:ascii="Arial" w:hAnsi="Arial"/>
          <w:b/>
          <w:i w:val="0"/>
          <w:color w:val="000000"/>
          <w:sz w:val="17"/>
          <w:u w:val="single"/>
        </w:rPr>
        <w:t xml:space="preserve"> Absolute Zero Reasoner Training Overview.</w:t>
      </w:r>
      <w:r>
        <w:t xml:space="preserve"> </w:t>
      </w:r>
      <w:r>
        <w:rPr>
          <w:rFonts w:ascii="Arial" w:hAnsi="Arial"/>
          <w:b/>
          <w:i w:val="0"/>
          <w:color w:val="EF8D8C"/>
          <w:sz w:val="17"/>
          <w:u w:val="single"/>
        </w:rPr>
        <w:t xml:space="preserve"> PROPOSES</w:t>
      </w:r>
      <w:r>
        <w:rPr>
          <w:rFonts w:ascii="Arial" w:hAnsi="Arial"/>
          <w:b w:val="0"/>
          <w:i w:val="0"/>
          <w:color w:val="000000"/>
          <w:sz w:val="17"/>
          <w:u w:val="single"/>
        </w:rPr>
        <w:t>Figure 4.</w:t>
      </w:r>
      <w:r>
        <w:t xml:space="preserve"> </w:t>
      </w:r>
      <w:r>
        <w:rPr>
          <w:rFonts w:ascii="Arial" w:hAnsi="Arial"/>
          <w:b w:val="0"/>
          <w:i w:val="0"/>
          <w:color w:val="000000"/>
          <w:sz w:val="17"/>
          <w:u w:val="single"/>
        </w:rPr>
        <w:t xml:space="preserve"> At every iteration, Absolute Zero Reasoner first</w:t>
      </w:r>
      <w:r>
        <w:t xml:space="preserve"> </w:t>
      </w:r>
      <w:r>
        <w:rPr>
          <w:rFonts w:ascii="Arial" w:hAnsi="Arial"/>
          <w:b w:val="0"/>
          <w:i w:val="0"/>
          <w:color w:val="000000"/>
          <w:sz w:val="17"/>
          <w:u w:val="single"/>
        </w:rPr>
        <w:t xml:space="preserve"> a batch of tasks,</w:t>
      </w:r>
    </w:p>
    <w:p>
      <w:pPr>
        <w:jc w:val="left"/>
      </w:pPr>
      <w:r>
        <w:rPr>
          <w:rFonts w:ascii="Arial" w:hAnsi="Arial"/>
          <w:b w:val="0"/>
          <w:i w:val="0"/>
          <w:color w:val="000000"/>
          <w:sz w:val="17"/>
          <w:u w:val="single"/>
        </w:rPr>
        <w:t>conditioned on past self-generated triplets stored in a buffer and a particular task type: abduction, deduction, or induction (Section</w:t>
      </w:r>
      <w:r>
        <w:rPr>
          <w:rFonts w:ascii="Arial" w:hAnsi="Arial"/>
          <w:b w:val="0"/>
          <w:i w:val="0"/>
          <w:color w:val="7D5AA6"/>
          <w:sz w:val="17"/>
          <w:u w:val="single"/>
        </w:rPr>
        <w:t xml:space="preserve"> 3.2</w:t>
      </w:r>
      <w:r>
        <w:rPr>
          <w:rFonts w:ascii="Arial" w:hAnsi="Arial"/>
          <w:b w:val="0"/>
          <w:i w:val="0"/>
          <w:color w:val="000000"/>
          <w:sz w:val="17"/>
          <w:u w:val="single"/>
        </w:rPr>
        <w:t>).</w:t>
      </w:r>
    </w:p>
    <w:p>
      <w:pPr>
        <w:jc w:val="left"/>
      </w:pPr>
      <w:r>
        <w:rPr>
          <w:rFonts w:ascii="Arial" w:hAnsi="Arial"/>
          <w:b w:val="0"/>
          <w:i w:val="0"/>
          <w:color w:val="000000"/>
          <w:sz w:val="17"/>
          <w:u w:val="single"/>
        </w:rPr>
        <w:t>From these generated tasks, Python is used to filter and construct valid code-based reasoning questions. A learnability reward</w:t>
      </w:r>
      <w:r>
        <w:t xml:space="preserve"> </w:t>
      </w:r>
      <w:r>
        <w:rPr>
          <w:rFonts w:ascii="Arial" w:hAnsi="Arial"/>
          <w:b w:val="0"/>
          <w:i w:val="0"/>
          <w:color w:val="000000"/>
          <w:sz w:val="17"/>
          <w:u w:val="single"/>
        </w:rPr>
        <w:t xml:space="preserve"> is</w:t>
      </w:r>
      <w:r>
        <w:rPr>
          <w:rFonts w:ascii="Arial" w:hAnsi="Arial"/>
          <w:b w:val="0"/>
          <w:i w:val="0"/>
          <w:color w:val="000000"/>
          <w:sz w:val="17"/>
          <w:u w:val="single"/>
        </w:rPr>
        <w:t xml:space="preserve"> r</w:t>
      </w:r>
      <w:r>
        <w:rPr>
          <w:rFonts w:ascii="Arial" w:hAnsi="Arial"/>
          <w:b w:val="0"/>
          <w:i w:val="0"/>
          <w:color w:val="000000"/>
          <w:sz w:val="16"/>
          <w:u w:val="single"/>
        </w:rPr>
        <w:t>propose</w:t>
      </w:r>
    </w:p>
    <w:p>
      <w:pPr>
        <w:jc w:val="center"/>
      </w:pPr>
      <w:r>
        <w:rPr>
          <w:rFonts w:ascii="Arial" w:hAnsi="Arial"/>
          <w:b/>
          <w:i w:val="0"/>
          <w:color w:val="5754A3"/>
          <w:sz w:val="18"/>
          <w:u w:val="single"/>
        </w:rPr>
        <w:t xml:space="preserve"> SOLVES</w:t>
      </w:r>
      <w:r>
        <w:rPr>
          <w:rFonts w:ascii="Arial" w:hAnsi="Arial"/>
          <w:b w:val="0"/>
          <w:i w:val="0"/>
          <w:color w:val="000000"/>
          <w:sz w:val="18"/>
          <w:u w:val="single"/>
        </w:rPr>
        <w:t>also calculated for each proposed task as defined in Equation (</w:t>
      </w:r>
      <w:r>
        <w:rPr>
          <w:rFonts w:ascii="Arial" w:hAnsi="Arial"/>
          <w:b w:val="0"/>
          <w:i w:val="0"/>
          <w:color w:val="7D5AA6"/>
          <w:sz w:val="18"/>
          <w:u w:val="single"/>
        </w:rPr>
        <w:t>4</w:t>
      </w:r>
      <w:r>
        <w:rPr>
          <w:rFonts w:ascii="Arial" w:hAnsi="Arial"/>
          <w:b w:val="0"/>
          <w:i w:val="0"/>
          <w:color w:val="000000"/>
          <w:sz w:val="18"/>
          <w:u w:val="single"/>
        </w:rPr>
        <w:t>). The Absolute Zero Reasoner then</w:t>
      </w:r>
      <w:r>
        <w:t xml:space="preserve"> </w:t>
      </w:r>
      <w:r>
        <w:rPr>
          <w:rFonts w:ascii="Arial" w:hAnsi="Arial"/>
          <w:b w:val="0"/>
          <w:i w:val="0"/>
          <w:color w:val="000000"/>
          <w:sz w:val="18"/>
          <w:u w:val="single"/>
        </w:rPr>
        <w:t xml:space="preserve"> the batch of reasoning</w:t>
      </w:r>
    </w:p>
    <w:p>
      <w:pPr>
        <w:jc w:val="left"/>
      </w:pPr>
      <w:r>
        <w:rPr>
          <w:rFonts w:ascii="Arial" w:hAnsi="Arial"/>
          <w:b w:val="0"/>
          <w:i w:val="0"/>
          <w:color w:val="000000"/>
          <w:sz w:val="18"/>
          <w:u w:val="single"/>
        </w:rPr>
        <w:t>questions. Python is used again to verify the generated responses and compute the accuracy reward</w:t>
      </w:r>
      <w:r>
        <w:t xml:space="preserve"> </w:t>
      </w:r>
      <w:r>
        <w:rPr>
          <w:rFonts w:ascii="Arial" w:hAnsi="Arial"/>
          <w:b w:val="0"/>
          <w:i w:val="0"/>
          <w:color w:val="000000"/>
          <w:sz w:val="18"/>
          <w:u w:val="single"/>
        </w:rPr>
        <w:t xml:space="preserve"> as described in Equation (</w:t>
      </w:r>
      <w:r>
        <w:rPr>
          <w:rFonts w:ascii="Arial" w:hAnsi="Arial"/>
          <w:b w:val="0"/>
          <w:i w:val="0"/>
          <w:color w:val="7D5AA6"/>
          <w:sz w:val="18"/>
          <w:u w:val="single"/>
        </w:rPr>
        <w:t>5</w:t>
      </w:r>
      <w:r>
        <w:rPr>
          <w:rFonts w:ascii="Arial" w:hAnsi="Arial"/>
          <w:b w:val="0"/>
          <w:i w:val="0"/>
          <w:color w:val="000000"/>
          <w:sz w:val="18"/>
          <w:u w:val="single"/>
        </w:rPr>
        <w:t>).</w:t>
      </w:r>
      <w:r>
        <w:rPr>
          <w:rFonts w:ascii="Arial" w:hAnsi="Arial"/>
          <w:b w:val="0"/>
          <w:i w:val="0"/>
          <w:color w:val="000000"/>
          <w:sz w:val="17"/>
          <w:u w:val="single"/>
        </w:rPr>
        <w:t xml:space="preserve"> r</w:t>
      </w:r>
      <w:r>
        <w:rPr>
          <w:rFonts w:ascii="Arial" w:hAnsi="Arial"/>
          <w:b w:val="0"/>
          <w:i w:val="0"/>
          <w:color w:val="000000"/>
          <w:sz w:val="16"/>
          <w:u w:val="single"/>
        </w:rPr>
        <w:t>solve</w:t>
      </w:r>
    </w:p>
    <w:p>
      <w:pPr>
        <w:jc w:val="center"/>
      </w:pPr>
      <w:r>
        <w:rPr>
          <w:rFonts w:ascii="Arial" w:hAnsi="Arial"/>
          <w:b w:val="0"/>
          <w:i w:val="0"/>
          <w:color w:val="000000"/>
          <w:sz w:val="17"/>
          <w:u w:val="single"/>
        </w:rPr>
        <w:t>Finally, the Absolute Zero Reasoner is jointly updated using both</w:t>
      </w:r>
      <w:r>
        <w:t xml:space="preserve"> </w:t>
      </w:r>
      <w:r>
        <w:rPr>
          <w:rFonts w:ascii="Arial" w:hAnsi="Arial"/>
          <w:b w:val="0"/>
          <w:i w:val="0"/>
          <w:color w:val="000000"/>
          <w:sz w:val="17"/>
          <w:u w:val="single"/>
        </w:rPr>
        <w:t xml:space="preserve"> and</w:t>
      </w:r>
      <w:r>
        <w:t xml:space="preserve"> </w:t>
      </w:r>
      <w:r>
        <w:rPr>
          <w:rFonts w:ascii="Arial" w:hAnsi="Arial"/>
          <w:b w:val="0"/>
          <w:i w:val="0"/>
          <w:color w:val="000000"/>
          <w:sz w:val="17"/>
          <w:u w:val="single"/>
        </w:rPr>
        <w:t xml:space="preserve"> across all three task types, using TRR++ (Section</w:t>
      </w:r>
      <w:r>
        <w:rPr>
          <w:rFonts w:ascii="Arial" w:hAnsi="Arial"/>
          <w:b w:val="0"/>
          <w:i w:val="0"/>
          <w:color w:val="7D5AA6"/>
          <w:sz w:val="17"/>
          <w:u w:val="single"/>
        </w:rPr>
        <w:t xml:space="preserve"> 3.3.5</w:t>
      </w:r>
      <w:r>
        <w:rPr>
          <w:rFonts w:ascii="Arial" w:hAnsi="Arial"/>
          <w:b w:val="0"/>
          <w:i w:val="0"/>
          <w:color w:val="000000"/>
          <w:sz w:val="17"/>
          <w:u w:val="single"/>
        </w:rPr>
        <w:t>).</w:t>
      </w:r>
      <w:r>
        <w:rPr>
          <w:rFonts w:ascii="Arial" w:hAnsi="Arial"/>
          <w:b w:val="0"/>
          <w:i w:val="0"/>
          <w:color w:val="000000"/>
          <w:sz w:val="17"/>
          <w:u w:val="single"/>
        </w:rPr>
        <w:t xml:space="preserve"> r</w:t>
      </w:r>
      <w:r>
        <w:t xml:space="preserve"> </w:t>
      </w:r>
      <w:r>
        <w:rPr>
          <w:rFonts w:ascii="Arial" w:hAnsi="Arial"/>
          <w:b w:val="0"/>
          <w:i w:val="0"/>
          <w:color w:val="000000"/>
          <w:sz w:val="17"/>
          <w:u w:val="single"/>
        </w:rPr>
        <w:t xml:space="preserve"> r</w:t>
      </w:r>
      <w:r>
        <w:rPr>
          <w:rFonts w:ascii="Arial" w:hAnsi="Arial"/>
          <w:b w:val="0"/>
          <w:i w:val="0"/>
          <w:color w:val="000000"/>
          <w:sz w:val="16"/>
          <w:u w:val="single"/>
        </w:rPr>
        <w:t>propose</w:t>
      </w:r>
      <w:r>
        <w:t xml:space="preserve"> </w:t>
      </w:r>
      <w:r>
        <w:rPr>
          <w:rFonts w:ascii="Arial" w:hAnsi="Arial"/>
          <w:b w:val="0"/>
          <w:i w:val="0"/>
          <w:color w:val="000000"/>
          <w:sz w:val="16"/>
          <w:u w:val="single"/>
        </w:rPr>
        <w:t>solve</w:t>
      </w:r>
    </w:p>
    <w:p>
      <w:pPr>
        <w:jc w:val="left"/>
      </w:pPr>
      <w:r>
        <w:rPr>
          <w:rFonts w:ascii="Arial" w:hAnsi="Arial"/>
          <w:b w:val="0"/>
          <w:i w:val="0"/>
          <w:color w:val="000000"/>
          <w:sz w:val="18"/>
          <w:u w:val="single"/>
        </w:rPr>
        <w:t>with meaningful learning potential—neither too easy nor unsolvable for the current solver. Concretely, we use the same language</w:t>
      </w:r>
    </w:p>
    <w:p>
      <w:pPr>
        <w:jc w:val="left"/>
      </w:pPr>
      <w:r>
        <w:rPr>
          <w:rFonts w:ascii="Arial" w:hAnsi="Arial"/>
          <w:b w:val="0"/>
          <w:i w:val="0"/>
          <w:color w:val="000000"/>
          <w:sz w:val="18"/>
          <w:u w:val="single"/>
        </w:rPr>
        <w:t xml:space="preserve"> learnability</w:t>
      </w:r>
      <w:r>
        <w:rPr>
          <w:rFonts w:ascii="Arial" w:hAnsi="Arial"/>
          <w:b w:val="0"/>
          <w:i w:val="0"/>
          <w:color w:val="000000"/>
          <w:sz w:val="18"/>
          <w:u w:val="single"/>
        </w:rPr>
        <w:t>model in its solver role to estimate the</w:t>
      </w:r>
      <w:r>
        <w:t xml:space="preserve"> </w:t>
      </w:r>
      <w:r>
        <w:rPr>
          <w:rFonts w:ascii="Arial" w:hAnsi="Arial"/>
          <w:b w:val="0"/>
          <w:i w:val="0"/>
          <w:color w:val="000000"/>
          <w:sz w:val="18"/>
          <w:u w:val="single"/>
        </w:rPr>
        <w:t xml:space="preserve"> of a proposed task, a similar type of reward used in unsupervised environment</w:t>
      </w:r>
    </w:p>
    <w:p>
      <w:pPr>
        <w:jc w:val="left"/>
      </w:pPr>
      <w:r>
        <w:rPr>
          <w:rFonts w:ascii="Arial" w:hAnsi="Arial"/>
          <w:b w:val="0"/>
          <w:i w:val="0"/>
          <w:color w:val="000000"/>
          <w:sz w:val="18"/>
          <w:u w:val="single"/>
        </w:rPr>
        <w:t>design literature (</w:t>
      </w:r>
      <w:r>
        <w:rPr>
          <w:rFonts w:ascii="Arial" w:hAnsi="Arial"/>
          <w:b w:val="0"/>
          <w:i w:val="0"/>
          <w:color w:val="9A4C92"/>
          <w:sz w:val="18"/>
          <w:u w:val="single"/>
        </w:rPr>
        <w:t>Sukhbaatar et al.</w:t>
      </w:r>
      <w:r>
        <w:rPr>
          <w:rFonts w:ascii="Arial" w:hAnsi="Arial"/>
          <w:b w:val="0"/>
          <w:i w:val="0"/>
          <w:color w:val="000000"/>
          <w:sz w:val="18"/>
          <w:u w:val="single"/>
        </w:rPr>
        <w:t>,</w:t>
      </w:r>
      <w:r>
        <w:rPr>
          <w:rFonts w:ascii="Arial" w:hAnsi="Arial"/>
          <w:b w:val="0"/>
          <w:i w:val="0"/>
          <w:color w:val="9A4C92"/>
          <w:sz w:val="18"/>
          <w:u w:val="single"/>
        </w:rPr>
        <w:t xml:space="preserve"> 2018</w:t>
      </w:r>
      <w:r>
        <w:rPr>
          <w:rFonts w:ascii="Arial" w:hAnsi="Arial"/>
          <w:b w:val="0"/>
          <w:i w:val="0"/>
          <w:color w:val="000000"/>
          <w:sz w:val="18"/>
          <w:u w:val="single"/>
        </w:rPr>
        <w:t>). We perform</w:t>
      </w:r>
      <w:r>
        <w:t xml:space="preserve"> </w:t>
      </w:r>
      <w:r>
        <w:rPr>
          <w:rFonts w:ascii="Arial" w:hAnsi="Arial"/>
          <w:b w:val="0"/>
          <w:i w:val="0"/>
          <w:color w:val="000000"/>
          <w:sz w:val="18"/>
          <w:u w:val="single"/>
        </w:rPr>
        <w:t xml:space="preserve"> Monte Carlo rollouts of the solver and compute the average success rate:</w:t>
      </w:r>
      <w:r>
        <w:rPr>
          <w:rFonts w:ascii="Arial" w:hAnsi="Arial"/>
          <w:b w:val="0"/>
          <w:i w:val="0"/>
          <w:color w:val="000000"/>
          <w:sz w:val="18"/>
          <w:u w:val="single"/>
        </w:rPr>
        <w:t xml:space="preserve"> n</w:t>
      </w:r>
      <w:r>
        <w:rPr>
          <w:rFonts w:ascii="Arial" w:hAnsi="Arial"/>
          <w:b w:val="0"/>
          <w:i w:val="0"/>
          <w:color w:val="000000"/>
          <w:sz w:val="19"/>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1</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The proposer’s reward is then defined as:</w:t>
      </w:r>
      <w:r>
        <w:rPr>
          <w:rFonts w:ascii="Arial" w:hAnsi="Arial"/>
          <w:b w:val="0"/>
          <w:i w:val="0"/>
          <w:color w:val="000000"/>
          <w:sz w:val="16"/>
          <w:u w:val="single"/>
        </w:rPr>
        <w:t>i</w:t>
      </w:r>
      <w:r>
        <w:rPr>
          <w:rFonts w:ascii="Arial" w:hAnsi="Arial"/>
          <w:b w:val="0"/>
          <w:i w:val="0"/>
          <w:color w:val="000000"/>
          <w:sz w:val="16"/>
          <w:u w:val="single"/>
        </w:rPr>
        <w:t>N</w:t>
      </w:r>
      <w:r>
        <w:t xml:space="preserve"> </w:t>
      </w:r>
      <w:r>
        <w:rPr>
          <w:rFonts w:ascii="Arial" w:hAnsi="Arial"/>
          <w:b w:val="0"/>
          <w:i w:val="0"/>
          <w:color w:val="000000"/>
          <w:sz w:val="18"/>
          <w:u w:val="single"/>
        </w:rPr>
        <w:t>r</w:t>
      </w:r>
      <w:r>
        <w:rPr>
          <w:rFonts w:ascii="Arial" w:hAnsi="Arial"/>
          <w:b w:val="0"/>
          <w:i w:val="0"/>
          <w:color w:val="000000"/>
          <w:sz w:val="18"/>
          <w:u w:val="single"/>
        </w:rPr>
        <w:t>r</w:t>
      </w:r>
      <w:r>
        <w:rPr>
          <w:rFonts w:ascii="Arial" w:hAnsi="Arial"/>
          <w:b w:val="0"/>
          <w:i w:val="0"/>
          <w:color w:val="000000"/>
          <w:sz w:val="16"/>
          <w:u w:val="single"/>
        </w:rPr>
        <w:t>solve</w:t>
      </w:r>
      <w:r>
        <w:t xml:space="preserve"> </w:t>
      </w:r>
      <w:r>
        <w:rPr>
          <w:rFonts w:ascii="Arial" w:hAnsi="Arial"/>
          <w:b w:val="0"/>
          <w:i w:val="0"/>
          <w:color w:val="000000"/>
          <w:sz w:val="16"/>
          <w:u w:val="single"/>
        </w:rPr>
        <w:t>solve</w:t>
      </w:r>
      <w:r>
        <w:rPr>
          <w:rFonts w:ascii="Arial" w:hAnsi="Arial"/>
          <w:b w:val="0"/>
          <w:i w:val="0"/>
          <w:color w:val="000000"/>
          <w:sz w:val="16"/>
          <w:u w:val="single"/>
        </w:rPr>
        <w:t>=1</w:t>
      </w:r>
      <w:r>
        <w:rPr>
          <w:rFonts w:ascii="Arial" w:hAnsi="Arial"/>
          <w:b w:val="0"/>
          <w:i w:val="0"/>
          <w:color w:val="000000"/>
          <w:sz w:val="16"/>
          <w:u w:val="single"/>
        </w:rPr>
        <w:t>n</w:t>
      </w:r>
      <w:r>
        <w:t xml:space="preserve"> </w:t>
      </w:r>
      <w:r>
        <w:rPr>
          <w:rFonts w:ascii="Arial" w:hAnsi="Arial"/>
          <w:b w:val="0"/>
          <w:i w:val="0"/>
          <w:color w:val="000000"/>
          <w:sz w:val="16"/>
          <w:u w:val="single"/>
        </w:rPr>
        <w:t>i</w:t>
      </w:r>
    </w:p>
    <w:p>
      <w:pPr>
        <w:jc w:val="center"/>
      </w:pPr>
      <w:r>
        <w:rPr>
          <w:rFonts w:ascii="Arial" w:hAnsi="Arial"/>
          <w:b w:val="0"/>
          <w:i w:val="0"/>
          <w:color w:val="000000"/>
          <w:sz w:val="19"/>
          <w:u w:val="single"/>
        </w:rPr>
        <w:t>�</w:t>
      </w:r>
    </w:p>
    <w:p>
      <w:pPr>
        <w:jc w:val="center"/>
      </w:pPr>
      <w:r>
        <w:rPr>
          <w:rFonts w:ascii="Arial" w:hAnsi="Arial"/>
          <w:b w:val="0"/>
          <w:i w:val="0"/>
          <w:color w:val="000000"/>
          <w:sz w:val="18"/>
          <w:u w:val="single"/>
        </w:rPr>
        <w:t>0</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 0</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 1</w:t>
      </w:r>
      <w:r>
        <w:rPr>
          <w:rFonts w:ascii="Arial" w:hAnsi="Arial"/>
          <w:b w:val="0"/>
          <w:i w:val="0"/>
          <w:color w:val="000000"/>
          <w:sz w:val="18"/>
          <w:u w:val="single"/>
        </w:rPr>
        <w:t>if</w:t>
      </w:r>
      <w:r>
        <w:t xml:space="preserve"> </w:t>
      </w:r>
      <w:r>
        <w:rPr>
          <w:rFonts w:ascii="Arial" w:hAnsi="Arial"/>
          <w:b w:val="0"/>
          <w:i w:val="0"/>
          <w:color w:val="000000"/>
          <w:sz w:val="18"/>
          <w:u w:val="single"/>
        </w:rPr>
        <w:t xml:space="preserve"> or</w:t>
      </w:r>
      <w:r>
        <w:rPr>
          <w:rFonts w:ascii="Arial" w:hAnsi="Arial"/>
          <w:b w:val="0"/>
          <w:i w:val="0"/>
          <w:color w:val="000000"/>
          <w:sz w:val="18"/>
          <w:u w:val="single"/>
        </w:rPr>
        <w:t>,</w:t>
      </w:r>
      <w: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r</w:t>
      </w:r>
      <w:r>
        <w:rPr>
          <w:rFonts w:ascii="Arial" w:hAnsi="Arial"/>
          <w:b w:val="0"/>
          <w:i w:val="0"/>
          <w:color w:val="000000"/>
          <w:sz w:val="16"/>
          <w:u w:val="single"/>
        </w:rPr>
        <w:t>solve</w:t>
      </w:r>
      <w:r>
        <w:t xml:space="preserve"> </w:t>
      </w:r>
      <w:r>
        <w:rPr>
          <w:rFonts w:ascii="Arial" w:hAnsi="Arial"/>
          <w:b w:val="0"/>
          <w:i w:val="0"/>
          <w:color w:val="000000"/>
          <w:sz w:val="16"/>
          <w:u w:val="single"/>
        </w:rPr>
        <w:t>solve</w:t>
      </w:r>
      <w:r>
        <w:rPr>
          <w:rFonts w:ascii="Arial" w:hAnsi="Arial"/>
          <w:b w:val="0"/>
          <w:i w:val="0"/>
          <w:color w:val="000000"/>
          <w:sz w:val="18"/>
          <w:u w:val="single"/>
        </w:rPr>
        <w:t xml:space="preserve"> =</w:t>
      </w:r>
      <w:r>
        <w:t xml:space="preserve"> </w:t>
      </w:r>
      <w:r>
        <w:rPr>
          <w:rFonts w:ascii="Arial" w:hAnsi="Arial"/>
          <w:b w:val="0"/>
          <w:i w:val="0"/>
          <w:color w:val="000000"/>
          <w:sz w:val="18"/>
          <w:u w:val="single"/>
        </w:rPr>
        <w:t>(4)</w:t>
      </w:r>
      <w:r>
        <w:rPr>
          <w:rFonts w:ascii="Arial" w:hAnsi="Arial"/>
          <w:b w:val="0"/>
          <w:i w:val="0"/>
          <w:color w:val="000000"/>
          <w:sz w:val="18"/>
          <w:u w:val="single"/>
        </w:rPr>
        <w:t>r</w:t>
      </w:r>
      <w:r>
        <w:rPr>
          <w:rFonts w:ascii="Arial" w:hAnsi="Arial"/>
          <w:b w:val="0"/>
          <w:i w:val="0"/>
          <w:color w:val="000000"/>
          <w:sz w:val="16"/>
          <w:u w:val="single"/>
        </w:rPr>
        <w:t>propose</w:t>
      </w:r>
      <w:r>
        <w:t xml:space="preserve"> </w:t>
      </w:r>
      <w:r>
        <w:rPr>
          <w:rFonts w:ascii="Arial" w:hAnsi="Arial"/>
          <w:b w:val="0"/>
          <w:i w:val="0"/>
          <w:color w:val="000000"/>
          <w:sz w:val="18"/>
          <w:u w:val="single"/>
        </w:rPr>
        <w:t>1</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otherwise</w:t>
      </w:r>
      <w:r>
        <w:rPr>
          <w:rFonts w:ascii="Arial" w:hAnsi="Arial"/>
          <w:b w:val="0"/>
          <w:i w:val="0"/>
          <w:color w:val="000000"/>
          <w:sz w:val="18"/>
          <w:u w:val="single"/>
        </w:rP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6"/>
          <w:u w:val="single"/>
        </w:rPr>
        <w:t>solve</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 xml:space="preserve"> = 1</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 0</w:t>
      </w:r>
      <w:r>
        <w:rPr>
          <w:rFonts w:ascii="Arial" w:hAnsi="Arial"/>
          <w:b w:val="0"/>
          <w:i w:val="0"/>
          <w:color w:val="000000"/>
          <w:sz w:val="18"/>
          <w:u w:val="single"/>
        </w:rPr>
        <w:t>The intuition is that if a task is either trivial to solve (</w:t>
      </w:r>
      <w:r>
        <w:t xml:space="preserve"> </w:t>
      </w:r>
      <w:r>
        <w:rPr>
          <w:rFonts w:ascii="Arial" w:hAnsi="Arial"/>
          <w:b w:val="0"/>
          <w:i w:val="0"/>
          <w:color w:val="000000"/>
          <w:sz w:val="18"/>
          <w:u w:val="single"/>
        </w:rPr>
        <w:t>) or unsolvable (</w:t>
      </w:r>
      <w:r>
        <w:t xml:space="preserve"> </w:t>
      </w:r>
      <w:r>
        <w:rPr>
          <w:rFonts w:ascii="Arial" w:hAnsi="Arial"/>
          <w:b w:val="0"/>
          <w:i w:val="0"/>
          <w:color w:val="000000"/>
          <w:sz w:val="18"/>
          <w:u w:val="single"/>
        </w:rPr>
        <w:t>), the task provides little to no learning signal</w:t>
      </w:r>
      <w:r>
        <w:rPr>
          <w:rFonts w:ascii="Arial" w:hAnsi="Arial"/>
          <w:b w:val="0"/>
          <w:i w:val="0"/>
          <w:color w:val="000000"/>
          <w:sz w:val="18"/>
          <w:u w:val="single"/>
        </w:rPr>
        <w:t>r</w:t>
      </w:r>
      <w:r>
        <w:t xml:space="preserve"> </w:t>
      </w:r>
      <w:r>
        <w:rPr>
          <w:rFonts w:ascii="Arial" w:hAnsi="Arial"/>
          <w:b w:val="0"/>
          <w:i w:val="0"/>
          <w:color w:val="000000"/>
          <w:sz w:val="18"/>
          <w:u w:val="single"/>
        </w:rPr>
        <w:t>r</w:t>
      </w:r>
      <w:r>
        <w:rPr>
          <w:rFonts w:ascii="Arial" w:hAnsi="Arial"/>
          <w:b w:val="0"/>
          <w:i w:val="0"/>
          <w:color w:val="000000"/>
          <w:sz w:val="16"/>
          <w:u w:val="single"/>
        </w:rPr>
        <w:t>solve</w:t>
      </w:r>
      <w:r>
        <w:t xml:space="preserve"> </w:t>
      </w:r>
      <w:r>
        <w:rPr>
          <w:rFonts w:ascii="Arial" w:hAnsi="Arial"/>
          <w:b w:val="0"/>
          <w:i w:val="0"/>
          <w:color w:val="000000"/>
          <w:sz w:val="16"/>
          <w:u w:val="single"/>
        </w:rPr>
        <w:t>solve</w:t>
      </w:r>
    </w:p>
    <w:p>
      <w:pPr>
        <w:jc w:val="left"/>
      </w:pPr>
      <w:r>
        <w:rPr>
          <w:rFonts w:ascii="Arial" w:hAnsi="Arial"/>
          <w:b w:val="0"/>
          <w:i w:val="0"/>
          <w:color w:val="000000"/>
          <w:sz w:val="17"/>
          <w:u w:val="single"/>
        </w:rPr>
        <w:t>for the proposer. In contrast, tasks of moderate difficulty, where the solver occasionally succeeds are rewarded the most, as they offer the</w:t>
      </w:r>
    </w:p>
    <w:p>
      <w:pPr>
        <w:jc w:val="left"/>
      </w:pPr>
      <w:r>
        <w:rPr>
          <w:rFonts w:ascii="Arial" w:hAnsi="Arial"/>
          <w:b w:val="0"/>
          <w:i w:val="0"/>
          <w:color w:val="000000"/>
          <w:sz w:val="18"/>
          <w:u w:val="single"/>
        </w:rPr>
        <w:t>richest feedback and greatest potential for learning.</w:t>
      </w:r>
    </w:p>
    <w:p>
      <w:pPr>
        <w:jc w:val="left"/>
      </w:pPr>
      <w:r>
        <w:rPr>
          <w:rFonts w:ascii="Arial" w:hAnsi="Arial"/>
          <w:b w:val="0"/>
          <w:i w:val="0"/>
          <w:color w:val="000000"/>
          <w:sz w:val="18"/>
          <w:u w:val="single"/>
        </w:rPr>
        <w:t>For the solver, we assign a simple binary reward based on the correctness of its final output,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(5)</w:t>
      </w:r>
      <w:r>
        <w:rPr>
          <w:rFonts w:ascii="Arial" w:hAnsi="Arial"/>
          <w:b w:val="0"/>
          <w:i w:val="0"/>
          <w:color w:val="000000"/>
          <w:sz w:val="18"/>
          <w:u w:val="single"/>
        </w:rPr>
        <w:t xml:space="preserve"> I</w:t>
      </w:r>
      <w:r>
        <w:rPr>
          <w:rFonts w:ascii="Arial" w:hAnsi="Arial"/>
          <w:b w:val="0"/>
          <w:i w:val="0"/>
          <w:color w:val="000000"/>
          <w:sz w:val="18"/>
          <w:u w:val="single"/>
        </w:rPr>
        <w:t>r</w:t>
      </w:r>
      <w:r>
        <w:t xml:space="preserve"> </w:t>
      </w:r>
      <w:r>
        <w:rPr>
          <w:rFonts w:ascii="Arial" w:hAnsi="Arial"/>
          <w:b w:val="0"/>
          <w:i w:val="0"/>
          <w:color w:val="000000"/>
          <w:sz w:val="18"/>
          <w:u w:val="single"/>
        </w:rPr>
        <w:t>,</w:t>
      </w:r>
      <w:r>
        <w:rPr>
          <w:rFonts w:ascii="Arial" w:hAnsi="Arial"/>
          <w:b w:val="0"/>
          <w:i w:val="0"/>
          <w:color w:val="000000"/>
          <w:sz w:val="16"/>
          <w:u w:val="single"/>
        </w:rPr>
        <w:t>solve</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y</w:t>
      </w:r>
      <w:r>
        <w:t xml:space="preserve"> </w:t>
      </w:r>
      <w:r>
        <w:rPr>
          <w:rFonts w:ascii="Arial" w:hAnsi="Arial"/>
          <w:b w:val="0"/>
          <w:i w:val="0"/>
          <w:color w:val="000000"/>
          <w:sz w:val="16"/>
          <w:u w:val="single"/>
        </w:rPr>
        <w:t>y</w:t>
      </w:r>
    </w:p>
    <w:p>
      <w:pPr>
        <w:jc w:val="left"/>
      </w:pPr>
      <w:r>
        <w:rPr>
          <w:rFonts w:ascii="Arial" w:hAnsi="Arial"/>
          <w:b w:val="0"/>
          <w:i w:val="0"/>
          <w:color w:val="000000"/>
          <w:sz w:val="18"/>
          <w:u w:val="single"/>
        </w:rPr>
        <w:t>where</w:t>
      </w:r>
      <w:r>
        <w:t xml:space="preserve"> </w:t>
      </w:r>
      <w:r>
        <w:rPr>
          <w:rFonts w:ascii="Arial" w:hAnsi="Arial"/>
          <w:b w:val="0"/>
          <w:i w:val="0"/>
          <w:color w:val="000000"/>
          <w:sz w:val="18"/>
          <w:u w:val="single"/>
        </w:rPr>
        <w:t>is the ground-truth answer, and equality is evaluated based on value equality in Python.</w:t>
      </w:r>
      <w:r>
        <w:rPr>
          <w:rFonts w:ascii="Arial" w:hAnsi="Arial"/>
          <w:b w:val="0"/>
          <w:i w:val="0"/>
          <w:color w:val="000000"/>
          <w:sz w:val="16"/>
          <w:u w:val="single"/>
        </w:rPr>
        <w:t>⋆</w:t>
      </w:r>
      <w:r>
        <w:rPr>
          <w:rFonts w:ascii="Arial" w:hAnsi="Arial"/>
          <w:b w:val="0"/>
          <w:i w:val="0"/>
          <w:color w:val="000000"/>
          <w:sz w:val="18"/>
          <w:u w:val="single"/>
        </w:rPr>
        <w:t xml:space="preserve"> y</w:t>
      </w:r>
    </w:p>
    <w:p>
      <w:pPr>
        <w:jc w:val="left"/>
      </w:pPr>
      <w:r>
        <w:rPr>
          <w:rFonts w:ascii="Arial" w:hAnsi="Arial"/>
          <w:b w:val="0"/>
          <w:i w:val="0"/>
          <w:color w:val="000000"/>
          <w:sz w:val="18"/>
          <w:u w:val="single"/>
        </w:rPr>
        <w:t>With the primary rewards for the proposing and solving roles defined, we adopt the following composite reward structure, which</w:t>
      </w:r>
    </w:p>
    <w:p>
      <w:pPr>
        <w:jc w:val="left"/>
      </w:pPr>
      <w:r>
        <w:rPr>
          <w:rFonts w:ascii="Arial" w:hAnsi="Arial"/>
          <w:b w:val="0"/>
          <w:i w:val="0"/>
          <w:color w:val="000000"/>
          <w:sz w:val="18"/>
          <w:u w:val="single"/>
        </w:rPr>
        <w:t>integrates</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 xml:space="preserve"> with a format-aware penalty inspired by</w:t>
      </w:r>
      <w:r>
        <w:rPr>
          <w:rFonts w:ascii="Arial" w:hAnsi="Arial"/>
          <w:b w:val="0"/>
          <w:i w:val="0"/>
          <w:color w:val="9A4C92"/>
          <w:sz w:val="18"/>
          <w:u w:val="single"/>
        </w:rPr>
        <w:t xml:space="preserve"> DeepSeek-AI et al.</w:t>
      </w:r>
      <w:r>
        <w:rPr>
          <w:rFonts w:ascii="Arial" w:hAnsi="Arial"/>
          <w:b w:val="0"/>
          <w:i w:val="0"/>
          <w:color w:val="000000"/>
          <w:sz w:val="18"/>
          <w:u w:val="single"/>
        </w:rPr>
        <w:t xml:space="preserve"> (</w:t>
      </w:r>
      <w:r>
        <w:rPr>
          <w:rFonts w:ascii="Arial" w:hAnsi="Arial"/>
          <w:b w:val="0"/>
          <w:i w:val="0"/>
          <w:color w:val="9A4C92"/>
          <w:sz w:val="18"/>
          <w:u w:val="single"/>
        </w:rPr>
        <w:t>2025</w:t>
      </w:r>
      <w:r>
        <w:rPr>
          <w:rFonts w:ascii="Arial" w:hAnsi="Arial"/>
          <w:b w:val="0"/>
          <w:i w:val="0"/>
          <w:color w:val="000000"/>
          <w:sz w:val="18"/>
          <w:u w:val="single"/>
        </w:rPr>
        <w:t>):</w:t>
      </w:r>
      <w:r>
        <w:rPr>
          <w:rFonts w:ascii="Arial" w:hAnsi="Arial"/>
          <w:b w:val="0"/>
          <w:i w:val="0"/>
          <w:color w:val="000000"/>
          <w:sz w:val="18"/>
          <w:u w:val="single"/>
        </w:rPr>
        <w:t xml:space="preserve"> r</w:t>
      </w:r>
      <w:r>
        <w:t xml:space="preserve"> </w:t>
      </w:r>
      <w:r>
        <w:rPr>
          <w:rFonts w:ascii="Arial" w:hAnsi="Arial"/>
          <w:b w:val="0"/>
          <w:i w:val="0"/>
          <w:color w:val="000000"/>
          <w:sz w:val="18"/>
          <w:u w:val="single"/>
        </w:rPr>
        <w:t xml:space="preserve"> r</w:t>
      </w:r>
      <w:r>
        <w:rPr>
          <w:rFonts w:ascii="Arial" w:hAnsi="Arial"/>
          <w:b w:val="0"/>
          <w:i w:val="0"/>
          <w:color w:val="000000"/>
          <w:sz w:val="16"/>
          <w:u w:val="single"/>
        </w:rPr>
        <w:t>propose</w:t>
      </w:r>
      <w:r>
        <w:t xml:space="preserve"> </w:t>
      </w:r>
      <w:r>
        <w:rPr>
          <w:rFonts w:ascii="Arial" w:hAnsi="Arial"/>
          <w:b w:val="0"/>
          <w:i w:val="0"/>
          <w:color w:val="000000"/>
          <w:sz w:val="16"/>
          <w:u w:val="single"/>
        </w:rPr>
        <w:t>solve</w:t>
      </w:r>
    </w:p>
    <w:p>
      <w:pPr>
        <w:jc w:val="left"/>
      </w:pPr>
      <w:r>
        <w:rPr>
          <w:rFonts w:ascii="Arial" w:hAnsi="Arial"/>
          <w:b w:val="0"/>
          <w:i w:val="0"/>
          <w:color w:val="000000"/>
          <w:sz w:val="19"/>
          <w:u w:val="single"/>
        </w:rPr>
        <w:t></w:t>
      </w:r>
    </w:p>
    <w:p>
      <w:pPr>
        <w:jc w:val="center"/>
      </w:pPr>
      <w:r>
        <w:rPr>
          <w:rFonts w:ascii="Arial" w:hAnsi="Arial"/>
          <w:b w:val="0"/>
          <w:i w:val="0"/>
          <w:color w:val="000000"/>
          <w:sz w:val="18"/>
          <w:u w:val="single"/>
        </w:rPr>
        <w:t>if the response is passable, role</w:t>
      </w:r>
      <w:r>
        <w:t xml:space="preserve"> </w:t>
      </w:r>
      <w:r>
        <w:rPr>
          <w:rFonts w:ascii="Arial" w:hAnsi="Arial"/>
          <w:b w:val="0"/>
          <w:i w:val="0"/>
          <w:color w:val="000000"/>
          <w:sz w:val="18"/>
          <w:u w:val="single"/>
        </w:rPr>
        <w:t>propose,solve</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rPr>
          <w:rFonts w:ascii="Arial" w:hAnsi="Arial"/>
          <w:b w:val="0"/>
          <w:i w:val="0"/>
          <w:color w:val="000000"/>
          <w:sz w:val="18"/>
          <w:u w:val="single"/>
        </w:rPr>
        <w:t>r</w:t>
      </w:r>
      <w:r>
        <w:rPr>
          <w:rFonts w:ascii="Arial" w:hAnsi="Arial"/>
          <w:b w:val="0"/>
          <w:i w:val="0"/>
          <w:color w:val="000000"/>
          <w:sz w:val="19"/>
          <w:u w:val="single"/>
        </w:rPr>
        <w:t></w:t>
      </w:r>
      <w:r>
        <w:rPr>
          <w:rFonts w:ascii="Arial" w:hAnsi="Arial"/>
          <w:b w:val="0"/>
          <w:i w:val="0"/>
          <w:color w:val="000000"/>
          <w:sz w:val="16"/>
          <w:u w:val="single"/>
        </w:rPr>
        <w:t>role</w:t>
      </w:r>
    </w:p>
    <w:p>
      <w:pPr>
        <w:jc w:val="left"/>
      </w:pPr>
      <w:r>
        <w:rPr>
          <w:rFonts w:ascii="Arial" w:hAnsi="Arial"/>
          <w:b w:val="0"/>
          <w:i w:val="0"/>
          <w:color w:val="000000"/>
          <w:sz w:val="18"/>
          <w:u w:val="single"/>
        </w:rPr>
        <w:t>(</w:t>
      </w:r>
      <w:r>
        <w:t xml:space="preserve"> </w:t>
      </w:r>
      <w:r>
        <w:rPr>
          <w:rFonts w:ascii="Arial" w:hAnsi="Arial"/>
          <w:b w:val="0"/>
          <w:i w:val="0"/>
          <w:color w:val="000000"/>
          <w:sz w:val="18"/>
          <w:u w:val="single"/>
        </w:rPr>
        <w:t>) =</w:t>
      </w:r>
      <w:r>
        <w:t xml:space="preserve"> </w:t>
      </w:r>
      <w:r>
        <w:rPr>
          <w:rFonts w:ascii="Arial" w:hAnsi="Arial"/>
          <w:b w:val="0"/>
          <w:i w:val="0"/>
          <w:color w:val="000000"/>
          <w:sz w:val="18"/>
          <w:u w:val="single"/>
        </w:rPr>
        <w:t>0</w:t>
      </w:r>
      <w:r>
        <w:rPr>
          <w:rFonts w:ascii="Arial" w:hAnsi="Arial"/>
          <w:b w:val="0"/>
          <w:i w:val="0"/>
          <w:color w:val="000000"/>
          <w:sz w:val="18"/>
          <w:u w:val="single"/>
        </w:rPr>
        <w:t>5</w:t>
      </w:r>
      <w:r>
        <w:t xml:space="preserve"> </w:t>
      </w:r>
      <w:r>
        <w:rPr>
          <w:rFonts w:ascii="Arial" w:hAnsi="Arial"/>
          <w:b w:val="0"/>
          <w:i w:val="0"/>
          <w:color w:val="000000"/>
          <w:sz w:val="18"/>
          <w:u w:val="single"/>
        </w:rPr>
        <w:t>(6)</w:t>
      </w:r>
      <w:r>
        <w:rPr>
          <w:rFonts w:ascii="Arial" w:hAnsi="Arial"/>
          <w:b w:val="0"/>
          <w:i w:val="0"/>
          <w:color w:val="000000"/>
          <w:sz w:val="18"/>
          <w:u w:val="single"/>
        </w:rPr>
        <w:t>if the response is wrong but well-formatted,</w:t>
      </w:r>
      <w:r>
        <w:rPr>
          <w:rFonts w:ascii="Arial" w:hAnsi="Arial"/>
          <w:b w:val="0"/>
          <w:i w:val="0"/>
          <w:color w:val="000000"/>
          <w:sz w:val="18"/>
          <w:u w:val="single"/>
        </w:rPr>
        <w:t>R</w:t>
      </w:r>
      <w:r>
        <w:rPr>
          <w:rFonts w:ascii="Arial" w:hAnsi="Arial"/>
          <w:b w:val="0"/>
          <w:i w:val="0"/>
          <w:color w:val="000000"/>
          <w:sz w:val="18"/>
          <w:u w:val="single"/>
        </w:rPr>
        <w:t>y</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6"/>
          <w:u w:val="single"/>
        </w:rPr>
        <w:t>π</w:t>
      </w:r>
      <w:r>
        <w:t xml:space="preserve"> </w:t>
      </w:r>
      <w:r>
        <w:rPr>
          <w:rFonts w:ascii="Arial" w:hAnsi="Arial"/>
          <w:b w:val="0"/>
          <w:i w:val="0"/>
          <w:color w:val="000000"/>
          <w:sz w:val="19"/>
          <w:u w:val="single"/>
        </w:rPr>
        <w:t></w:t>
      </w:r>
      <w:r>
        <w:t xml:space="preserve"> </w:t>
      </w:r>
      <w:r>
        <w:rPr>
          <w:rFonts w:ascii="Arial" w:hAnsi="Arial"/>
          <w:b w:val="0"/>
          <w:i w:val="0"/>
          <w:color w:val="000000"/>
          <w:sz w:val="18"/>
          <w:u w:val="single"/>
        </w:rPr>
        <w:t>1</w:t>
      </w:r>
      <w:r>
        <w:t xml:space="preserve"> </w:t>
      </w:r>
      <w:r>
        <w:rPr>
          <w:rFonts w:ascii="Arial" w:hAnsi="Arial"/>
          <w:b w:val="0"/>
          <w:i w:val="0"/>
          <w:color w:val="000000"/>
          <w:sz w:val="18"/>
          <w:u w:val="single"/>
        </w:rPr>
        <w:t>if the answer has formatting errors,</w:t>
      </w:r>
      <w:r>
        <w:rPr>
          <w:rFonts w:ascii="Arial" w:hAnsi="Arial"/>
          <w:b w:val="0"/>
          <w:i w:val="0"/>
          <w:color w:val="000000"/>
          <w:sz w:val="18"/>
          <w:u w:val="single"/>
        </w:rPr>
        <w:t>−</w:t>
      </w:r>
    </w:p>
    <w:p>
      <w:pPr>
        <w:jc w:val="left"/>
      </w:pPr>
      <w:r>
        <w:rPr>
          <w:rFonts w:ascii="Arial" w:hAnsi="Arial"/>
          <w:b w:val="0"/>
          <w:i w:val="0"/>
          <w:color w:val="000000"/>
          <w:sz w:val="18"/>
          <w:u w:val="single"/>
        </w:rPr>
        <w:t>where</w:t>
      </w:r>
      <w:r>
        <w:t xml:space="preserve"> </w:t>
      </w:r>
      <w:r>
        <w:rPr>
          <w:rFonts w:ascii="Arial" w:hAnsi="Arial"/>
          <w:b w:val="0"/>
          <w:i w:val="0"/>
          <w:color w:val="000000"/>
          <w:sz w:val="18"/>
          <w:u w:val="single"/>
        </w:rPr>
        <w:t xml:space="preserve"> is the response of the language model. The main format that the proposing and solving tasks need to follow is the DeepSeek</w:t>
      </w:r>
      <w:r>
        <w:rPr>
          <w:rFonts w:ascii="Arial" w:hAnsi="Arial"/>
          <w:b w:val="0"/>
          <w:i w:val="0"/>
          <w:color w:val="000000"/>
          <w:sz w:val="18"/>
          <w:u w:val="single"/>
        </w:rPr>
        <w:t xml:space="preserve"> y</w:t>
      </w:r>
      <w:r>
        <w:rPr>
          <w:rFonts w:ascii="Arial" w:hAnsi="Arial"/>
          <w:b w:val="0"/>
          <w:i w:val="0"/>
          <w:color w:val="000000"/>
          <w:sz w:val="16"/>
          <w:u w:val="single"/>
        </w:rPr>
        <w:t>π</w:t>
      </w:r>
    </w:p>
    <w:p>
      <w:pPr>
        <w:jc w:val="left"/>
      </w:pPr>
      <w:r>
        <w:rPr>
          <w:rFonts w:ascii="Arial" w:hAnsi="Arial"/>
          <w:b w:val="0"/>
          <w:i w:val="0"/>
          <w:color w:val="000000"/>
          <w:sz w:val="18"/>
          <w:u w:val="single"/>
        </w:rPr>
        <w:t>R1</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 xml:space="preserve"> format, as shown in Figure</w:t>
      </w:r>
      <w:r>
        <w:rPr>
          <w:rFonts w:ascii="Arial" w:hAnsi="Arial"/>
          <w:b w:val="0"/>
          <w:i w:val="0"/>
          <w:color w:val="7D5AA6"/>
          <w:sz w:val="18"/>
          <w:u w:val="single"/>
        </w:rPr>
        <w:t xml:space="preserve"> 33</w:t>
      </w:r>
      <w:r>
        <w:rPr>
          <w:rFonts w:ascii="Arial" w:hAnsi="Arial"/>
          <w:b w:val="0"/>
          <w:i w:val="0"/>
          <w:color w:val="000000"/>
          <w:sz w:val="18"/>
          <w:u w:val="single"/>
        </w:rPr>
        <w:t>. Moreover, for the proposer, the reward criterion for format goes beyond</w:t>
      </w:r>
      <w:r>
        <w:rPr>
          <w:rFonts w:ascii="Arial" w:hAnsi="Arial"/>
          <w:b w:val="0"/>
          <w:i w:val="0"/>
          <w:color w:val="000000"/>
          <w:sz w:val="18"/>
          <w:u w:val="single"/>
        </w:rPr>
        <w:t xml:space="preserve"> &lt;think&gt;</w:t>
      </w:r>
      <w:r>
        <w:t xml:space="preserve"> </w:t>
      </w:r>
      <w:r>
        <w:rPr>
          <w:rFonts w:ascii="Arial" w:hAnsi="Arial"/>
          <w:b w:val="0"/>
          <w:i w:val="0"/>
          <w:color w:val="000000"/>
          <w:sz w:val="18"/>
          <w:u w:val="single"/>
        </w:rPr>
        <w:t xml:space="preserve"> &lt;answer&gt;</w:t>
      </w:r>
    </w:p>
    <w:p>
      <w:pPr>
        <w:jc w:val="left"/>
      </w:pPr>
      <w:r>
        <w:rPr>
          <w:rFonts w:ascii="Arial" w:hAnsi="Arial"/>
          <w:b w:val="0"/>
          <w:i w:val="0"/>
          <w:color w:val="000000"/>
          <w:sz w:val="18"/>
          <w:u w:val="single"/>
        </w:rPr>
        <w:t>simply following the XML structure. As detailed in Section</w:t>
      </w:r>
      <w:r>
        <w:rPr>
          <w:rFonts w:ascii="Arial" w:hAnsi="Arial"/>
          <w:b w:val="0"/>
          <w:i w:val="0"/>
          <w:color w:val="7D5AA6"/>
          <w:sz w:val="18"/>
          <w:u w:val="single"/>
        </w:rPr>
        <w:t xml:space="preserve"> 3.3.3</w:t>
      </w:r>
      <w:r>
        <w:rPr>
          <w:rFonts w:ascii="Arial" w:hAnsi="Arial"/>
          <w:b w:val="0"/>
          <w:i w:val="0"/>
          <w:color w:val="000000"/>
          <w:sz w:val="18"/>
          <w:u w:val="single"/>
        </w:rPr>
        <w:t>, only responses that produce valid triplets and pass the filtering stage</w:t>
      </w:r>
    </w:p>
    <w:p>
      <w:pPr>
        <w:jc w:val="left"/>
      </w:pPr>
      <w:r>
        <w:rPr>
          <w:rFonts w:ascii="Arial" w:hAnsi="Arial"/>
          <w:b w:val="0"/>
          <w:i w:val="0"/>
          <w:color w:val="000000"/>
          <w:sz w:val="18"/>
          <w:u w:val="single"/>
        </w:rPr>
        <w:t>are considered to be correctly formatted.</w:t>
      </w:r>
    </w:p>
    <w:p>
      <w:pPr>
        <w:jc w:val="center"/>
      </w:pPr>
      <w:r>
        <w:rPr>
          <w:rFonts w:ascii="Arial" w:hAnsi="Arial"/>
          <w:b w:val="0"/>
          <w:i w:val="0"/>
          <w:color w:val="000000"/>
          <w:sz w:val="19"/>
          <w:u w:val="single"/>
        </w:rPr>
        <w:t>5</w:t>
      </w:r>
    </w:p>
    <w:p/>
    <w:p>
      <w:r>
        <w:br w:type="page"/>
      </w:r>
    </w:p>
    <w:p>
      <w:pPr>
        <w:jc w:val="center"/>
      </w:pPr>
      <w:r>
        <w:rPr>
          <w:b/>
        </w:rPr>
        <w:t>Page 6</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17"/>
          <w:u w:val="single"/>
        </w:rPr>
        <w:t>Absolute Zero: Reinforced Self-play Reasoning with Zero Data</w:t>
      </w:r>
      <w:r>
        <w:rPr>
          <w:rFonts w:ascii="Arial" w:hAnsi="Arial"/>
          <w:b/>
          <w:i w:val="0"/>
          <w:color w:val="000000"/>
          <w:sz w:val="21"/>
          <w:u w:val="single"/>
        </w:rPr>
        <w:t>3.2. Learning Different Modes of Reasoning: Deduction, Induction, and Abduction</w:t>
      </w:r>
    </w:p>
    <w:p>
      <w:pPr>
        <w:jc w:val="left"/>
      </w:pPr>
      <w:r>
        <w:rPr>
          <w:rFonts w:ascii="Arial" w:hAnsi="Arial"/>
          <w:b/>
          <w:i w:val="0"/>
          <w:color w:val="000000"/>
          <w:sz w:val="21"/>
          <w:u w:val="single"/>
        </w:rPr>
        <w:t>3.2. Learning Different Modes of Reasoning: Deduction, Induction, and Abduction</w:t>
      </w:r>
      <w:r>
        <w:rPr>
          <w:rFonts w:ascii="Arial" w:hAnsi="Arial"/>
          <w:b w:val="0"/>
          <w:i w:val="0"/>
          <w:color w:val="000000"/>
          <w:sz w:val="18"/>
          <w:u w:val="single"/>
        </w:rPr>
        <w:t>AZR uses code executor as both a flexible interface and a verifiable environment. This setup enables automatic construction, execution,</w:t>
      </w:r>
    </w:p>
    <w:p>
      <w:pPr>
        <w:jc w:val="center"/>
      </w:pPr>
      <w:r>
        <w:rPr>
          <w:rFonts w:ascii="Arial" w:hAnsi="Arial"/>
          <w:b w:val="0"/>
          <w:i w:val="0"/>
          <w:color w:val="000000"/>
          <w:sz w:val="17"/>
          <w:u w:val="single"/>
        </w:rPr>
        <w:t>and validation of code reasoning tasks (</w:t>
      </w:r>
      <w:r>
        <w:rPr>
          <w:rFonts w:ascii="Arial" w:hAnsi="Arial"/>
          <w:b w:val="0"/>
          <w:i w:val="0"/>
          <w:color w:val="9A4C92"/>
          <w:sz w:val="17"/>
          <w:u w:val="single"/>
        </w:rPr>
        <w:t>Stuart</w:t>
      </w:r>
      <w:r>
        <w:rPr>
          <w:rFonts w:ascii="Arial" w:hAnsi="Arial"/>
          <w:b w:val="0"/>
          <w:i w:val="0"/>
          <w:color w:val="000000"/>
          <w:sz w:val="17"/>
          <w:u w:val="single"/>
        </w:rPr>
        <w:t>,</w:t>
      </w:r>
      <w:r>
        <w:rPr>
          <w:rFonts w:ascii="Arial" w:hAnsi="Arial"/>
          <w:b w:val="0"/>
          <w:i w:val="0"/>
          <w:color w:val="9A4C92"/>
          <w:sz w:val="17"/>
          <w:u w:val="single"/>
        </w:rPr>
        <w:t xml:space="preserve"> 2015</w:t>
      </w:r>
      <w:r>
        <w:rPr>
          <w:rFonts w:ascii="Arial" w:hAnsi="Arial"/>
          <w:b w:val="0"/>
          <w:i w:val="0"/>
          <w:color w:val="000000"/>
          <w:sz w:val="17"/>
          <w:u w:val="single"/>
        </w:rPr>
        <w:t>;</w:t>
      </w:r>
      <w:r>
        <w:rPr>
          <w:rFonts w:ascii="Arial" w:hAnsi="Arial"/>
          <w:b w:val="0"/>
          <w:i w:val="0"/>
          <w:color w:val="9A4C92"/>
          <w:sz w:val="17"/>
          <w:u w:val="single"/>
        </w:rPr>
        <w:t xml:space="preserve"> Aryabumi 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 Give program space</w:t>
      </w:r>
      <w:r>
        <w:t xml:space="preserve"> </w:t>
      </w:r>
      <w:r>
        <w:rPr>
          <w:rFonts w:ascii="Arial" w:hAnsi="Arial"/>
          <w:b w:val="0"/>
          <w:i w:val="0"/>
          <w:color w:val="000000"/>
          <w:sz w:val="17"/>
          <w:u w:val="single"/>
        </w:rPr>
        <w:t>, input space</w:t>
      </w:r>
      <w:r>
        <w:t xml:space="preserve"> </w:t>
      </w:r>
      <w:r>
        <w:rPr>
          <w:rFonts w:ascii="Arial" w:hAnsi="Arial"/>
          <w:b w:val="0"/>
          <w:i w:val="0"/>
          <w:color w:val="000000"/>
          <w:sz w:val="17"/>
          <w:u w:val="single"/>
        </w:rPr>
        <w:t xml:space="preserve"> and output space</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O</w:t>
      </w:r>
      <w:r>
        <w:rPr>
          <w:rFonts w:ascii="Arial" w:hAnsi="Arial"/>
          <w:b w:val="0"/>
          <w:i w:val="0"/>
          <w:color w:val="000000"/>
          <w:sz w:val="17"/>
          <w:u w:val="single"/>
        </w:rPr>
        <w:t>AZR uses code executor as both a flexible interface and a verifiable environment. This setup enables automatic construction, execution,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7"/>
          <w:u w:val="single"/>
        </w:rPr>
        <w:t>of a coding language, we define an AZR reasoning task as a triplet</w:t>
      </w:r>
      <w:r>
        <w:t xml:space="preserve"> </w:t>
      </w:r>
      <w:r>
        <w:rPr>
          <w:rFonts w:ascii="Arial" w:hAnsi="Arial"/>
          <w:b w:val="0"/>
          <w:i w:val="0"/>
          <w:color w:val="000000"/>
          <w:sz w:val="17"/>
          <w:u w:val="single"/>
        </w:rPr>
        <w:t>, where</w:t>
      </w:r>
      <w:r>
        <w:t xml:space="preserve"> </w:t>
      </w:r>
      <w:r>
        <w:rPr>
          <w:rFonts w:ascii="Arial" w:hAnsi="Arial"/>
          <w:b w:val="0"/>
          <w:i w:val="0"/>
          <w:color w:val="000000"/>
          <w:sz w:val="17"/>
          <w:u w:val="single"/>
        </w:rPr>
        <w:t xml:space="preserve"> is a program,</w:t>
      </w:r>
      <w:r>
        <w:t xml:space="preserve"> </w:t>
      </w:r>
      <w:r>
        <w:rPr>
          <w:rFonts w:ascii="Arial" w:hAnsi="Arial"/>
          <w:b w:val="0"/>
          <w:i w:val="0"/>
          <w:color w:val="000000"/>
          <w:sz w:val="17"/>
          <w:u w:val="single"/>
        </w:rPr>
        <w:t xml:space="preserve"> is an input, and</w:t>
      </w:r>
      <w:r>
        <w:t xml:space="preserve"> </w:t>
      </w:r>
      <w:r>
        <w:rPr>
          <w:rFonts w:ascii="Arial" w:hAnsi="Arial"/>
          <w:b w:val="0"/>
          <w:i w:val="0"/>
          <w:color w:val="000000"/>
          <w:sz w:val="17"/>
          <w:u w:val="single"/>
        </w:rPr>
        <w:t xml:space="preserve"> is</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rPr>
          <w:rFonts w:ascii="Arial" w:hAnsi="Arial"/>
          <w:b w:val="0"/>
          <w:i w:val="0"/>
          <w:color w:val="000000"/>
          <w:sz w:val="18"/>
          <w:u w:val="single"/>
        </w:rPr>
        <w:t>p, i, o</w:t>
      </w:r>
      <w:r>
        <w:t xml:space="preserve"> </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o</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O</w:t>
      </w:r>
      <w:r>
        <w:rPr>
          <w:rFonts w:ascii="Arial" w:hAnsi="Arial"/>
          <w:b w:val="0"/>
          <w:i w:val="0"/>
          <w:color w:val="000000"/>
          <w:sz w:val="17"/>
          <w:u w:val="single"/>
        </w:rPr>
        <w:t>and validation of reasoning tasks (</w:t>
      </w:r>
      <w:r>
        <w:rPr>
          <w:rFonts w:ascii="Arial" w:hAnsi="Arial"/>
          <w:b w:val="0"/>
          <w:i w:val="0"/>
          <w:color w:val="9A4D92"/>
          <w:sz w:val="17"/>
          <w:u w:val="single"/>
        </w:rPr>
        <w:t>Stuart</w:t>
      </w:r>
      <w:r>
        <w:rPr>
          <w:rFonts w:ascii="Arial" w:hAnsi="Arial"/>
          <w:b w:val="0"/>
          <w:i w:val="0"/>
          <w:color w:val="000000"/>
          <w:sz w:val="17"/>
          <w:u w:val="single"/>
        </w:rPr>
        <w:t>,</w:t>
      </w:r>
      <w:r>
        <w:rPr>
          <w:rFonts w:ascii="Arial" w:hAnsi="Arial"/>
          <w:b w:val="0"/>
          <w:i w:val="0"/>
          <w:color w:val="9A4D92"/>
          <w:sz w:val="17"/>
          <w:u w:val="single"/>
        </w:rPr>
        <w:t xml:space="preserve"> 2015</w:t>
      </w:r>
      <w:r>
        <w:rPr>
          <w:rFonts w:ascii="Arial" w:hAnsi="Arial"/>
          <w:b w:val="0"/>
          <w:i w:val="0"/>
          <w:color w:val="000000"/>
          <w:sz w:val="17"/>
          <w:u w:val="single"/>
        </w:rPr>
        <w:t>;</w:t>
      </w:r>
      <w:r>
        <w:rPr>
          <w:rFonts w:ascii="Arial" w:hAnsi="Arial"/>
          <w:b w:val="0"/>
          <w:i w:val="0"/>
          <w:color w:val="9A4D92"/>
          <w:sz w:val="17"/>
          <w:u w:val="single"/>
        </w:rPr>
        <w:t xml:space="preserve"> Aryabumi et al.</w:t>
      </w:r>
      <w:r>
        <w:rPr>
          <w:rFonts w:ascii="Arial" w:hAnsi="Arial"/>
          <w:b w:val="0"/>
          <w:i w:val="0"/>
          <w:color w:val="000000"/>
          <w:sz w:val="17"/>
          <w:u w:val="single"/>
        </w:rPr>
        <w:t>,</w:t>
      </w:r>
      <w:r>
        <w:rPr>
          <w:rFonts w:ascii="Arial" w:hAnsi="Arial"/>
          <w:b w:val="0"/>
          <w:i w:val="0"/>
          <w:color w:val="9A4D92"/>
          <w:sz w:val="17"/>
          <w:u w:val="single"/>
        </w:rPr>
        <w:t xml:space="preserve"> 2024</w:t>
      </w:r>
      <w:r>
        <w:rPr>
          <w:rFonts w:ascii="Arial" w:hAnsi="Arial"/>
          <w:b w:val="0"/>
          <w:i w:val="0"/>
          <w:color w:val="000000"/>
          <w:sz w:val="17"/>
          <w:u w:val="single"/>
        </w:rPr>
        <w:t>). Give program space</w:t>
      </w:r>
      <w:r>
        <w:t xml:space="preserve"> </w:t>
      </w:r>
      <w:r>
        <w:rPr>
          <w:rFonts w:ascii="Arial" w:hAnsi="Arial"/>
          <w:b w:val="0"/>
          <w:i w:val="0"/>
          <w:color w:val="000000"/>
          <w:sz w:val="17"/>
          <w:u w:val="single"/>
        </w:rPr>
        <w:t>, input space</w:t>
      </w:r>
      <w:r>
        <w:t xml:space="preserve"> </w:t>
      </w:r>
      <w:r>
        <w:rPr>
          <w:rFonts w:ascii="Arial" w:hAnsi="Arial"/>
          <w:b w:val="0"/>
          <w:i w:val="0"/>
          <w:color w:val="000000"/>
          <w:sz w:val="17"/>
          <w:u w:val="single"/>
        </w:rPr>
        <w:t xml:space="preserve"> and output space</w:t>
      </w:r>
      <w:r>
        <w:t xml:space="preserve"> </w:t>
      </w:r>
      <w:r>
        <w:rPr>
          <w:rFonts w:ascii="Arial" w:hAnsi="Arial"/>
          <w:b w:val="0"/>
          <w:i w:val="0"/>
          <w:color w:val="000000"/>
          <w:sz w:val="17"/>
          <w:u w:val="single"/>
        </w:rPr>
        <w:t xml:space="preserve"> of</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O</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the corresponding output produced by running program on input,</w:t>
      </w:r>
      <w:r>
        <w:t xml:space="preserve"> </w:t>
      </w:r>
      <w:r>
        <w:rPr>
          <w:rFonts w:ascii="Arial" w:hAnsi="Arial"/>
          <w:b w:val="0"/>
          <w:i w:val="0"/>
          <w:color w:val="000000"/>
          <w:sz w:val="18"/>
          <w:u w:val="single"/>
        </w:rPr>
        <w:t>. AZR learns by reasoning about different parts of this task</w:t>
      </w:r>
      <w:r>
        <w:rPr>
          <w:rFonts w:ascii="Arial" w:hAnsi="Arial"/>
          <w:b w:val="0"/>
          <w:i w:val="0"/>
          <w:color w:val="000000"/>
          <w:sz w:val="18"/>
          <w:u w:val="single"/>
        </w:rPr>
        <w:t xml:space="preserve"> o</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a coding language, we define an AZR reasoning task as a triplet</w:t>
      </w:r>
      <w:r>
        <w:t xml:space="preserve"> </w:t>
      </w:r>
      <w:r>
        <w:rPr>
          <w:rFonts w:ascii="Arial" w:hAnsi="Arial"/>
          <w:b w:val="0"/>
          <w:i w:val="0"/>
          <w:color w:val="000000"/>
          <w:sz w:val="17"/>
          <w:u w:val="single"/>
        </w:rPr>
        <w:t>, where</w:t>
      </w:r>
      <w:r>
        <w:t xml:space="preserve"> </w:t>
      </w:r>
      <w:r>
        <w:rPr>
          <w:rFonts w:ascii="Arial" w:hAnsi="Arial"/>
          <w:b w:val="0"/>
          <w:i w:val="0"/>
          <w:color w:val="000000"/>
          <w:sz w:val="17"/>
          <w:u w:val="single"/>
        </w:rPr>
        <w:t xml:space="preserve"> is a program,</w:t>
      </w:r>
      <w:r>
        <w:t xml:space="preserve"> </w:t>
      </w:r>
      <w:r>
        <w:rPr>
          <w:rFonts w:ascii="Arial" w:hAnsi="Arial"/>
          <w:b w:val="0"/>
          <w:i w:val="0"/>
          <w:color w:val="000000"/>
          <w:sz w:val="17"/>
          <w:u w:val="single"/>
        </w:rPr>
        <w:t xml:space="preserve"> is an input, and</w:t>
      </w:r>
      <w:r>
        <w:t xml:space="preserve"> </w:t>
      </w:r>
      <w:r>
        <w:rPr>
          <w:rFonts w:ascii="Arial" w:hAnsi="Arial"/>
          <w:b w:val="0"/>
          <w:i w:val="0"/>
          <w:color w:val="000000"/>
          <w:sz w:val="17"/>
          <w:u w:val="single"/>
        </w:rPr>
        <w:t xml:space="preserve"> is</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p, i, o</w:t>
      </w:r>
      <w:r>
        <w:t xml:space="preserve"> </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o</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O</w:t>
      </w:r>
      <w:r>
        <w:rPr>
          <w:rFonts w:ascii="Arial" w:hAnsi="Arial"/>
          <w:b w:val="0"/>
          <w:i w:val="0"/>
          <w:color w:val="000000"/>
          <w:sz w:val="18"/>
          <w:u w:val="single"/>
        </w:rPr>
        <w:t>triplet, using three distinct core reasoning modes, each of which focuses on inferring one part of the triplet given the others:</w:t>
      </w:r>
    </w:p>
    <w:p>
      <w:pPr>
        <w:jc w:val="center"/>
      </w:pP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w:t>
      </w:r>
      <w:r>
        <w:rPr>
          <w:rFonts w:ascii="Arial" w:hAnsi="Arial"/>
          <w:b w:val="0"/>
          <w:i w:val="0"/>
          <w:color w:val="000000"/>
          <w:sz w:val="17"/>
          <w:u w:val="single"/>
        </w:rPr>
        <w:t>the corresponding output produced by running program on input,</w:t>
      </w:r>
      <w:r>
        <w:t xml:space="preserve"> </w:t>
      </w:r>
      <w:r>
        <w:rPr>
          <w:rFonts w:ascii="Arial" w:hAnsi="Arial"/>
          <w:b w:val="0"/>
          <w:i w:val="0"/>
          <w:color w:val="000000"/>
          <w:sz w:val="17"/>
          <w:u w:val="single"/>
        </w:rPr>
        <w:t>. AZR learns by reasoning about different parts of this task</w:t>
      </w:r>
      <w:r>
        <w:rPr>
          <w:rFonts w:ascii="Arial" w:hAnsi="Arial"/>
          <w:b w:val="0"/>
          <w:i w:val="0"/>
          <w:color w:val="000000"/>
          <w:sz w:val="17"/>
          <w:u w:val="single"/>
        </w:rPr>
        <w:t xml:space="preserve"> o</w:t>
      </w:r>
      <w:r>
        <w:t xml:space="preserve"> </w:t>
      </w:r>
      <w:r>
        <w:rPr>
          <w:rFonts w:ascii="Arial" w:hAnsi="Arial"/>
          <w:b w:val="0"/>
          <w:i w:val="0"/>
          <w:color w:val="000000"/>
          <w:sz w:val="17"/>
          <w:u w:val="single"/>
        </w:rPr>
        <w:t xml:space="preserve"> p</w:t>
      </w:r>
      <w:r>
        <w:rPr>
          <w:rFonts w:ascii="Arial" w:hAnsi="Arial"/>
          <w:b w:val="0"/>
          <w:i w:val="0"/>
          <w:color w:val="000000"/>
          <w:sz w:val="17"/>
          <w:u w:val="single"/>
        </w:rPr>
        <w:t>i</w:t>
      </w:r>
    </w:p>
    <w:p>
      <w:pPr>
        <w:jc w:val="left"/>
      </w:pPr>
      <w:r>
        <w:rPr>
          <w:rFonts w:ascii="Arial" w:hAnsi="Arial"/>
          <w:b w:val="0"/>
          <w:i w:val="0"/>
          <w:color w:val="000000"/>
          <w:sz w:val="17"/>
          <w:u w:val="single"/>
        </w:rPr>
        <w:t>triplet, using three distinct core reasoning modes, each of which focuses on inferring one part of the triplet given the others:</w:t>
      </w:r>
      <w:r>
        <w:rPr>
          <w:rFonts w:ascii="Arial" w:hAnsi="Arial"/>
          <w:b/>
          <w:i w:val="0"/>
          <w:color w:val="000000"/>
          <w:sz w:val="18"/>
          <w:u w:val="single"/>
        </w:rPr>
        <w:t xml:space="preserve"> Deduction</w:t>
      </w:r>
      <w:r>
        <w:rPr>
          <w:rFonts w:ascii="Arial" w:hAnsi="Arial"/>
          <w:b w:val="0"/>
          <w:i w:val="0"/>
          <w:color w:val="000000"/>
          <w:sz w:val="18"/>
          <w:u w:val="single"/>
        </w:rPr>
        <w:t>1.</w:t>
      </w:r>
      <w:r>
        <w:t xml:space="preserve"> </w:t>
      </w:r>
      <w:r>
        <w:rPr>
          <w:rFonts w:ascii="Arial" w:hAnsi="Arial"/>
          <w:b w:val="0"/>
          <w:i w:val="0"/>
          <w:color w:val="000000"/>
          <w:sz w:val="18"/>
          <w:u w:val="single"/>
        </w:rPr>
        <w:t>: predicting the output</w:t>
      </w:r>
      <w:r>
        <w:t xml:space="preserve"> </w:t>
      </w:r>
      <w:r>
        <w:rPr>
          <w:rFonts w:ascii="Arial" w:hAnsi="Arial"/>
          <w:b w:val="0"/>
          <w:i w:val="0"/>
          <w:color w:val="000000"/>
          <w:sz w:val="18"/>
          <w:u w:val="single"/>
        </w:rPr>
        <w:t xml:space="preserve"> given a program</w:t>
      </w:r>
      <w:r>
        <w:t xml:space="preserve"> </w:t>
      </w:r>
      <w:r>
        <w:rPr>
          <w:rFonts w:ascii="Arial" w:hAnsi="Arial"/>
          <w:b w:val="0"/>
          <w:i w:val="0"/>
          <w:color w:val="000000"/>
          <w:sz w:val="18"/>
          <w:u w:val="single"/>
        </w:rPr>
        <w:t xml:space="preserve"> and input</w:t>
      </w:r>
      <w:r>
        <w:t xml:space="preserve"> </w:t>
      </w:r>
      <w:r>
        <w:rPr>
          <w:rFonts w:ascii="Arial" w:hAnsi="Arial"/>
          <w:b w:val="0"/>
          <w:i w:val="0"/>
          <w:color w:val="000000"/>
          <w:sz w:val="18"/>
          <w:u w:val="single"/>
        </w:rPr>
        <w:t>, capturing step-by-step logical reasoning.</w:t>
      </w:r>
      <w:r>
        <w:rPr>
          <w:rFonts w:ascii="Arial" w:hAnsi="Arial"/>
          <w:b w:val="0"/>
          <w:i w:val="0"/>
          <w:color w:val="000000"/>
          <w:sz w:val="18"/>
          <w:u w:val="single"/>
        </w:rPr>
        <w:t xml:space="preserve"> o</w:t>
      </w:r>
      <w:r>
        <w:t xml:space="preserve"> </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i</w:t>
      </w:r>
    </w:p>
    <w:p>
      <w:pPr>
        <w:jc w:val="center"/>
      </w:pPr>
      <w:r>
        <w:rPr>
          <w:rFonts w:ascii="Arial" w:hAnsi="Arial"/>
          <w:b/>
          <w:i w:val="0"/>
          <w:color w:val="000000"/>
          <w:sz w:val="17"/>
          <w:u w:val="single"/>
        </w:rPr>
        <w:t xml:space="preserve"> Deduction</w:t>
      </w:r>
      <w:r>
        <w:rPr>
          <w:rFonts w:ascii="Arial" w:hAnsi="Arial"/>
          <w:b w:val="0"/>
          <w:i w:val="0"/>
          <w:color w:val="000000"/>
          <w:sz w:val="17"/>
          <w:u w:val="single"/>
        </w:rPr>
        <w:t>1.</w:t>
      </w:r>
      <w:r>
        <w:t xml:space="preserve"> </w:t>
      </w:r>
      <w:r>
        <w:rPr>
          <w:rFonts w:ascii="Arial" w:hAnsi="Arial"/>
          <w:b w:val="0"/>
          <w:i w:val="0"/>
          <w:color w:val="000000"/>
          <w:sz w:val="17"/>
          <w:u w:val="single"/>
        </w:rPr>
        <w:t>: predicting the output</w:t>
      </w:r>
      <w:r>
        <w:t xml:space="preserve"> </w:t>
      </w:r>
      <w:r>
        <w:rPr>
          <w:rFonts w:ascii="Arial" w:hAnsi="Arial"/>
          <w:b w:val="0"/>
          <w:i w:val="0"/>
          <w:color w:val="000000"/>
          <w:sz w:val="17"/>
          <w:u w:val="single"/>
        </w:rPr>
        <w:t xml:space="preserve"> given a program</w:t>
      </w:r>
      <w:r>
        <w:t xml:space="preserve"> </w:t>
      </w:r>
      <w:r>
        <w:rPr>
          <w:rFonts w:ascii="Arial" w:hAnsi="Arial"/>
          <w:b w:val="0"/>
          <w:i w:val="0"/>
          <w:color w:val="000000"/>
          <w:sz w:val="17"/>
          <w:u w:val="single"/>
        </w:rPr>
        <w:t xml:space="preserve"> and input</w:t>
      </w:r>
      <w:r>
        <w:t xml:space="preserve"> </w:t>
      </w:r>
      <w:r>
        <w:rPr>
          <w:rFonts w:ascii="Arial" w:hAnsi="Arial"/>
          <w:b w:val="0"/>
          <w:i w:val="0"/>
          <w:color w:val="000000"/>
          <w:sz w:val="17"/>
          <w:u w:val="single"/>
        </w:rPr>
        <w:t>, capturing step-by-step logical reasoning.</w:t>
      </w:r>
      <w:r>
        <w:rPr>
          <w:rFonts w:ascii="Arial" w:hAnsi="Arial"/>
          <w:b w:val="0"/>
          <w:i w:val="0"/>
          <w:color w:val="000000"/>
          <w:sz w:val="18"/>
          <w:u w:val="single"/>
        </w:rPr>
        <w:t xml:space="preserve"> =</w:t>
      </w:r>
      <w:r>
        <w:rPr>
          <w:rFonts w:ascii="Arial" w:hAnsi="Arial"/>
          <w:b w:val="0"/>
          <w:i w:val="0"/>
          <w:color w:val="000000"/>
          <w:sz w:val="18"/>
          <w:u w:val="single"/>
        </w:rPr>
        <w:t xml:space="preserve"> proposer</w:t>
      </w:r>
      <w:r>
        <w:rPr>
          <w:rFonts w:ascii="Arial" w:hAnsi="Arial"/>
          <w:b w:val="0"/>
          <w:i w:val="0"/>
          <w:color w:val="000000"/>
          <w:sz w:val="18"/>
          <w:u w:val="single"/>
        </w:rPr>
        <w:t>•</w:t>
      </w:r>
      <w:r>
        <w:rPr>
          <w:rFonts w:ascii="Arial" w:hAnsi="Arial"/>
          <w:b w:val="0"/>
          <w:i w:val="0"/>
          <w:color w:val="000000"/>
          <w:sz w:val="18"/>
          <w:u w:val="single"/>
        </w:rPr>
        <w:t xml:space="preserve"> As a</w:t>
      </w:r>
      <w:r>
        <w:t xml:space="preserve"> </w:t>
      </w:r>
      <w:r>
        <w:rPr>
          <w:rFonts w:ascii="Arial" w:hAnsi="Arial"/>
          <w:b w:val="0"/>
          <w:i w:val="0"/>
          <w:color w:val="000000"/>
          <w:sz w:val="18"/>
          <w:u w:val="single"/>
        </w:rPr>
        <w:t>, AZR is conditioned on the task type</w:t>
      </w:r>
      <w:r>
        <w:t xml:space="preserve"> </w:t>
      </w:r>
      <w:r>
        <w:rPr>
          <w:rFonts w:ascii="Arial" w:hAnsi="Arial"/>
          <w:b w:val="0"/>
          <w:i w:val="0"/>
          <w:color w:val="000000"/>
          <w:sz w:val="18"/>
          <w:u w:val="single"/>
        </w:rPr>
        <w:t xml:space="preserve"> deduction</w:t>
      </w:r>
      <w:r>
        <w:rPr>
          <w:rFonts w:ascii="Arial" w:hAnsi="Arial"/>
          <w:b w:val="0"/>
          <w:i w:val="0"/>
          <w:color w:val="000000"/>
          <w:sz w:val="18"/>
          <w:u w:val="single"/>
        </w:rPr>
        <w:t xml:space="preserve"> and</w:t>
      </w:r>
      <w:r>
        <w:t xml:space="preserve"> </w:t>
      </w:r>
      <w:r>
        <w:rPr>
          <w:rFonts w:ascii="Arial" w:hAnsi="Arial"/>
          <w:b w:val="0"/>
          <w:i w:val="0"/>
          <w:color w:val="000000"/>
          <w:sz w:val="18"/>
          <w:u w:val="single"/>
        </w:rPr>
        <w:t xml:space="preserve"> reference examples from the deduction buffer</w:t>
      </w:r>
      <w:r>
        <w:rPr>
          <w:rFonts w:ascii="Arial" w:hAnsi="Arial"/>
          <w:b w:val="0"/>
          <w:i w:val="0"/>
          <w:color w:val="000000"/>
          <w:sz w:val="17"/>
          <w:u w:val="single"/>
        </w:rPr>
        <w:t xml:space="preserve"> o</w:t>
      </w:r>
      <w:r>
        <w:t xml:space="preserve"> </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8"/>
          <w:u w:val="single"/>
        </w:rPr>
        <w:t xml:space="preserve"> D</w:t>
      </w:r>
      <w:r>
        <w:rPr>
          <w:rFonts w:ascii="Arial" w:hAnsi="Arial"/>
          <w:b w:val="0"/>
          <w:i w:val="0"/>
          <w:color w:val="000000"/>
          <w:sz w:val="18"/>
          <w:u w:val="single"/>
        </w:rPr>
        <w:t xml:space="preserve"> α</w:t>
      </w:r>
      <w:r>
        <w:t xml:space="preserve"> </w:t>
      </w:r>
      <w:r>
        <w:rPr>
          <w:rFonts w:ascii="Arial" w:hAnsi="Arial"/>
          <w:b w:val="0"/>
          <w:i w:val="0"/>
          <w:color w:val="000000"/>
          <w:sz w:val="18"/>
          <w:u w:val="single"/>
        </w:rPr>
        <w:t xml:space="preserve"> K</w:t>
      </w:r>
      <w:r>
        <w:t xml:space="preserve"> </w:t>
      </w:r>
      <w:r>
        <w:rPr>
          <w:rFonts w:ascii="Arial" w:hAnsi="Arial"/>
          <w:b w:val="0"/>
          <w:i w:val="0"/>
          <w:color w:val="000000"/>
          <w:sz w:val="16"/>
          <w:u w:val="single"/>
        </w:rPr>
        <w:t>deduction</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(all task buffers are outlined in Section</w:t>
      </w:r>
      <w:r>
        <w:rPr>
          <w:rFonts w:ascii="Arial" w:hAnsi="Arial"/>
          <w:b w:val="0"/>
          <w:i w:val="0"/>
          <w:color w:val="7D5AA6"/>
          <w:sz w:val="18"/>
          <w:u w:val="single"/>
        </w:rPr>
        <w:t xml:space="preserve"> 3.3</w:t>
      </w:r>
      <w:r>
        <w:rPr>
          <w:rFonts w:ascii="Arial" w:hAnsi="Arial"/>
          <w:b w:val="0"/>
          <w:i w:val="0"/>
          <w:color w:val="000000"/>
          <w:sz w:val="18"/>
          <w:u w:val="single"/>
        </w:rPr>
        <w:t>), and generates a pair</w:t>
      </w:r>
      <w:r>
        <w:t xml:space="preserve"> </w:t>
      </w:r>
      <w:r>
        <w:rPr>
          <w:rFonts w:ascii="Arial" w:hAnsi="Arial"/>
          <w:b w:val="0"/>
          <w:i w:val="0"/>
          <w:color w:val="000000"/>
          <w:sz w:val="18"/>
          <w:u w:val="single"/>
        </w:rPr>
        <w:t>. The environment</w:t>
      </w:r>
      <w:r>
        <w:t xml:space="preserve"> </w:t>
      </w:r>
      <w:r>
        <w:rPr>
          <w:rFonts w:ascii="Arial" w:hAnsi="Arial"/>
          <w:b w:val="0"/>
          <w:i w:val="0"/>
          <w:color w:val="000000"/>
          <w:sz w:val="18"/>
          <w:u w:val="single"/>
        </w:rPr>
        <w:t xml:space="preserve"> then executes</w:t>
      </w:r>
      <w:r>
        <w:t xml:space="preserve"> </w:t>
      </w:r>
      <w:r>
        <w:rPr>
          <w:rFonts w:ascii="Arial" w:hAnsi="Arial"/>
          <w:b w:val="0"/>
          <w:i w:val="0"/>
          <w:color w:val="000000"/>
          <w:sz w:val="18"/>
          <w:u w:val="single"/>
        </w:rPr>
        <w:t xml:space="preserve"> to compute</w:t>
      </w:r>
      <w:r>
        <w:t xml:space="preserve"> </w:t>
      </w:r>
      <w:r>
        <w:rPr>
          <w:rFonts w:ascii="Arial" w:hAnsi="Arial"/>
          <w:b w:val="0"/>
          <w:i w:val="0"/>
          <w:color w:val="000000"/>
          <w:sz w:val="18"/>
          <w:u w:val="single"/>
        </w:rPr>
        <w:t>,</w:t>
      </w:r>
      <w:r>
        <w:rPr>
          <w:rFonts w:ascii="Arial" w:hAnsi="Arial"/>
          <w:b w:val="0"/>
          <w:i w:val="0"/>
          <w:color w:val="000000"/>
          <w:sz w:val="17"/>
          <w:u w:val="single"/>
        </w:rPr>
        <w:t xml:space="preserve"> =</w:t>
      </w:r>
      <w:r>
        <w:rPr>
          <w:rFonts w:ascii="Arial" w:hAnsi="Arial"/>
          <w:b w:val="0"/>
          <w:i w:val="0"/>
          <w:color w:val="000000"/>
          <w:sz w:val="17"/>
          <w:u w:val="single"/>
        </w:rPr>
        <w:t xml:space="preserve"> proposer</w:t>
      </w:r>
      <w:r>
        <w:rPr>
          <w:rFonts w:ascii="Arial" w:hAnsi="Arial"/>
          <w:b w:val="0"/>
          <w:i w:val="0"/>
          <w:color w:val="000000"/>
          <w:sz w:val="17"/>
          <w:u w:val="single"/>
        </w:rPr>
        <w:t>• As a</w:t>
      </w:r>
      <w:r>
        <w:t xml:space="preserve"> </w:t>
      </w:r>
      <w:r>
        <w:rPr>
          <w:rFonts w:ascii="Arial" w:hAnsi="Arial"/>
          <w:b w:val="0"/>
          <w:i w:val="0"/>
          <w:color w:val="000000"/>
          <w:sz w:val="17"/>
          <w:u w:val="single"/>
        </w:rPr>
        <w:t>, AZR is conditioned on the task type</w:t>
      </w:r>
      <w:r>
        <w:t xml:space="preserve"> </w:t>
      </w:r>
      <w:r>
        <w:rPr>
          <w:rFonts w:ascii="Arial" w:hAnsi="Arial"/>
          <w:b w:val="0"/>
          <w:i w:val="0"/>
          <w:color w:val="000000"/>
          <w:sz w:val="17"/>
          <w:u w:val="single"/>
        </w:rPr>
        <w:t xml:space="preserve"> deduction and</w:t>
      </w:r>
      <w:r>
        <w:t xml:space="preserve"> </w:t>
      </w:r>
      <w:r>
        <w:rPr>
          <w:rFonts w:ascii="Arial" w:hAnsi="Arial"/>
          <w:b w:val="0"/>
          <w:i w:val="0"/>
          <w:color w:val="000000"/>
          <w:sz w:val="17"/>
          <w:u w:val="single"/>
        </w:rPr>
        <w:t xml:space="preserve"> reference examples from the deduction buffer</w:t>
      </w:r>
      <w:r>
        <w:rPr>
          <w:rFonts w:ascii="Arial" w:hAnsi="Arial"/>
          <w:b w:val="0"/>
          <w:i w:val="0"/>
          <w:color w:val="000000"/>
          <w:sz w:val="18"/>
          <w:u w:val="single"/>
        </w:rPr>
        <w:t>p, i</w:t>
      </w:r>
      <w:r>
        <w:t xml:space="preserve"> </w:t>
      </w:r>
      <w:r>
        <w:rPr>
          <w:rFonts w:ascii="Arial" w:hAnsi="Arial"/>
          <w:b w:val="0"/>
          <w:i w:val="0"/>
          <w:color w:val="000000"/>
          <w:sz w:val="18"/>
          <w:u w:val="single"/>
        </w:rPr>
        <w:t xml:space="preserve"> e</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 xml:space="preserve"> o</w:t>
      </w:r>
      <w:r>
        <w:rPr>
          <w:rFonts w:ascii="Arial" w:hAnsi="Arial"/>
          <w:b w:val="0"/>
          <w:i w:val="0"/>
          <w:color w:val="000000"/>
          <w:sz w:val="17"/>
          <w:u w:val="single"/>
        </w:rPr>
        <w:t xml:space="preserve"> D</w:t>
      </w:r>
      <w:r>
        <w:rPr>
          <w:rFonts w:ascii="Arial" w:hAnsi="Arial"/>
          <w:b w:val="0"/>
          <w:i w:val="0"/>
          <w:color w:val="000000"/>
          <w:sz w:val="17"/>
          <w:u w:val="single"/>
        </w:rPr>
        <w:t xml:space="preserve"> α</w:t>
      </w:r>
      <w:r>
        <w:t xml:space="preserve"> </w:t>
      </w:r>
      <w:r>
        <w:rPr>
          <w:rFonts w:ascii="Arial" w:hAnsi="Arial"/>
          <w:b w:val="0"/>
          <w:i w:val="0"/>
          <w:color w:val="000000"/>
          <w:sz w:val="17"/>
          <w:u w:val="single"/>
        </w:rPr>
        <w:t xml:space="preserve"> K</w:t>
      </w:r>
      <w:r>
        <w:t xml:space="preserve"> </w:t>
      </w:r>
      <w:r>
        <w:rPr>
          <w:rFonts w:ascii="Arial" w:hAnsi="Arial"/>
          <w:b w:val="0"/>
          <w:i w:val="0"/>
          <w:color w:val="000000"/>
          <w:sz w:val="16"/>
          <w:u w:val="single"/>
        </w:rPr>
        <w:t>deduction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completing the triplet</w:t>
      </w:r>
      <w:r>
        <w:t xml:space="preserve"> </w:t>
      </w:r>
      <w:r>
        <w:rPr>
          <w:rFonts w:ascii="Arial" w:hAnsi="Arial"/>
          <w:b w:val="0"/>
          <w:i w:val="0"/>
          <w:color w:val="000000"/>
          <w:sz w:val="18"/>
          <w:u w:val="single"/>
        </w:rPr>
        <w:t>, which is added to the buffer if non-error output was produced.</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000000"/>
          <w:sz w:val="17"/>
          <w:u w:val="single"/>
        </w:rPr>
        <w:t>)</w:t>
      </w:r>
      <w:r>
        <w:rPr>
          <w:rFonts w:ascii="Arial" w:hAnsi="Arial"/>
          <w:b w:val="0"/>
          <w:i w:val="0"/>
          <w:color w:val="000000"/>
          <w:sz w:val="17"/>
          <w:u w:val="single"/>
        </w:rPr>
        <w:t>(all task buffers are outlined in Section</w:t>
      </w:r>
      <w:r>
        <w:rPr>
          <w:rFonts w:ascii="Arial" w:hAnsi="Arial"/>
          <w:b w:val="0"/>
          <w:i w:val="0"/>
          <w:color w:val="7C5BA6"/>
          <w:sz w:val="17"/>
          <w:u w:val="single"/>
        </w:rPr>
        <w:t xml:space="preserve"> 3.3</w:t>
      </w:r>
      <w:r>
        <w:rPr>
          <w:rFonts w:ascii="Arial" w:hAnsi="Arial"/>
          <w:b w:val="0"/>
          <w:i w:val="0"/>
          <w:color w:val="000000"/>
          <w:sz w:val="17"/>
          <w:u w:val="single"/>
        </w:rPr>
        <w:t>), and generates a pair</w:t>
      </w:r>
      <w:r>
        <w:t xml:space="preserve"> </w:t>
      </w:r>
      <w:r>
        <w:rPr>
          <w:rFonts w:ascii="Arial" w:hAnsi="Arial"/>
          <w:b w:val="0"/>
          <w:i w:val="0"/>
          <w:color w:val="000000"/>
          <w:sz w:val="17"/>
          <w:u w:val="single"/>
        </w:rPr>
        <w:t>. The environment</w:t>
      </w:r>
      <w:r>
        <w:t xml:space="preserve"> </w:t>
      </w:r>
      <w:r>
        <w:rPr>
          <w:rFonts w:ascii="Arial" w:hAnsi="Arial"/>
          <w:b w:val="0"/>
          <w:i w:val="0"/>
          <w:color w:val="000000"/>
          <w:sz w:val="17"/>
          <w:u w:val="single"/>
        </w:rPr>
        <w:t xml:space="preserve"> then executes</w:t>
      </w:r>
      <w:r>
        <w:t xml:space="preserve"> </w:t>
      </w:r>
      <w:r>
        <w:rPr>
          <w:rFonts w:ascii="Arial" w:hAnsi="Arial"/>
          <w:b w:val="0"/>
          <w:i w:val="0"/>
          <w:color w:val="000000"/>
          <w:sz w:val="17"/>
          <w:u w:val="single"/>
        </w:rPr>
        <w:t xml:space="preserve"> to compute</w:t>
      </w:r>
      <w:r>
        <w:t xml:space="preserve"> </w:t>
      </w:r>
      <w:r>
        <w:rPr>
          <w:rFonts w:ascii="Arial" w:hAnsi="Arial"/>
          <w:b w:val="0"/>
          <w:i w:val="0"/>
          <w:color w:val="000000"/>
          <w:sz w:val="17"/>
          <w:u w:val="single"/>
        </w:rPr>
        <w:t>,</w:t>
      </w:r>
      <w:r>
        <w:rPr>
          <w:rFonts w:ascii="Arial" w:hAnsi="Arial"/>
          <w:b w:val="0"/>
          <w:i w:val="0"/>
          <w:color w:val="000000"/>
          <w:sz w:val="18"/>
          <w:u w:val="single"/>
        </w:rPr>
        <w:t>p, i, o</w:t>
      </w:r>
      <w:r>
        <w:t xml:space="preserve"> </w:t>
      </w:r>
      <w:r>
        <w:rPr>
          <w:rFonts w:ascii="Arial" w:hAnsi="Arial"/>
          <w:b w:val="0"/>
          <w:i w:val="0"/>
          <w:color w:val="000000"/>
          <w:sz w:val="17"/>
          <w:u w:val="single"/>
        </w:rPr>
        <w:t>p, i</w:t>
      </w:r>
      <w:r>
        <w:t xml:space="preserve"> </w:t>
      </w:r>
      <w:r>
        <w:rPr>
          <w:rFonts w:ascii="Arial" w:hAnsi="Arial"/>
          <w:b w:val="0"/>
          <w:i w:val="0"/>
          <w:color w:val="000000"/>
          <w:sz w:val="17"/>
          <w:u w:val="single"/>
        </w:rPr>
        <w:t xml:space="preserve"> e</w:t>
      </w:r>
      <w:r>
        <w:t xml:space="preserve"> </w:t>
      </w:r>
      <w:r>
        <w:rPr>
          <w:rFonts w:ascii="Arial" w:hAnsi="Arial"/>
          <w:b w:val="0"/>
          <w:i w:val="0"/>
          <w:color w:val="000000"/>
          <w:sz w:val="17"/>
          <w:u w:val="single"/>
        </w:rPr>
        <w:t xml:space="preserve"> p</w:t>
      </w:r>
      <w:r>
        <w:rPr>
          <w:rFonts w:ascii="Arial" w:hAnsi="Arial"/>
          <w:b w:val="0"/>
          <w:i w:val="0"/>
          <w:color w:val="000000"/>
          <w:sz w:val="17"/>
          <w:u w:val="single"/>
        </w:rPr>
        <w:t>i</w:t>
      </w:r>
      <w:r>
        <w:t xml:space="preserve"> </w:t>
      </w:r>
      <w:r>
        <w:rPr>
          <w:rFonts w:ascii="Arial" w:hAnsi="Arial"/>
          <w:b w:val="0"/>
          <w:i w:val="0"/>
          <w:color w:val="000000"/>
          <w:sz w:val="17"/>
          <w:u w:val="single"/>
        </w:rPr>
        <w:t xml:space="preserve"> o</w:t>
      </w:r>
    </w:p>
    <w:p>
      <w:pPr>
        <w:jc w:val="left"/>
      </w:pP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completing the triplet</w:t>
      </w:r>
      <w:r>
        <w:t xml:space="preserve"> </w:t>
      </w:r>
      <w:r>
        <w:rPr>
          <w:rFonts w:ascii="Arial" w:hAnsi="Arial"/>
          <w:b w:val="0"/>
          <w:i w:val="0"/>
          <w:color w:val="000000"/>
          <w:sz w:val="17"/>
          <w:u w:val="single"/>
        </w:rPr>
        <w:t>, which is added to the buffer if non-error output was produced.</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solver</w:t>
      </w:r>
      <w:r>
        <w:rPr>
          <w:rFonts w:ascii="Arial" w:hAnsi="Arial"/>
          <w:b w:val="0"/>
          <w:i w:val="0"/>
          <w:color w:val="000000"/>
          <w:sz w:val="18"/>
          <w:u w:val="single"/>
        </w:rPr>
        <w:t>•</w:t>
      </w:r>
      <w:r>
        <w:rPr>
          <w:rFonts w:ascii="Arial" w:hAnsi="Arial"/>
          <w:b w:val="0"/>
          <w:i w:val="0"/>
          <w:color w:val="000000"/>
          <w:sz w:val="18"/>
          <w:u w:val="single"/>
        </w:rPr>
        <w:t xml:space="preserve"> As a</w:t>
      </w:r>
      <w:r>
        <w:t xml:space="preserve"> </w:t>
      </w:r>
      <w:r>
        <w:rPr>
          <w:rFonts w:ascii="Arial" w:hAnsi="Arial"/>
          <w:b w:val="0"/>
          <w:i w:val="0"/>
          <w:color w:val="000000"/>
          <w:sz w:val="18"/>
          <w:u w:val="single"/>
        </w:rPr>
        <w:t>, the model receives</w:t>
      </w:r>
      <w:r>
        <w:t xml:space="preserve"> </w:t>
      </w:r>
      <w:r>
        <w:rPr>
          <w:rFonts w:ascii="Arial" w:hAnsi="Arial"/>
          <w:b w:val="0"/>
          <w:i w:val="0"/>
          <w:color w:val="000000"/>
          <w:sz w:val="18"/>
          <w:u w:val="single"/>
        </w:rPr>
        <w:t xml:space="preserve"> and predicts the output</w:t>
      </w:r>
      <w:r>
        <w:t xml:space="preserve"> </w:t>
      </w:r>
      <w:r>
        <w:rPr>
          <w:rFonts w:ascii="Arial" w:hAnsi="Arial"/>
          <w:b w:val="0"/>
          <w:i w:val="0"/>
          <w:color w:val="000000"/>
          <w:sz w:val="18"/>
          <w:u w:val="single"/>
        </w:rPr>
        <w:t>. The predicted output is verified using type-aware value equality</w:t>
      </w:r>
      <w:r>
        <w:rPr>
          <w:rFonts w:ascii="Arial" w:hAnsi="Arial"/>
          <w:b w:val="0"/>
          <w:i w:val="0"/>
          <w:color w:val="000000"/>
          <w:sz w:val="17"/>
          <w:u w:val="single"/>
        </w:rPr>
        <w:t>p, i, o</w:t>
      </w:r>
      <w:r>
        <w:rPr>
          <w:rFonts w:ascii="Arial" w:hAnsi="Arial"/>
          <w:b w:val="0"/>
          <w:i w:val="0"/>
          <w:color w:val="000000"/>
          <w:sz w:val="18"/>
          <w:u w:val="single"/>
        </w:rPr>
        <w:t>p, i</w:t>
      </w:r>
      <w:r>
        <w:t xml:space="preserve"> </w:t>
      </w:r>
      <w:r>
        <w:rPr>
          <w:rFonts w:ascii="Arial" w:hAnsi="Arial"/>
          <w:b w:val="0"/>
          <w:i w:val="0"/>
          <w:color w:val="000000"/>
          <w:sz w:val="18"/>
          <w:u w:val="single"/>
        </w:rPr>
        <w:t xml:space="preserve"> o</w:t>
      </w:r>
      <w:r>
        <w:rPr>
          <w:rFonts w:ascii="Arial" w:hAnsi="Arial"/>
          <w:b w:val="0"/>
          <w:i w:val="0"/>
          <w:color w:val="000000"/>
          <w:sz w:val="16"/>
          <w:u w:val="single"/>
        </w:rPr>
        <w:t>π</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8"/>
          <w:u w:val="single"/>
        </w:rPr>
        <w:t>in python to account for possible variations (such as set ordering or fractions).</w:t>
      </w:r>
      <w:r>
        <w:rPr>
          <w:rFonts w:ascii="Arial" w:hAnsi="Arial"/>
          <w:b w:val="0"/>
          <w:i w:val="0"/>
          <w:color w:val="000000"/>
          <w:sz w:val="17"/>
          <w:u w:val="single"/>
        </w:rPr>
        <w:t xml:space="preserve"> solver</w:t>
      </w:r>
      <w:r>
        <w:rPr>
          <w:rFonts w:ascii="Arial" w:hAnsi="Arial"/>
          <w:b w:val="0"/>
          <w:i w:val="0"/>
          <w:color w:val="000000"/>
          <w:sz w:val="17"/>
          <w:u w:val="single"/>
        </w:rPr>
        <w:t>• As a</w:t>
      </w:r>
      <w:r>
        <w:t xml:space="preserve"> </w:t>
      </w:r>
      <w:r>
        <w:rPr>
          <w:rFonts w:ascii="Arial" w:hAnsi="Arial"/>
          <w:b w:val="0"/>
          <w:i w:val="0"/>
          <w:color w:val="000000"/>
          <w:sz w:val="17"/>
          <w:u w:val="single"/>
        </w:rPr>
        <w:t>, the model receives</w:t>
      </w:r>
      <w:r>
        <w:t xml:space="preserve"> </w:t>
      </w:r>
      <w:r>
        <w:rPr>
          <w:rFonts w:ascii="Arial" w:hAnsi="Arial"/>
          <w:b w:val="0"/>
          <w:i w:val="0"/>
          <w:color w:val="000000"/>
          <w:sz w:val="17"/>
          <w:u w:val="single"/>
        </w:rPr>
        <w:t xml:space="preserve"> and predicts the output</w:t>
      </w:r>
      <w:r>
        <w:t xml:space="preserve"> </w:t>
      </w:r>
      <w:r>
        <w:rPr>
          <w:rFonts w:ascii="Arial" w:hAnsi="Arial"/>
          <w:b w:val="0"/>
          <w:i w:val="0"/>
          <w:color w:val="000000"/>
          <w:sz w:val="17"/>
          <w:u w:val="single"/>
        </w:rPr>
        <w:t>. The predicted output is verified using type-aware value equality</w:t>
      </w:r>
      <w:r>
        <w:rPr>
          <w:rFonts w:ascii="Arial" w:hAnsi="Arial"/>
          <w:b w:val="0"/>
          <w:i w:val="0"/>
          <w:color w:val="000000"/>
          <w:sz w:val="17"/>
          <w:u w:val="single"/>
        </w:rPr>
        <w:t>p, i</w:t>
      </w:r>
      <w:r>
        <w:t xml:space="preserve"> </w:t>
      </w:r>
      <w:r>
        <w:rPr>
          <w:rFonts w:ascii="Arial" w:hAnsi="Arial"/>
          <w:b w:val="0"/>
          <w:i w:val="0"/>
          <w:color w:val="000000"/>
          <w:sz w:val="17"/>
          <w:u w:val="single"/>
        </w:rPr>
        <w:t xml:space="preserve"> o</w:t>
      </w:r>
      <w:r>
        <w:rPr>
          <w:rFonts w:ascii="Arial" w:hAnsi="Arial"/>
          <w:b w:val="0"/>
          <w:i w:val="0"/>
          <w:color w:val="000000"/>
          <w:sz w:val="16"/>
          <w:u w:val="single"/>
        </w:rPr>
        <w:t>π</w:t>
      </w:r>
      <w:r>
        <w:rPr>
          <w:rFonts w:ascii="Arial" w:hAnsi="Arial"/>
          <w:b w:val="0"/>
          <w:i w:val="0"/>
          <w:color w:val="000000"/>
          <w:sz w:val="17"/>
          <w:u w:val="single"/>
        </w:rPr>
        <w:t>in python to account for possible variations (such as set ordering or fractions).</w:t>
      </w:r>
      <w:r>
        <w:rPr>
          <w:rFonts w:ascii="Arial" w:hAnsi="Arial"/>
          <w:b/>
          <w:i w:val="0"/>
          <w:color w:val="000000"/>
          <w:sz w:val="18"/>
          <w:u w:val="single"/>
        </w:rPr>
        <w:t xml:space="preserve"> Abduction</w:t>
      </w:r>
      <w:r>
        <w:rPr>
          <w:rFonts w:ascii="Arial" w:hAnsi="Arial"/>
          <w:b w:val="0"/>
          <w:i w:val="0"/>
          <w:color w:val="000000"/>
          <w:sz w:val="18"/>
          <w:u w:val="single"/>
        </w:rPr>
        <w:t>2.</w:t>
      </w:r>
      <w:r>
        <w:t xml:space="preserve"> </w:t>
      </w:r>
      <w:r>
        <w:rPr>
          <w:rFonts w:ascii="Arial" w:hAnsi="Arial"/>
          <w:b w:val="0"/>
          <w:i w:val="0"/>
          <w:color w:val="000000"/>
          <w:sz w:val="18"/>
          <w:u w:val="single"/>
        </w:rPr>
        <w:t>: inferring a plausible input</w:t>
      </w:r>
      <w:r>
        <w:t xml:space="preserve"> </w:t>
      </w:r>
      <w:r>
        <w:rPr>
          <w:rFonts w:ascii="Arial" w:hAnsi="Arial"/>
          <w:b w:val="0"/>
          <w:i w:val="0"/>
          <w:color w:val="000000"/>
          <w:sz w:val="18"/>
          <w:u w:val="single"/>
        </w:rPr>
        <w:t xml:space="preserve"> given the program</w:t>
      </w:r>
      <w:r>
        <w:t xml:space="preserve"> </w:t>
      </w:r>
      <w:r>
        <w:rPr>
          <w:rFonts w:ascii="Arial" w:hAnsi="Arial"/>
          <w:b w:val="0"/>
          <w:i w:val="0"/>
          <w:color w:val="000000"/>
          <w:sz w:val="18"/>
          <w:u w:val="single"/>
        </w:rPr>
        <w:t xml:space="preserve"> and an output</w:t>
      </w:r>
      <w:r>
        <w:t xml:space="preserve"> </w:t>
      </w:r>
      <w:r>
        <w:rPr>
          <w:rFonts w:ascii="Arial" w:hAnsi="Arial"/>
          <w:b w:val="0"/>
          <w:i w:val="0"/>
          <w:color w:val="000000"/>
          <w:sz w:val="18"/>
          <w:u w:val="single"/>
        </w:rPr>
        <w:t>, resembling trial-and-error or online search.</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o</w:t>
      </w:r>
    </w:p>
    <w:p>
      <w:pPr>
        <w:jc w:val="left"/>
      </w:pPr>
      <w:r>
        <w:rPr>
          <w:rFonts w:ascii="Arial" w:hAnsi="Arial"/>
          <w:b/>
          <w:i w:val="0"/>
          <w:color w:val="000000"/>
          <w:sz w:val="17"/>
          <w:u w:val="single"/>
        </w:rPr>
        <w:t xml:space="preserve"> Abduction</w:t>
      </w:r>
      <w:r>
        <w:rPr>
          <w:rFonts w:ascii="Arial" w:hAnsi="Arial"/>
          <w:b w:val="0"/>
          <w:i w:val="0"/>
          <w:color w:val="000000"/>
          <w:sz w:val="17"/>
          <w:u w:val="single"/>
        </w:rPr>
        <w:t>2.</w:t>
      </w:r>
      <w:r>
        <w:t xml:space="preserve"> </w:t>
      </w:r>
      <w:r>
        <w:rPr>
          <w:rFonts w:ascii="Arial" w:hAnsi="Arial"/>
          <w:b w:val="0"/>
          <w:i w:val="0"/>
          <w:color w:val="000000"/>
          <w:sz w:val="17"/>
          <w:u w:val="single"/>
        </w:rPr>
        <w:t xml:space="preserve"> given the program</w:t>
      </w:r>
      <w:r>
        <w:t xml:space="preserve"> </w:t>
      </w:r>
      <w:r>
        <w:rPr>
          <w:rFonts w:ascii="Arial" w:hAnsi="Arial"/>
          <w:b w:val="0"/>
          <w:i w:val="0"/>
          <w:color w:val="000000"/>
          <w:sz w:val="17"/>
          <w:u w:val="single"/>
        </w:rPr>
        <w:t xml:space="preserve"> and an output</w:t>
      </w:r>
      <w:r>
        <w:rPr>
          <w:rFonts w:ascii="Arial" w:hAnsi="Arial"/>
          <w:b w:val="0"/>
          <w:i w:val="0"/>
          <w:color w:val="000000"/>
          <w:sz w:val="17"/>
          <w:u w:val="single"/>
        </w:rPr>
        <w:t>: inferring a plausible input</w:t>
      </w:r>
      <w:r>
        <w:t xml:space="preserve"> </w:t>
      </w:r>
      <w:r>
        <w:rPr>
          <w:rFonts w:ascii="Arial" w:hAnsi="Arial"/>
          <w:b w:val="0"/>
          <w:i w:val="0"/>
          <w:color w:val="000000"/>
          <w:sz w:val="17"/>
          <w:u w:val="single"/>
        </w:rPr>
        <w:t>, resembling trial-and-error or online search.</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o</w:t>
      </w:r>
      <w:r>
        <w:rPr>
          <w:rFonts w:ascii="Arial" w:hAnsi="Arial"/>
          <w:b w:val="0"/>
          <w:i w:val="0"/>
          <w:color w:val="000000"/>
          <w:sz w:val="16"/>
          <w:u w:val="single"/>
        </w:rPr>
        <w:t>propose</w:t>
      </w:r>
      <w:r>
        <w:rPr>
          <w:rFonts w:ascii="Arial" w:hAnsi="Arial"/>
          <w:b w:val="0"/>
          <w:i w:val="0"/>
          <w:color w:val="000000"/>
          <w:sz w:val="18"/>
          <w:u w:val="single"/>
        </w:rPr>
        <w:t xml:space="preserve"> proposer</w:t>
      </w:r>
      <w:r>
        <w:rPr>
          <w:rFonts w:ascii="Arial" w:hAnsi="Arial"/>
          <w:b w:val="0"/>
          <w:i w:val="0"/>
          <w:color w:val="000000"/>
          <w:sz w:val="18"/>
          <w:u w:val="single"/>
        </w:rPr>
        <w:t xml:space="preserve"> As a</w:t>
      </w:r>
      <w:r>
        <w:t xml:space="preserve"> </w:t>
      </w:r>
      <w:r>
        <w:rPr>
          <w:rFonts w:ascii="Arial" w:hAnsi="Arial"/>
          <w:b w:val="0"/>
          <w:i w:val="0"/>
          <w:color w:val="000000"/>
          <w:sz w:val="18"/>
          <w:u w:val="single"/>
        </w:rPr>
        <w:t>, the policy</w:t>
      </w:r>
      <w:r>
        <w:t xml:space="preserve"> </w:t>
      </w:r>
      <w:r>
        <w:rPr>
          <w:rFonts w:ascii="Arial" w:hAnsi="Arial"/>
          <w:b w:val="0"/>
          <w:i w:val="0"/>
          <w:color w:val="000000"/>
          <w:sz w:val="18"/>
          <w:u w:val="single"/>
        </w:rPr>
        <w:t>’s input and output is almost the same as the proposer for the deduction task, except that the task</w:t>
      </w:r>
      <w:r>
        <w:rPr>
          <w:rFonts w:ascii="Arial" w:hAnsi="Arial"/>
          <w:b w:val="0"/>
          <w:i w:val="0"/>
          <w:color w:val="000000"/>
          <w:sz w:val="18"/>
          <w:u w:val="single"/>
        </w:rPr>
        <w:t>•</w:t>
      </w:r>
      <w:r>
        <w:t xml:space="preserve"> </w:t>
      </w:r>
      <w:r>
        <w:rPr>
          <w:rFonts w:ascii="Arial" w:hAnsi="Arial"/>
          <w:b w:val="0"/>
          <w:i w:val="0"/>
          <w:color w:val="000000"/>
          <w:sz w:val="18"/>
          <w:u w:val="single"/>
        </w:rPr>
        <w:t xml:space="preserve"> π</w:t>
      </w:r>
      <w:r>
        <w:t xml:space="preserve"> </w:t>
      </w:r>
      <w:r>
        <w:rPr>
          <w:rFonts w:ascii="Arial" w:hAnsi="Arial"/>
          <w:b w:val="0"/>
          <w:i w:val="0"/>
          <w:color w:val="000000"/>
          <w:sz w:val="16"/>
          <w:u w:val="single"/>
        </w:rPr>
        <w:t>propose</w:t>
      </w:r>
      <w:r>
        <w:rPr>
          <w:rFonts w:ascii="Arial" w:hAnsi="Arial"/>
          <w:b w:val="0"/>
          <w:i w:val="0"/>
          <w:color w:val="000000"/>
          <w:sz w:val="17"/>
          <w:u w:val="single"/>
        </w:rPr>
        <w:t xml:space="preserve"> proposer</w:t>
      </w:r>
      <w:r>
        <w:rPr>
          <w:rFonts w:ascii="Arial" w:hAnsi="Arial"/>
          <w:b w:val="0"/>
          <w:i w:val="0"/>
          <w:color w:val="000000"/>
          <w:sz w:val="17"/>
          <w:u w:val="single"/>
        </w:rPr>
        <w:t>• As a</w:t>
      </w:r>
      <w:r>
        <w:t xml:space="preserve"> </w:t>
      </w:r>
      <w:r>
        <w:rPr>
          <w:rFonts w:ascii="Arial" w:hAnsi="Arial"/>
          <w:b w:val="0"/>
          <w:i w:val="0"/>
          <w:color w:val="000000"/>
          <w:sz w:val="17"/>
          <w:u w:val="single"/>
        </w:rPr>
        <w:t>, the policy</w:t>
      </w:r>
      <w:r>
        <w:t xml:space="preserve"> </w:t>
      </w:r>
      <w:r>
        <w:rPr>
          <w:rFonts w:ascii="Arial" w:hAnsi="Arial"/>
          <w:b w:val="0"/>
          <w:i w:val="0"/>
          <w:color w:val="000000"/>
          <w:sz w:val="17"/>
          <w:u w:val="single"/>
        </w:rPr>
        <w:t>’s input and output is almost the same as the proposer for the deduction task, except that the task</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7"/>
          <w:u w:val="single"/>
        </w:rPr>
        <w:t xml:space="preserve"> π</w:t>
      </w:r>
      <w:r>
        <w:rPr>
          <w:rFonts w:ascii="Arial" w:hAnsi="Arial"/>
          <w:b w:val="0"/>
          <w:i w:val="0"/>
          <w:color w:val="000000"/>
          <w:sz w:val="18"/>
          <w:u w:val="single"/>
        </w:rPr>
        <w:t>type</w:t>
      </w:r>
      <w:r>
        <w:t xml:space="preserve"> </w:t>
      </w:r>
      <w:r>
        <w:rPr>
          <w:rFonts w:ascii="Arial" w:hAnsi="Arial"/>
          <w:b w:val="0"/>
          <w:i w:val="0"/>
          <w:color w:val="000000"/>
          <w:sz w:val="18"/>
          <w:u w:val="single"/>
        </w:rPr>
        <w:t xml:space="preserve"> abduction</w:t>
      </w:r>
      <w:r>
        <w:rPr>
          <w:rFonts w:ascii="Arial" w:hAnsi="Arial"/>
          <w:b w:val="0"/>
          <w:i w:val="0"/>
          <w:color w:val="000000"/>
          <w:sz w:val="18"/>
          <w:u w:val="single"/>
        </w:rPr>
        <w:t xml:space="preserve"> is changed as an input. The model generates a pair</w:t>
      </w:r>
      <w:r>
        <w:t xml:space="preserve"> </w:t>
      </w:r>
      <w:r>
        <w:rPr>
          <w:rFonts w:ascii="Arial" w:hAnsi="Arial"/>
          <w:b w:val="0"/>
          <w:i w:val="0"/>
          <w:color w:val="000000"/>
          <w:sz w:val="18"/>
          <w:u w:val="single"/>
        </w:rPr>
        <w:t xml:space="preserve"> conditioned on</w:t>
      </w:r>
      <w:r>
        <w:t xml:space="preserve"> </w:t>
      </w:r>
      <w:r>
        <w:rPr>
          <w:rFonts w:ascii="Arial" w:hAnsi="Arial"/>
          <w:b w:val="0"/>
          <w:i w:val="0"/>
          <w:color w:val="000000"/>
          <w:sz w:val="18"/>
          <w:u w:val="single"/>
        </w:rPr>
        <w:t xml:space="preserve"> and reference examples. Then we</w:t>
      </w:r>
      <w:r>
        <w:rPr>
          <w:rFonts w:ascii="Arial" w:hAnsi="Arial"/>
          <w:b w:val="0"/>
          <w:i w:val="0"/>
          <w:color w:val="000000"/>
          <w:sz w:val="18"/>
          <w:u w:val="single"/>
        </w:rPr>
        <w:t xml:space="preserve"> α</w:t>
      </w:r>
      <w:r>
        <w:t xml:space="preserve"> </w:t>
      </w:r>
      <w:r>
        <w:rPr>
          <w:rFonts w:ascii="Arial" w:hAnsi="Arial"/>
          <w:b w:val="0"/>
          <w:i w:val="0"/>
          <w:color w:val="000000"/>
          <w:sz w:val="18"/>
          <w:u w:val="single"/>
        </w:rPr>
        <w:t>p, i</w:t>
      </w:r>
      <w:r>
        <w:t xml:space="preserve"> </w:t>
      </w:r>
      <w:r>
        <w:rPr>
          <w:rFonts w:ascii="Arial" w:hAnsi="Arial"/>
          <w:b w:val="0"/>
          <w:i w:val="0"/>
          <w:color w:val="000000"/>
          <w:sz w:val="18"/>
          <w:u w:val="single"/>
        </w:rPr>
        <w:t xml:space="preserve"> α</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type</w:t>
      </w:r>
      <w:r>
        <w:t xml:space="preserve"> </w:t>
      </w:r>
      <w:r>
        <w:rPr>
          <w:rFonts w:ascii="Arial" w:hAnsi="Arial"/>
          <w:b w:val="0"/>
          <w:i w:val="0"/>
          <w:color w:val="000000"/>
          <w:sz w:val="17"/>
          <w:u w:val="single"/>
        </w:rPr>
        <w:t xml:space="preserve"> abduction is changed as an input. The model generates a pair</w:t>
      </w:r>
      <w:r>
        <w:t xml:space="preserve"> </w:t>
      </w:r>
      <w:r>
        <w:rPr>
          <w:rFonts w:ascii="Arial" w:hAnsi="Arial"/>
          <w:b w:val="0"/>
          <w:i w:val="0"/>
          <w:color w:val="000000"/>
          <w:sz w:val="17"/>
          <w:u w:val="single"/>
        </w:rPr>
        <w:t xml:space="preserve"> conditioned on</w:t>
      </w:r>
      <w:r>
        <w:t xml:space="preserve"> </w:t>
      </w:r>
      <w:r>
        <w:rPr>
          <w:rFonts w:ascii="Arial" w:hAnsi="Arial"/>
          <w:b w:val="0"/>
          <w:i w:val="0"/>
          <w:color w:val="000000"/>
          <w:sz w:val="17"/>
          <w:u w:val="single"/>
        </w:rPr>
        <w:t xml:space="preserve"> and reference examples. Then we</w:t>
      </w:r>
      <w:r>
        <w:rPr>
          <w:rFonts w:ascii="Arial" w:hAnsi="Arial"/>
          <w:b w:val="0"/>
          <w:i w:val="0"/>
          <w:color w:val="000000"/>
          <w:sz w:val="17"/>
          <w:u w:val="single"/>
        </w:rPr>
        <w:t xml:space="preserve"> α</w:t>
      </w:r>
      <w:r>
        <w:t xml:space="preserve"> </w:t>
      </w:r>
      <w:r>
        <w:rPr>
          <w:rFonts w:ascii="Arial" w:hAnsi="Arial"/>
          <w:b w:val="0"/>
          <w:i w:val="0"/>
          <w:color w:val="000000"/>
          <w:sz w:val="17"/>
          <w:u w:val="single"/>
        </w:rPr>
        <w:t>p, i</w:t>
      </w:r>
      <w:r>
        <w:t xml:space="preserve"> </w:t>
      </w:r>
      <w:r>
        <w:rPr>
          <w:rFonts w:ascii="Arial" w:hAnsi="Arial"/>
          <w:b w:val="0"/>
          <w:i w:val="0"/>
          <w:color w:val="000000"/>
          <w:sz w:val="17"/>
          <w:u w:val="single"/>
        </w:rPr>
        <w:t xml:space="preserve"> α</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executes</w:t>
      </w:r>
      <w:r>
        <w:t xml:space="preserve"> </w:t>
      </w:r>
      <w:r>
        <w:rPr>
          <w:rFonts w:ascii="Arial" w:hAnsi="Arial"/>
          <w:b w:val="0"/>
          <w:i w:val="0"/>
          <w:color w:val="000000"/>
          <w:sz w:val="18"/>
          <w:u w:val="single"/>
        </w:rPr>
        <w:t xml:space="preserve"> and get the triplet</w:t>
      </w:r>
      <w:r>
        <w:t xml:space="preserve"> </w:t>
      </w:r>
      <w:r>
        <w:rPr>
          <w:rFonts w:ascii="Arial" w:hAnsi="Arial"/>
          <w:b w:val="0"/>
          <w:i w:val="0"/>
          <w:color w:val="000000"/>
          <w:sz w:val="18"/>
          <w:u w:val="single"/>
        </w:rPr>
        <w:t>.</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p, i, o</w:t>
      </w:r>
      <w:r>
        <w:rPr>
          <w:rFonts w:ascii="Arial" w:hAnsi="Arial"/>
          <w:b w:val="0"/>
          <w:i w:val="0"/>
          <w:color w:val="000000"/>
          <w:sz w:val="17"/>
          <w:u w:val="single"/>
        </w:rPr>
        <w:t>(</w:t>
      </w:r>
      <w:r>
        <w:rPr>
          <w:rFonts w:ascii="Arial" w:hAnsi="Arial"/>
          <w:b w:val="0"/>
          <w:i w:val="0"/>
          <w:color w:val="000000"/>
          <w:sz w:val="17"/>
          <w:u w:val="single"/>
        </w:rPr>
        <w:t>)</w:t>
      </w:r>
      <w:r>
        <w:t xml:space="preserve"> </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executes</w:t>
      </w:r>
      <w:r>
        <w:t xml:space="preserve"> </w:t>
      </w:r>
      <w:r>
        <w:rPr>
          <w:rFonts w:ascii="Arial" w:hAnsi="Arial"/>
          <w:b w:val="0"/>
          <w:i w:val="0"/>
          <w:color w:val="000000"/>
          <w:sz w:val="17"/>
          <w:u w:val="single"/>
        </w:rPr>
        <w:t xml:space="preserve"> and get the triplet</w:t>
      </w:r>
      <w:r>
        <w:t xml:space="preserve"> </w:t>
      </w:r>
      <w:r>
        <w:rPr>
          <w:rFonts w:ascii="Arial" w:hAnsi="Arial"/>
          <w:b w:val="0"/>
          <w:i w:val="0"/>
          <w:color w:val="000000"/>
          <w:sz w:val="17"/>
          <w:u w:val="single"/>
        </w:rPr>
        <w:t>.</w:t>
      </w:r>
      <w:r>
        <w:rPr>
          <w:rFonts w:ascii="Arial" w:hAnsi="Arial"/>
          <w:b w:val="0"/>
          <w:i w:val="0"/>
          <w:color w:val="000000"/>
          <w:sz w:val="17"/>
          <w:u w:val="single"/>
        </w:rPr>
        <w:t xml:space="preserve"> p</w:t>
      </w:r>
      <w:r>
        <w:rPr>
          <w:rFonts w:ascii="Arial" w:hAnsi="Arial"/>
          <w:b w:val="0"/>
          <w:i w:val="0"/>
          <w:color w:val="000000"/>
          <w:sz w:val="17"/>
          <w:u w:val="single"/>
        </w:rPr>
        <w:t>i</w:t>
      </w:r>
      <w:r>
        <w:t xml:space="preserve"> </w:t>
      </w:r>
      <w:r>
        <w:rPr>
          <w:rFonts w:ascii="Arial" w:hAnsi="Arial"/>
          <w:b w:val="0"/>
          <w:i w:val="0"/>
          <w:color w:val="000000"/>
          <w:sz w:val="17"/>
          <w:u w:val="single"/>
        </w:rPr>
        <w:t>p, i, o</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w:t>
      </w:r>
      <w:r>
        <w:rPr>
          <w:rFonts w:ascii="Arial" w:hAnsi="Arial"/>
          <w:b w:val="0"/>
          <w:i w:val="0"/>
          <w:color w:val="000000"/>
          <w:sz w:val="18"/>
          <w:u w:val="single"/>
        </w:rPr>
        <w:t xml:space="preserve"> solver</w:t>
      </w:r>
      <w:r>
        <w:rPr>
          <w:rFonts w:ascii="Arial" w:hAnsi="Arial"/>
          <w:b w:val="0"/>
          <w:i w:val="0"/>
          <w:color w:val="000000"/>
          <w:sz w:val="18"/>
          <w:u w:val="single"/>
        </w:rPr>
        <w:t xml:space="preserve"> As a</w:t>
      </w:r>
      <w:r>
        <w:t xml:space="preserve"> </w:t>
      </w:r>
      <w:r>
        <w:rPr>
          <w:rFonts w:ascii="Arial" w:hAnsi="Arial"/>
          <w:b w:val="0"/>
          <w:i w:val="0"/>
          <w:color w:val="000000"/>
          <w:sz w:val="18"/>
          <w:u w:val="single"/>
        </w:rPr>
        <w:t>, the model receives</w:t>
      </w:r>
      <w:r>
        <w:t xml:space="preserve"> </w:t>
      </w:r>
      <w:r>
        <w:rPr>
          <w:rFonts w:ascii="Arial" w:hAnsi="Arial"/>
          <w:b w:val="0"/>
          <w:i w:val="0"/>
          <w:color w:val="000000"/>
          <w:sz w:val="18"/>
          <w:u w:val="single"/>
        </w:rPr>
        <w:t xml:space="preserve"> and predicts</w:t>
      </w:r>
      <w:r>
        <w:t xml:space="preserve"> </w:t>
      </w:r>
      <w:r>
        <w:rPr>
          <w:rFonts w:ascii="Arial" w:hAnsi="Arial"/>
          <w:b w:val="0"/>
          <w:i w:val="0"/>
          <w:color w:val="000000"/>
          <w:sz w:val="18"/>
          <w:u w:val="single"/>
        </w:rPr>
        <w:t>. The solution is verified by checking whether</w:t>
      </w:r>
      <w:r>
        <w:t xml:space="preserve"> </w:t>
      </w:r>
      <w:r>
        <w:rPr>
          <w:rFonts w:ascii="Arial" w:hAnsi="Arial"/>
          <w:b w:val="0"/>
          <w:i w:val="0"/>
          <w:color w:val="000000"/>
          <w:sz w:val="18"/>
          <w:u w:val="single"/>
        </w:rPr>
        <w:t>. Since programs</w:t>
      </w:r>
      <w:r>
        <w:rPr>
          <w:rFonts w:ascii="Arial" w:hAnsi="Arial"/>
          <w:b w:val="0"/>
          <w:i w:val="0"/>
          <w:color w:val="000000"/>
          <w:sz w:val="18"/>
          <w:u w:val="single"/>
        </w:rPr>
        <w:t>•</w:t>
      </w:r>
      <w:r>
        <w:t xml:space="preserve"> </w:t>
      </w:r>
      <w:r>
        <w:rPr>
          <w:rFonts w:ascii="Arial" w:hAnsi="Arial"/>
          <w:b w:val="0"/>
          <w:i w:val="0"/>
          <w:color w:val="000000"/>
          <w:sz w:val="18"/>
          <w:u w:val="single"/>
        </w:rPr>
        <w:t>p, o</w:t>
      </w:r>
      <w: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 xml:space="preserve"> o</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 =</w:t>
      </w:r>
      <w:r>
        <w:rPr>
          <w:rFonts w:ascii="Arial" w:hAnsi="Arial"/>
          <w:b w:val="0"/>
          <w:i w:val="0"/>
          <w:color w:val="000000"/>
          <w:sz w:val="17"/>
          <w:u w:val="single"/>
        </w:rPr>
        <w:t xml:space="preserve"> solver</w:t>
      </w:r>
      <w:r>
        <w:rPr>
          <w:rFonts w:ascii="Arial" w:hAnsi="Arial"/>
          <w:b w:val="0"/>
          <w:i w:val="0"/>
          <w:color w:val="000000"/>
          <w:sz w:val="17"/>
          <w:u w:val="single"/>
        </w:rPr>
        <w:t>• As a</w:t>
      </w:r>
      <w:r>
        <w:t xml:space="preserve"> </w:t>
      </w:r>
      <w:r>
        <w:rPr>
          <w:rFonts w:ascii="Arial" w:hAnsi="Arial"/>
          <w:b w:val="0"/>
          <w:i w:val="0"/>
          <w:color w:val="000000"/>
          <w:sz w:val="17"/>
          <w:u w:val="single"/>
        </w:rPr>
        <w:t>, the model receives</w:t>
      </w:r>
      <w:r>
        <w:t xml:space="preserve"> </w:t>
      </w:r>
      <w:r>
        <w:rPr>
          <w:rFonts w:ascii="Arial" w:hAnsi="Arial"/>
          <w:b w:val="0"/>
          <w:i w:val="0"/>
          <w:color w:val="000000"/>
          <w:sz w:val="17"/>
          <w:u w:val="single"/>
        </w:rPr>
        <w:t xml:space="preserve"> and predicts</w:t>
      </w:r>
      <w:r>
        <w:t xml:space="preserve"> </w:t>
      </w:r>
      <w:r>
        <w:rPr>
          <w:rFonts w:ascii="Arial" w:hAnsi="Arial"/>
          <w:b w:val="0"/>
          <w:i w:val="0"/>
          <w:color w:val="000000"/>
          <w:sz w:val="17"/>
          <w:u w:val="single"/>
        </w:rPr>
        <w:t>. The solution is verified by checking whether</w:t>
      </w:r>
      <w:r>
        <w:t xml:space="preserve"> </w:t>
      </w:r>
      <w:r>
        <w:rPr>
          <w:rFonts w:ascii="Arial" w:hAnsi="Arial"/>
          <w:b w:val="0"/>
          <w:i w:val="0"/>
          <w:color w:val="000000"/>
          <w:sz w:val="17"/>
          <w:u w:val="single"/>
        </w:rPr>
        <w:t>. Since programs</w:t>
      </w:r>
      <w:r>
        <w:rPr>
          <w:rFonts w:ascii="Arial" w:hAnsi="Arial"/>
          <w:b w:val="0"/>
          <w:i w:val="0"/>
          <w:color w:val="000000"/>
          <w:sz w:val="16"/>
          <w:u w:val="single"/>
        </w:rPr>
        <w:t>π</w:t>
      </w:r>
      <w:r>
        <w:t xml:space="preserve"> </w:t>
      </w:r>
      <w:r>
        <w:rPr>
          <w:rFonts w:ascii="Arial" w:hAnsi="Arial"/>
          <w:b w:val="0"/>
          <w:i w:val="0"/>
          <w:color w:val="000000"/>
          <w:sz w:val="16"/>
          <w:u w:val="single"/>
        </w:rPr>
        <w:t>π</w:t>
      </w:r>
      <w:r>
        <w:rPr>
          <w:rFonts w:ascii="Arial" w:hAnsi="Arial"/>
          <w:b w:val="0"/>
          <w:i w:val="0"/>
          <w:color w:val="000000"/>
          <w:sz w:val="17"/>
          <w:u w:val="single"/>
        </w:rPr>
        <w:t>p, o</w:t>
      </w:r>
      <w: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p</w:t>
      </w:r>
      <w:r>
        <w:rPr>
          <w:rFonts w:ascii="Arial" w:hAnsi="Arial"/>
          <w:b w:val="0"/>
          <w:i w:val="0"/>
          <w:color w:val="000000"/>
          <w:sz w:val="17"/>
          <w:u w:val="single"/>
        </w:rPr>
        <w:t>i</w:t>
      </w:r>
      <w:r>
        <w:t xml:space="preserve"> </w:t>
      </w:r>
      <w:r>
        <w:rPr>
          <w:rFonts w:ascii="Arial" w:hAnsi="Arial"/>
          <w:b w:val="0"/>
          <w:i w:val="0"/>
          <w:color w:val="000000"/>
          <w:sz w:val="17"/>
          <w:u w:val="single"/>
        </w:rPr>
        <w:t xml:space="preserve"> o</w:t>
      </w:r>
      <w:r>
        <w:rPr>
          <w:rFonts w:ascii="Arial" w:hAnsi="Arial"/>
          <w:b w:val="0"/>
          <w:i w:val="0"/>
          <w:color w:val="000000"/>
          <w:sz w:val="18"/>
          <w:u w:val="single"/>
        </w:rPr>
        <w:t xml:space="preserve"> output</w:t>
      </w:r>
      <w:r>
        <w:rPr>
          <w:rFonts w:ascii="Arial" w:hAnsi="Arial"/>
          <w:b w:val="0"/>
          <w:i w:val="0"/>
          <w:color w:val="000000"/>
          <w:sz w:val="18"/>
          <w:u w:val="single"/>
        </w:rPr>
        <w:t>may not be bĳective, we use</w:t>
      </w:r>
      <w:r>
        <w:t xml:space="preserve"> </w:t>
      </w:r>
      <w:r>
        <w:rPr>
          <w:rFonts w:ascii="Arial" w:hAnsi="Arial"/>
          <w:b w:val="0"/>
          <w:i w:val="0"/>
          <w:color w:val="000000"/>
          <w:sz w:val="18"/>
          <w:u w:val="single"/>
        </w:rPr>
        <w:t xml:space="preserve"> value equivalence rather than requiring exact input matches.</w:t>
      </w:r>
      <w:r>
        <w:rPr>
          <w:rFonts w:ascii="Arial" w:hAnsi="Arial"/>
          <w:b w:val="0"/>
          <w:i w:val="0"/>
          <w:color w:val="000000"/>
          <w:sz w:val="16"/>
          <w:u w:val="single"/>
        </w:rPr>
        <w:t>π</w:t>
      </w:r>
      <w:r>
        <w:t xml:space="preserve"> </w:t>
      </w:r>
      <w:r>
        <w:rPr>
          <w:rFonts w:ascii="Arial" w:hAnsi="Arial"/>
          <w:b w:val="0"/>
          <w:i w:val="0"/>
          <w:color w:val="000000"/>
          <w:sz w:val="16"/>
          <w:u w:val="single"/>
        </w:rPr>
        <w:t>π</w:t>
      </w:r>
      <w:r>
        <w:rPr>
          <w:rFonts w:ascii="Arial" w:hAnsi="Arial"/>
          <w:b w:val="0"/>
          <w:i w:val="0"/>
          <w:color w:val="000000"/>
          <w:sz w:val="17"/>
          <w:u w:val="single"/>
        </w:rPr>
        <w:t xml:space="preserve"> output</w:t>
      </w:r>
      <w:r>
        <w:rPr>
          <w:rFonts w:ascii="Arial" w:hAnsi="Arial"/>
          <w:b w:val="0"/>
          <w:i w:val="0"/>
          <w:color w:val="000000"/>
          <w:sz w:val="17"/>
          <w:u w:val="single"/>
        </w:rPr>
        <w:t>may not be bijective, we use</w:t>
      </w:r>
      <w:r>
        <w:t xml:space="preserve"> </w:t>
      </w:r>
      <w:r>
        <w:rPr>
          <w:rFonts w:ascii="Arial" w:hAnsi="Arial"/>
          <w:b w:val="0"/>
          <w:i w:val="0"/>
          <w:color w:val="000000"/>
          <w:sz w:val="17"/>
          <w:u w:val="single"/>
        </w:rPr>
        <w:t xml:space="preserve"> value equivalence rather than requiring exact input matches.</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i w:val="0"/>
          <w:color w:val="000000"/>
          <w:sz w:val="18"/>
          <w:u w:val="single"/>
        </w:rPr>
        <w:t xml:space="preserve"> Induction:</w:t>
      </w:r>
      <w:r>
        <w:rPr>
          <w:rFonts w:ascii="Arial" w:hAnsi="Arial"/>
          <w:b w:val="0"/>
          <w:i w:val="0"/>
          <w:color w:val="000000"/>
          <w:sz w:val="18"/>
          <w:u w:val="single"/>
        </w:rPr>
        <w:t>3.</w:t>
      </w:r>
      <w:r>
        <w:t xml:space="preserve"> </w:t>
      </w:r>
      <w:r>
        <w:rPr>
          <w:rFonts w:ascii="Arial" w:hAnsi="Arial"/>
          <w:b w:val="0"/>
          <w:i w:val="0"/>
          <w:color w:val="000000"/>
          <w:sz w:val="18"/>
          <w:u w:val="single"/>
        </w:rPr>
        <w:t xml:space="preserve"> synthesizing a program</w:t>
      </w:r>
      <w:r>
        <w:t xml:space="preserve"> </w:t>
      </w:r>
      <w:r>
        <w:rPr>
          <w:rFonts w:ascii="Arial" w:hAnsi="Arial"/>
          <w:b w:val="0"/>
          <w:i w:val="0"/>
          <w:color w:val="000000"/>
          <w:sz w:val="18"/>
          <w:u w:val="single"/>
        </w:rPr>
        <w:t xml:space="preserve"> from a set of in-out examples</w:t>
      </w:r>
      <w:r>
        <w:t xml:space="preserve"> </w:t>
      </w:r>
      <w:r>
        <w:rPr>
          <w:rFonts w:ascii="Arial" w:hAnsi="Arial"/>
          <w:b w:val="0"/>
          <w:i w:val="0"/>
          <w:color w:val="000000"/>
          <w:sz w:val="18"/>
          <w:u w:val="single"/>
        </w:rPr>
        <w:t>, requiring generalization from partial information.</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p</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o</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i w:val="0"/>
          <w:color w:val="000000"/>
          <w:sz w:val="17"/>
          <w:u w:val="single"/>
        </w:rPr>
        <w:t xml:space="preserve"> Induction:</w:t>
      </w:r>
      <w:r>
        <w:rPr>
          <w:rFonts w:ascii="Arial" w:hAnsi="Arial"/>
          <w:b w:val="0"/>
          <w:i w:val="0"/>
          <w:color w:val="000000"/>
          <w:sz w:val="17"/>
          <w:u w:val="single"/>
        </w:rPr>
        <w:t>3.</w:t>
      </w:r>
      <w:r>
        <w:t xml:space="preserve"> </w:t>
      </w:r>
      <w:r>
        <w:rPr>
          <w:rFonts w:ascii="Arial" w:hAnsi="Arial"/>
          <w:b w:val="0"/>
          <w:i w:val="0"/>
          <w:color w:val="000000"/>
          <w:sz w:val="17"/>
          <w:u w:val="single"/>
        </w:rPr>
        <w:t xml:space="preserve"> synthesizing a program</w:t>
      </w:r>
      <w:r>
        <w:t xml:space="preserve"> </w:t>
      </w:r>
      <w:r>
        <w:rPr>
          <w:rFonts w:ascii="Arial" w:hAnsi="Arial"/>
          <w:b w:val="0"/>
          <w:i w:val="0"/>
          <w:color w:val="000000"/>
          <w:sz w:val="17"/>
          <w:u w:val="single"/>
        </w:rPr>
        <w:t xml:space="preserve"> from a set of in-out examples</w:t>
      </w:r>
      <w:r>
        <w:t xml:space="preserve"> </w:t>
      </w:r>
      <w:r>
        <w:rPr>
          <w:rFonts w:ascii="Arial" w:hAnsi="Arial"/>
          <w:b w:val="0"/>
          <w:i w:val="0"/>
          <w:color w:val="000000"/>
          <w:sz w:val="17"/>
          <w:u w:val="single"/>
        </w:rPr>
        <w:t>, requiring generalization from partial information.</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 xml:space="preserve"> p</w:t>
      </w:r>
      <w:r>
        <w:t xml:space="preserve"> </w:t>
      </w:r>
      <w:r>
        <w:rPr>
          <w:rFonts w:ascii="Arial" w:hAnsi="Arial"/>
          <w:b w:val="0"/>
          <w:i w:val="0"/>
          <w:color w:val="000000"/>
          <w:sz w:val="17"/>
          <w:u w:val="single"/>
        </w:rPr>
        <w:t>i</w:t>
      </w:r>
      <w:r>
        <w:t xml:space="preserve"> </w:t>
      </w:r>
      <w:r>
        <w:rPr>
          <w:rFonts w:ascii="Arial" w:hAnsi="Arial"/>
          <w:b w:val="0"/>
          <w:i w:val="0"/>
          <w:color w:val="000000"/>
          <w:sz w:val="17"/>
          <w:u w:val="single"/>
        </w:rPr>
        <w:t>, o</w:t>
      </w:r>
    </w:p>
    <w:p>
      <w:pPr>
        <w:jc w:val="center"/>
      </w:pPr>
      <w:r>
        <w:rPr>
          <w:rFonts w:ascii="Arial" w:hAnsi="Arial"/>
          <w:b w:val="0"/>
          <w:i w:val="0"/>
          <w:color w:val="000000"/>
          <w:sz w:val="17"/>
          <w:u w:val="single"/>
        </w:rPr>
        <w:t xml:space="preserve"> proposer</w:t>
      </w:r>
      <w:r>
        <w:rPr>
          <w:rFonts w:ascii="Arial" w:hAnsi="Arial"/>
          <w:b w:val="0"/>
          <w:i w:val="0"/>
          <w:color w:val="000000"/>
          <w:sz w:val="18"/>
          <w:u w:val="single"/>
        </w:rPr>
        <w:t>•</w:t>
      </w:r>
      <w:r>
        <w:rPr>
          <w:rFonts w:ascii="Arial" w:hAnsi="Arial"/>
          <w:b w:val="0"/>
          <w:i w:val="0"/>
          <w:color w:val="000000"/>
          <w:sz w:val="17"/>
          <w:u w:val="single"/>
        </w:rPr>
        <w:t xml:space="preserve"> As a</w:t>
      </w:r>
      <w:r>
        <w:t xml:space="preserve"> </w:t>
      </w:r>
      <w:r>
        <w:rPr>
          <w:rFonts w:ascii="Arial" w:hAnsi="Arial"/>
          <w:b w:val="0"/>
          <w:i w:val="0"/>
          <w:color w:val="000000"/>
          <w:sz w:val="17"/>
          <w:u w:val="single"/>
        </w:rPr>
        <w:t>, AZR samples a valid program</w:t>
      </w:r>
      <w:r>
        <w:t xml:space="preserve"> </w:t>
      </w:r>
      <w:r>
        <w:rPr>
          <w:rFonts w:ascii="Arial" w:hAnsi="Arial"/>
          <w:b w:val="0"/>
          <w:i w:val="0"/>
          <w:color w:val="000000"/>
          <w:sz w:val="17"/>
          <w:u w:val="single"/>
        </w:rPr>
        <w:t xml:space="preserve"> from</w:t>
      </w:r>
      <w:r>
        <w:t xml:space="preserve"> </w:t>
      </w:r>
      <w:r>
        <w:rPr>
          <w:rFonts w:ascii="Arial" w:hAnsi="Arial"/>
          <w:b w:val="0"/>
          <w:i w:val="0"/>
          <w:color w:val="000000"/>
          <w:sz w:val="17"/>
          <w:u w:val="single"/>
        </w:rPr>
        <w:t>, generates</w:t>
      </w:r>
      <w:r>
        <w:t xml:space="preserve"> </w:t>
      </w:r>
      <w:r>
        <w:rPr>
          <w:rFonts w:ascii="Arial" w:hAnsi="Arial"/>
          <w:b w:val="0"/>
          <w:i w:val="0"/>
          <w:color w:val="000000"/>
          <w:sz w:val="17"/>
          <w:u w:val="single"/>
        </w:rPr>
        <w:t xml:space="preserve"> new inputs and a message</w:t>
      </w:r>
      <w:r>
        <w:t xml:space="preserve"> </w:t>
      </w:r>
      <w:r>
        <w:rPr>
          <w:rFonts w:ascii="Arial" w:hAnsi="Arial"/>
          <w:b w:val="0"/>
          <w:i w:val="0"/>
          <w:color w:val="000000"/>
          <w:sz w:val="17"/>
          <w:u w:val="single"/>
        </w:rPr>
        <w:t>, and uses the</w:t>
      </w:r>
      <w:r>
        <w:rPr>
          <w:rFonts w:ascii="Arial" w:hAnsi="Arial"/>
          <w:b w:val="0"/>
          <w:i w:val="0"/>
          <w:color w:val="000000"/>
          <w:sz w:val="17"/>
          <w:u w:val="single"/>
        </w:rPr>
        <w:t xml:space="preserve"> proposer</w:t>
      </w:r>
      <w:r>
        <w:rPr>
          <w:rFonts w:ascii="Arial" w:hAnsi="Arial"/>
          <w:b w:val="0"/>
          <w:i w:val="0"/>
          <w:color w:val="000000"/>
          <w:sz w:val="17"/>
          <w:u w:val="single"/>
        </w:rPr>
        <w:t>• As a</w:t>
      </w:r>
      <w:r>
        <w:t xml:space="preserve"> </w:t>
      </w:r>
      <w:r>
        <w:rPr>
          <w:rFonts w:ascii="Arial" w:hAnsi="Arial"/>
          <w:b w:val="0"/>
          <w:i w:val="0"/>
          <w:color w:val="000000"/>
          <w:sz w:val="17"/>
          <w:u w:val="single"/>
        </w:rPr>
        <w:t>, AZR samples a valid program</w:t>
      </w:r>
      <w:r>
        <w:t xml:space="preserve"> </w:t>
      </w:r>
      <w:r>
        <w:rPr>
          <w:rFonts w:ascii="Arial" w:hAnsi="Arial"/>
          <w:b w:val="0"/>
          <w:i w:val="0"/>
          <w:color w:val="000000"/>
          <w:sz w:val="17"/>
          <w:u w:val="single"/>
        </w:rPr>
        <w:t xml:space="preserve"> from</w:t>
      </w:r>
      <w:r>
        <w:t xml:space="preserve"> </w:t>
      </w:r>
      <w:r>
        <w:rPr>
          <w:rFonts w:ascii="Arial" w:hAnsi="Arial"/>
          <w:b w:val="0"/>
          <w:i w:val="0"/>
          <w:color w:val="000000"/>
          <w:sz w:val="17"/>
          <w:u w:val="single"/>
        </w:rPr>
        <w:t>, generates</w:t>
      </w:r>
      <w:r>
        <w:t xml:space="preserve"> </w:t>
      </w:r>
      <w:r>
        <w:rPr>
          <w:rFonts w:ascii="Arial" w:hAnsi="Arial"/>
          <w:b w:val="0"/>
          <w:i w:val="0"/>
          <w:color w:val="000000"/>
          <w:sz w:val="17"/>
          <w:u w:val="single"/>
        </w:rPr>
        <w:t xml:space="preserve"> new inputs and a message</w:t>
      </w:r>
      <w:r>
        <w:t xml:space="preserve"> </w:t>
      </w:r>
      <w:r>
        <w:rPr>
          <w:rFonts w:ascii="Arial" w:hAnsi="Arial"/>
          <w:b w:val="0"/>
          <w:i w:val="0"/>
          <w:color w:val="000000"/>
          <w:sz w:val="17"/>
          <w:u w:val="single"/>
        </w:rPr>
        <w:t>, and uses the</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 D</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N</w:t>
      </w:r>
      <w:r>
        <w:t xml:space="preserve"> </w:t>
      </w:r>
      <w:r>
        <w:rPr>
          <w:rFonts w:ascii="Arial" w:hAnsi="Arial"/>
          <w:b w:val="0"/>
          <w:i w:val="0"/>
          <w:color w:val="000000"/>
          <w:sz w:val="18"/>
          <w:u w:val="single"/>
        </w:rPr>
        <w:t xml:space="preserve"> m</w:t>
      </w:r>
      <w:r>
        <w:rPr>
          <w:rFonts w:ascii="Arial" w:hAnsi="Arial"/>
          <w:b w:val="0"/>
          <w:i w:val="0"/>
          <w:color w:val="000000"/>
          <w:sz w:val="16"/>
          <w:u w:val="single"/>
        </w:rPr>
        <w:t>abduction</w:t>
      </w:r>
      <w:r>
        <w:t xml:space="preserve"> </w:t>
      </w:r>
      <w:r>
        <w:rPr>
          <w:rFonts w:ascii="Arial" w:hAnsi="Arial"/>
          <w:b w:val="0"/>
          <w:i w:val="0"/>
          <w:color w:val="000000"/>
          <w:sz w:val="16"/>
          <w:u w:val="single"/>
        </w:rPr>
        <w:t>deduction</w:t>
      </w:r>
      <w:r>
        <w:rPr>
          <w:rFonts w:ascii="Arial" w:hAnsi="Arial"/>
          <w:b w:val="0"/>
          <w:i w:val="0"/>
          <w:color w:val="000000"/>
          <w:sz w:val="17"/>
          <w:u w:val="single"/>
        </w:rPr>
        <w:t xml:space="preserve"> D</w:t>
      </w:r>
      <w:r>
        <w:t xml:space="preserve"> </w:t>
      </w:r>
      <w:r>
        <w:rPr>
          <w:rFonts w:ascii="Arial" w:hAnsi="Arial"/>
          <w:b w:val="0"/>
          <w:i w:val="0"/>
          <w:color w:val="000000"/>
          <w:sz w:val="17"/>
          <w:u w:val="single"/>
        </w:rPr>
        <w:t xml:space="preserve"> ∪D</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N</w:t>
      </w:r>
      <w:r>
        <w:t xml:space="preserve"> </w:t>
      </w:r>
      <w:r>
        <w:rPr>
          <w:rFonts w:ascii="Arial" w:hAnsi="Arial"/>
          <w:b w:val="0"/>
          <w:i w:val="0"/>
          <w:color w:val="000000"/>
          <w:sz w:val="17"/>
          <w:u w:val="single"/>
        </w:rPr>
        <w:t xml:space="preserve"> m</w:t>
      </w:r>
      <w:r>
        <w:rPr>
          <w:rFonts w:ascii="Arial" w:hAnsi="Arial"/>
          <w:b w:val="0"/>
          <w:i w:val="0"/>
          <w:color w:val="000000"/>
          <w:sz w:val="16"/>
          <w:u w:val="single"/>
        </w:rPr>
        <w:t>abduction</w:t>
      </w:r>
      <w:r>
        <w:t xml:space="preserve"> </w:t>
      </w:r>
      <w:r>
        <w:rPr>
          <w:rFonts w:ascii="Arial" w:hAnsi="Arial"/>
          <w:b w:val="0"/>
          <w:i w:val="0"/>
          <w:color w:val="000000"/>
          <w:sz w:val="16"/>
          <w:u w:val="single"/>
        </w:rPr>
        <w:t>deduction</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environment to compute corresponding outputs. This forms an extended task representation</w:t>
      </w:r>
      <w:r>
        <w:t xml:space="preserve"> </w:t>
      </w:r>
      <w:r>
        <w:rPr>
          <w:rFonts w:ascii="Arial" w:hAnsi="Arial"/>
          <w:b w:val="0"/>
          <w:i w:val="0"/>
          <w:color w:val="000000"/>
          <w:sz w:val="18"/>
          <w:u w:val="single"/>
        </w:rPr>
        <w:t>, which is stored</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000000"/>
          <w:sz w:val="17"/>
          <w:u w:val="single"/>
        </w:rPr>
        <w:t>environment to compute corresponding outputs. This forms an extended task representation</w:t>
      </w:r>
      <w:r>
        <w:t xml:space="preserve"> </w:t>
      </w:r>
      <w:r>
        <w:rPr>
          <w:rFonts w:ascii="Arial" w:hAnsi="Arial"/>
          <w:b w:val="0"/>
          <w:i w:val="0"/>
          <w:color w:val="000000"/>
          <w:sz w:val="17"/>
          <w:u w:val="single"/>
        </w:rPr>
        <w:t>, which is stored</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p,</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o</w:t>
      </w:r>
      <w:r>
        <w:t xml:space="preserve"> </w:t>
      </w:r>
      <w:r>
        <w:rPr>
          <w:rFonts w:ascii="Arial" w:hAnsi="Arial"/>
          <w:b w:val="0"/>
          <w:i w:val="0"/>
          <w:color w:val="000000"/>
          <w:sz w:val="18"/>
          <w:u w:val="single"/>
        </w:rPr>
        <w:t>, m</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p,</w:t>
      </w:r>
      <w:r>
        <w:t xml:space="preserve"> </w:t>
      </w:r>
      <w:r>
        <w:rPr>
          <w:rFonts w:ascii="Arial" w:hAnsi="Arial"/>
          <w:b w:val="0"/>
          <w:i w:val="0"/>
          <w:color w:val="000000"/>
          <w:sz w:val="17"/>
          <w:u w:val="single"/>
        </w:rPr>
        <w:t>i</w:t>
      </w:r>
      <w:r>
        <w:t xml:space="preserve"> </w:t>
      </w:r>
      <w:r>
        <w:rPr>
          <w:rFonts w:ascii="Arial" w:hAnsi="Arial"/>
          <w:b w:val="0"/>
          <w:i w:val="0"/>
          <w:color w:val="000000"/>
          <w:sz w:val="17"/>
          <w:u w:val="single"/>
        </w:rPr>
        <w:t>, o</w:t>
      </w:r>
      <w:r>
        <w:t xml:space="preserve"> </w:t>
      </w:r>
      <w:r>
        <w:rPr>
          <w:rFonts w:ascii="Arial" w:hAnsi="Arial"/>
          <w:b w:val="0"/>
          <w:i w:val="0"/>
          <w:color w:val="000000"/>
          <w:sz w:val="17"/>
          <w:u w:val="single"/>
        </w:rPr>
        <w:t>, m</w:t>
      </w:r>
    </w:p>
    <w:p>
      <w:pPr>
        <w:jc w:val="left"/>
      </w:pPr>
      <w:r>
        <w:rPr>
          <w:rFonts w:ascii="Arial" w:hAnsi="Arial"/>
          <w:b w:val="0"/>
          <w:i w:val="0"/>
          <w:color w:val="000000"/>
          <w:sz w:val="18"/>
          <w:u w:val="single"/>
        </w:rPr>
        <w:t>in the induction buffer</w:t>
      </w:r>
      <w:r>
        <w:t xml:space="preserve"> </w:t>
      </w:r>
      <w:r>
        <w:rPr>
          <w:rFonts w:ascii="Arial" w:hAnsi="Arial"/>
          <w:b w:val="0"/>
          <w:i w:val="0"/>
          <w:color w:val="000000"/>
          <w:sz w:val="18"/>
          <w:u w:val="single"/>
        </w:rPr>
        <w:t>. Since infinitely many functions can map the inputs to the outputs, making the induction task</w:t>
      </w:r>
      <w:r>
        <w:rPr>
          <w:rFonts w:ascii="Arial" w:hAnsi="Arial"/>
          <w:b w:val="0"/>
          <w:i w:val="0"/>
          <w:color w:val="000000"/>
          <w:sz w:val="17"/>
          <w:u w:val="single"/>
        </w:rPr>
        <w:t>in the induction buffer</w:t>
      </w:r>
      <w:r>
        <w:t xml:space="preserve"> </w:t>
      </w:r>
      <w:r>
        <w:rPr>
          <w:rFonts w:ascii="Arial" w:hAnsi="Arial"/>
          <w:b w:val="0"/>
          <w:i w:val="0"/>
          <w:color w:val="000000"/>
          <w:sz w:val="17"/>
          <w:u w:val="single"/>
        </w:rPr>
        <w:t>. Since infinitely many functions can map the inputs to the outputs, making the induction task</w:t>
      </w:r>
      <w:r>
        <w:rPr>
          <w:rFonts w:ascii="Arial" w:hAnsi="Arial"/>
          <w:b w:val="0"/>
          <w:i w:val="0"/>
          <w:color w:val="000000"/>
          <w:sz w:val="18"/>
          <w:u w:val="single"/>
        </w:rPr>
        <w:t xml:space="preserve"> D</w:t>
      </w:r>
      <w:r>
        <w:rPr>
          <w:rFonts w:ascii="Arial" w:hAnsi="Arial"/>
          <w:b w:val="0"/>
          <w:i w:val="0"/>
          <w:color w:val="000000"/>
          <w:sz w:val="16"/>
          <w:u w:val="single"/>
        </w:rPr>
        <w:t>induction</w:t>
      </w:r>
      <w:r>
        <w:rPr>
          <w:rFonts w:ascii="Arial" w:hAnsi="Arial"/>
          <w:b w:val="0"/>
          <w:i w:val="0"/>
          <w:color w:val="000000"/>
          <w:sz w:val="17"/>
          <w:u w:val="single"/>
        </w:rPr>
        <w:t xml:space="preserve"> D</w:t>
      </w:r>
      <w:r>
        <w:rPr>
          <w:rFonts w:ascii="Arial" w:hAnsi="Arial"/>
          <w:b w:val="0"/>
          <w:i w:val="0"/>
          <w:color w:val="000000"/>
          <w:sz w:val="16"/>
          <w:u w:val="single"/>
        </w:rPr>
        <w:t>induction</w:t>
      </w:r>
    </w:p>
    <w:p>
      <w:pPr>
        <w:jc w:val="left"/>
      </w:pPr>
      <w:r>
        <w:rPr>
          <w:rFonts w:ascii="Arial" w:hAnsi="Arial"/>
          <w:b w:val="0"/>
          <w:i w:val="0"/>
          <w:color w:val="000000"/>
          <w:sz w:val="18"/>
          <w:u w:val="single"/>
        </w:rPr>
        <w:t>under-constrained, the message</w:t>
      </w:r>
      <w:r>
        <w:t xml:space="preserve"> </w:t>
      </w:r>
      <w:r>
        <w:rPr>
          <w:rFonts w:ascii="Arial" w:hAnsi="Arial"/>
          <w:b w:val="0"/>
          <w:i w:val="0"/>
          <w:color w:val="000000"/>
          <w:sz w:val="18"/>
          <w:u w:val="single"/>
        </w:rPr>
        <w:t xml:space="preserve"> helps properly condition the problem for the solver.</w:t>
      </w:r>
      <w:r>
        <w:rPr>
          <w:rFonts w:ascii="Arial" w:hAnsi="Arial"/>
          <w:b w:val="0"/>
          <w:i w:val="0"/>
          <w:color w:val="000000"/>
          <w:sz w:val="17"/>
          <w:u w:val="single"/>
        </w:rPr>
        <w:t>under-constrained, the message</w:t>
      </w:r>
      <w:r>
        <w:t xml:space="preserve"> </w:t>
      </w:r>
      <w:r>
        <w:rPr>
          <w:rFonts w:ascii="Arial" w:hAnsi="Arial"/>
          <w:b w:val="0"/>
          <w:i w:val="0"/>
          <w:color w:val="000000"/>
          <w:sz w:val="17"/>
          <w:u w:val="single"/>
        </w:rPr>
        <w:t xml:space="preserve"> helps properly condition the problem for the solver.</w:t>
      </w:r>
      <w:r>
        <w:rPr>
          <w:rFonts w:ascii="Arial" w:hAnsi="Arial"/>
          <w:b w:val="0"/>
          <w:i w:val="0"/>
          <w:color w:val="000000"/>
          <w:sz w:val="18"/>
          <w:u w:val="single"/>
        </w:rPr>
        <w:t xml:space="preserve"> m</w:t>
      </w:r>
      <w:r>
        <w:rPr>
          <w:rFonts w:ascii="Arial" w:hAnsi="Arial"/>
          <w:b w:val="0"/>
          <w:i w:val="0"/>
          <w:color w:val="000000"/>
          <w:sz w:val="17"/>
          <w:u w:val="single"/>
        </w:rPr>
        <w:t xml:space="preserve"> m</w:t>
      </w:r>
    </w:p>
    <w:p>
      <w:pPr>
        <w:jc w:val="center"/>
      </w:pPr>
      <w:r>
        <w:rPr>
          <w:rFonts w:ascii="Arial" w:hAnsi="Arial"/>
          <w:b w:val="0"/>
          <w:i w:val="0"/>
          <w:color w:val="000000"/>
          <w:sz w:val="18"/>
          <w:u w:val="single"/>
        </w:rPr>
        <w:t xml:space="preserve"> solver</w:t>
      </w:r>
      <w:r>
        <w:rPr>
          <w:rFonts w:ascii="Arial" w:hAnsi="Arial"/>
          <w:b w:val="0"/>
          <w:i w:val="0"/>
          <w:color w:val="000000"/>
          <w:sz w:val="18"/>
          <w:u w:val="single"/>
        </w:rPr>
        <w:t>•</w:t>
      </w:r>
      <w:r>
        <w:rPr>
          <w:rFonts w:ascii="Arial" w:hAnsi="Arial"/>
          <w:b w:val="0"/>
          <w:i w:val="0"/>
          <w:color w:val="000000"/>
          <w:sz w:val="18"/>
          <w:u w:val="single"/>
        </w:rPr>
        <w:t xml:space="preserve"> As a</w:t>
      </w:r>
      <w:r>
        <w:t xml:space="preserve"> </w:t>
      </w:r>
      <w:r>
        <w:rPr>
          <w:rFonts w:ascii="Arial" w:hAnsi="Arial"/>
          <w:b w:val="0"/>
          <w:i w:val="0"/>
          <w:color w:val="000000"/>
          <w:sz w:val="18"/>
          <w:u w:val="single"/>
        </w:rPr>
        <w:t>, the model is shown the first half of the input-output pairs and the message</w:t>
      </w:r>
      <w:r>
        <w:t xml:space="preserve"> </w:t>
      </w:r>
      <w:r>
        <w:rPr>
          <w:rFonts w:ascii="Arial" w:hAnsi="Arial"/>
          <w:b w:val="0"/>
          <w:i w:val="0"/>
          <w:color w:val="000000"/>
          <w:sz w:val="18"/>
          <w:u w:val="single"/>
        </w:rPr>
        <w:t>, and must synthesize a program</w:t>
      </w:r>
      <w:r>
        <w:t xml:space="preserve"> </w:t>
      </w:r>
      <w:r>
        <w:rPr>
          <w:rFonts w:ascii="Arial" w:hAnsi="Arial"/>
          <w:b w:val="0"/>
          <w:i w:val="0"/>
          <w:color w:val="000000"/>
          <w:sz w:val="18"/>
          <w:u w:val="single"/>
        </w:rPr>
        <w:t xml:space="preserve"> that</w:t>
      </w:r>
      <w:r>
        <w:rPr>
          <w:rFonts w:ascii="Arial" w:hAnsi="Arial"/>
          <w:b w:val="0"/>
          <w:i w:val="0"/>
          <w:color w:val="000000"/>
          <w:sz w:val="17"/>
          <w:u w:val="single"/>
        </w:rPr>
        <w:t xml:space="preserve"> solver</w:t>
      </w:r>
      <w:r>
        <w:rPr>
          <w:rFonts w:ascii="Arial" w:hAnsi="Arial"/>
          <w:b w:val="0"/>
          <w:i w:val="0"/>
          <w:color w:val="000000"/>
          <w:sz w:val="17"/>
          <w:u w:val="single"/>
        </w:rPr>
        <w:t>• As a</w:t>
      </w:r>
      <w:r>
        <w:t xml:space="preserve"> </w:t>
      </w:r>
      <w:r>
        <w:rPr>
          <w:rFonts w:ascii="Arial" w:hAnsi="Arial"/>
          <w:b w:val="0"/>
          <w:i w:val="0"/>
          <w:color w:val="000000"/>
          <w:sz w:val="17"/>
          <w:u w:val="single"/>
        </w:rPr>
        <w:t>, the model is shown the first half of the input-output pairs and the message</w:t>
      </w:r>
      <w:r>
        <w:t xml:space="preserve"> </w:t>
      </w:r>
      <w:r>
        <w:rPr>
          <w:rFonts w:ascii="Arial" w:hAnsi="Arial"/>
          <w:b w:val="0"/>
          <w:i w:val="0"/>
          <w:color w:val="000000"/>
          <w:sz w:val="17"/>
          <w:u w:val="single"/>
        </w:rPr>
        <w:t>, and must synthesize a program</w:t>
      </w:r>
      <w:r>
        <w:t xml:space="preserve"> </w:t>
      </w:r>
      <w:r>
        <w:rPr>
          <w:rFonts w:ascii="Arial" w:hAnsi="Arial"/>
          <w:b w:val="0"/>
          <w:i w:val="0"/>
          <w:color w:val="000000"/>
          <w:sz w:val="17"/>
          <w:u w:val="single"/>
        </w:rPr>
        <w:t xml:space="preserve"> that</w:t>
      </w:r>
      <w:r>
        <w:rPr>
          <w:rFonts w:ascii="Arial" w:hAnsi="Arial"/>
          <w:b w:val="0"/>
          <w:i w:val="0"/>
          <w:color w:val="000000"/>
          <w:sz w:val="18"/>
          <w:u w:val="single"/>
        </w:rPr>
        <w:t xml:space="preserve"> m</w:t>
      </w:r>
      <w:r>
        <w:t xml:space="preserve"> </w:t>
      </w:r>
      <w:r>
        <w:rPr>
          <w:rFonts w:ascii="Arial" w:hAnsi="Arial"/>
          <w:b w:val="0"/>
          <w:i w:val="0"/>
          <w:color w:val="000000"/>
          <w:sz w:val="18"/>
          <w:u w:val="single"/>
        </w:rPr>
        <w:t xml:space="preserve"> p</w:t>
      </w:r>
      <w:r>
        <w:rPr>
          <w:rFonts w:ascii="Arial" w:hAnsi="Arial"/>
          <w:b w:val="0"/>
          <w:i w:val="0"/>
          <w:color w:val="000000"/>
          <w:sz w:val="17"/>
          <w:u w:val="single"/>
        </w:rPr>
        <w:t xml:space="preserve"> m</w:t>
      </w:r>
      <w:r>
        <w:t xml:space="preserve"> </w:t>
      </w:r>
      <w:r>
        <w:rPr>
          <w:rFonts w:ascii="Arial" w:hAnsi="Arial"/>
          <w:b w:val="0"/>
          <w:i w:val="0"/>
          <w:color w:val="000000"/>
          <w:sz w:val="17"/>
          <w:u w:val="single"/>
        </w:rPr>
        <w:t xml:space="preserve"> p</w:t>
      </w:r>
      <w:r>
        <w:rPr>
          <w:rFonts w:ascii="Arial" w:hAnsi="Arial"/>
          <w:b w:val="0"/>
          <w:i w:val="0"/>
          <w:color w:val="000000"/>
          <w:sz w:val="16"/>
          <w:u w:val="single"/>
        </w:rPr>
        <w:t>π</w:t>
      </w:r>
      <w:r>
        <w:rPr>
          <w:rFonts w:ascii="Arial" w:hAnsi="Arial"/>
          <w:b w:val="0"/>
          <w:i w:val="0"/>
          <w:color w:val="000000"/>
          <w:sz w:val="16"/>
          <w:u w:val="single"/>
        </w:rPr>
        <w:t>π</w:t>
      </w:r>
      <w:r>
        <w:rPr>
          <w:rFonts w:ascii="Arial" w:hAnsi="Arial"/>
          <w:b w:val="0"/>
          <w:i w:val="0"/>
          <w:color w:val="000000"/>
          <w:sz w:val="17"/>
          <w:u w:val="single"/>
        </w:rPr>
        <w:t>correctly maps the remaining hidden inputs to their outputs. The use of held-out examples discourages overfitting through if-else</w:t>
      </w:r>
      <w:r>
        <w:rPr>
          <w:rFonts w:ascii="Arial" w:hAnsi="Arial"/>
          <w:b w:val="0"/>
          <w:i w:val="0"/>
          <w:color w:val="000000"/>
          <w:sz w:val="18"/>
          <w:u w:val="single"/>
        </w:rPr>
        <w:t>correctly maps the remaining hidden inputs to their outputs. The use of held-out examples discourages overfitting through if-else</w:t>
      </w:r>
    </w:p>
    <w:p>
      <w:pPr>
        <w:jc w:val="left"/>
      </w:pPr>
      <w:r>
        <w:rPr>
          <w:rFonts w:ascii="Arial" w:hAnsi="Arial"/>
          <w:b w:val="0"/>
          <w:i w:val="0"/>
          <w:color w:val="000000"/>
          <w:sz w:val="17"/>
          <w:u w:val="single"/>
        </w:rPr>
        <w:t>logic and promotes generalized induction.</w:t>
      </w:r>
      <w:r>
        <w:rPr>
          <w:rFonts w:ascii="Arial" w:hAnsi="Arial"/>
          <w:b w:val="0"/>
          <w:i w:val="0"/>
          <w:color w:val="000000"/>
          <w:sz w:val="18"/>
          <w:u w:val="single"/>
        </w:rPr>
        <w:t>logic and promotes generalized induction.</w:t>
      </w:r>
    </w:p>
    <w:p>
      <w:pPr>
        <w:jc w:val="left"/>
      </w:pPr>
      <w:r>
        <w:rPr>
          <w:rFonts w:ascii="Arial" w:hAnsi="Arial"/>
          <w:b w:val="0"/>
          <w:i w:val="0"/>
          <w:color w:val="000000"/>
          <w:sz w:val="17"/>
          <w:u w:val="single"/>
        </w:rPr>
        <w:t>Each reasoning task type leverages code as an expressive and verifiable</w:t>
      </w:r>
      <w:r>
        <w:rPr>
          <w:rFonts w:ascii="Arial" w:hAnsi="Arial"/>
          <w:b w:val="0"/>
          <w:i w:val="0"/>
          <w:color w:val="000000"/>
          <w:sz w:val="18"/>
          <w:u w:val="single"/>
        </w:rPr>
        <w:t>Each reasoning task type leverages code as an expressive and verifiable</w:t>
      </w:r>
    </w:p>
    <w:p>
      <w:pPr>
        <w:jc w:val="left"/>
      </w:pPr>
      <w:r>
        <w:rPr>
          <w:rFonts w:ascii="Arial" w:hAnsi="Arial"/>
          <w:b w:val="0"/>
          <w:i w:val="0"/>
          <w:color w:val="000000"/>
          <w:sz w:val="17"/>
          <w:u w:val="single"/>
        </w:rPr>
        <w:t>medium, aligning with the Absolute Zero Paradigm’s goals of fully self-</w:t>
      </w:r>
      <w:r>
        <w:rPr>
          <w:rFonts w:ascii="Arial" w:hAnsi="Arial"/>
          <w:b w:val="0"/>
          <w:i w:val="0"/>
          <w:color w:val="000000"/>
          <w:sz w:val="18"/>
          <w:u w:val="single"/>
        </w:rPr>
        <w:t>medium, aligning with the Absolute Zero Paradigm’s goals of fully self-</w:t>
      </w:r>
    </w:p>
    <w:p>
      <w:pPr>
        <w:jc w:val="center"/>
      </w:pPr>
      <w:r>
        <w:rPr>
          <w:rFonts w:ascii="Arial" w:hAnsi="Arial"/>
          <w:b/>
          <w:i w:val="0"/>
          <w:color w:val="000000"/>
          <w:sz w:val="17"/>
          <w:u w:val="single"/>
        </w:rPr>
        <w:t>Program Triplet</w:t>
      </w:r>
      <w:r>
        <w:rPr>
          <w:rFonts w:ascii="Arial" w:hAnsi="Arial"/>
          <w:b w:val="0"/>
          <w:i w:val="0"/>
          <w:color w:val="000000"/>
          <w:sz w:val="17"/>
          <w:u w:val="single"/>
        </w:rPr>
        <w:t>improving systems in open-ended domains (</w:t>
      </w:r>
      <w:r>
        <w:rPr>
          <w:rFonts w:ascii="Arial" w:hAnsi="Arial"/>
          <w:b w:val="0"/>
          <w:i w:val="0"/>
          <w:color w:val="9A4D92"/>
          <w:sz w:val="17"/>
          <w:u w:val="single"/>
        </w:rPr>
        <w:t>DeepSeek-AI et al.</w:t>
      </w:r>
      <w:r>
        <w:rPr>
          <w:rFonts w:ascii="Arial" w:hAnsi="Arial"/>
          <w:b w:val="0"/>
          <w:i w:val="0"/>
          <w:color w:val="000000"/>
          <w:sz w:val="17"/>
          <w:u w:val="single"/>
        </w:rPr>
        <w:t>,</w:t>
      </w:r>
      <w:r>
        <w:rPr>
          <w:rFonts w:ascii="Arial" w:hAnsi="Arial"/>
          <w:b w:val="0"/>
          <w:i w:val="0"/>
          <w:color w:val="9A4D92"/>
          <w:sz w:val="17"/>
          <w:u w:val="single"/>
        </w:rPr>
        <w:t xml:space="preserve"> 2025</w:t>
      </w:r>
      <w:r>
        <w:rPr>
          <w:rFonts w:ascii="Arial" w:hAnsi="Arial"/>
          <w:b w:val="0"/>
          <w:i w:val="0"/>
          <w:color w:val="000000"/>
          <w:sz w:val="17"/>
          <w:u w:val="single"/>
        </w:rPr>
        <w:t>;</w:t>
      </w:r>
      <w:r>
        <w:rPr>
          <w:rFonts w:ascii="Arial" w:hAnsi="Arial"/>
          <w:b w:val="0"/>
          <w:i w:val="0"/>
          <w:color w:val="9A4D92"/>
          <w:sz w:val="17"/>
          <w:u w:val="single"/>
        </w:rPr>
        <w:t xml:space="preserve"> Lam-</w:t>
      </w:r>
      <w:r>
        <w:rPr>
          <w:rFonts w:ascii="Arial" w:hAnsi="Arial"/>
          <w:b w:val="0"/>
          <w:i w:val="0"/>
          <w:color w:val="000000"/>
          <w:sz w:val="18"/>
          <w:u w:val="single"/>
        </w:rPr>
        <w:t>improving systems in open-ended domains (</w:t>
      </w:r>
      <w:r>
        <w:rPr>
          <w:rFonts w:ascii="Arial" w:hAnsi="Arial"/>
          <w:b w:val="0"/>
          <w:i w:val="0"/>
          <w:color w:val="9A4C92"/>
          <w:sz w:val="18"/>
          <w:u w:val="single"/>
        </w:rPr>
        <w:t>DeepSeek-AI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p>
    <w:p>
      <w:pPr>
        <w:jc w:val="left"/>
      </w:pPr>
      <w:r>
        <w:rPr>
          <w:rFonts w:ascii="Arial" w:hAnsi="Arial"/>
          <w:b w:val="0"/>
          <w:i w:val="0"/>
          <w:color w:val="9A4D92"/>
          <w:sz w:val="17"/>
          <w:u w:val="single"/>
        </w:rPr>
        <w:t>bert et al.</w:t>
      </w:r>
      <w:r>
        <w:rPr>
          <w:rFonts w:ascii="Arial" w:hAnsi="Arial"/>
          <w:b w:val="0"/>
          <w:i w:val="0"/>
          <w:color w:val="000000"/>
          <w:sz w:val="17"/>
          <w:u w:val="single"/>
        </w:rPr>
        <w:t>,</w:t>
      </w:r>
      <w:r>
        <w:rPr>
          <w:rFonts w:ascii="Arial" w:hAnsi="Arial"/>
          <w:b w:val="0"/>
          <w:i w:val="0"/>
          <w:color w:val="9A4D92"/>
          <w:sz w:val="17"/>
          <w:u w:val="single"/>
        </w:rPr>
        <w:t xml:space="preserve"> 2024</w:t>
      </w:r>
      <w:r>
        <w:rPr>
          <w:rFonts w:ascii="Arial" w:hAnsi="Arial"/>
          <w:b w:val="0"/>
          <w:i w:val="0"/>
          <w:color w:val="000000"/>
          <w:sz w:val="17"/>
          <w:u w:val="single"/>
        </w:rPr>
        <w:t>). All prompts used by three different task types and two</w:t>
      </w:r>
      <w:r>
        <w:rPr>
          <w:rFonts w:ascii="Arial" w:hAnsi="Arial"/>
          <w:b w:val="0"/>
          <w:i w:val="0"/>
          <w:color w:val="9A4C92"/>
          <w:sz w:val="18"/>
          <w:u w:val="single"/>
        </w:rPr>
        <w:t>Lambert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All prompts used by three different task types and</w:t>
      </w:r>
      <w:r>
        <w:t xml:space="preserve"> </w:t>
      </w:r>
      <w:r>
        <w:rPr>
          <w:rFonts w:ascii="Arial" w:hAnsi="Arial"/>
          <w:b/>
          <w:i w:val="0"/>
          <w:color w:val="000000"/>
          <w:sz w:val="17"/>
          <w:u w:val="single"/>
        </w:rPr>
        <w:t>Input:</w:t>
      </w:r>
      <w:r>
        <w:rPr>
          <w:rFonts w:ascii="Arial" w:hAnsi="Arial"/>
          <w:b w:val="0"/>
          <w:i w:val="0"/>
          <w:color w:val="000000"/>
          <w:sz w:val="17"/>
          <w:u w:val="single"/>
        </w:rPr>
        <w:t xml:space="preserve"> "Hello World"</w:t>
      </w:r>
      <w:r>
        <w:rPr>
          <w:rFonts w:ascii="Arial" w:hAnsi="Arial"/>
          <w:b w:val="0"/>
          <w:i w:val="0"/>
          <w:color w:val="000000"/>
          <w:sz w:val="17"/>
          <w:u w:val="single"/>
        </w:rPr>
        <w:t>types of roles within a task type are shown in Figures</w:t>
      </w:r>
      <w:r>
        <w:rPr>
          <w:rFonts w:ascii="Arial" w:hAnsi="Arial"/>
          <w:b w:val="0"/>
          <w:i w:val="0"/>
          <w:color w:val="7C5BA6"/>
          <w:sz w:val="17"/>
          <w:u w:val="single"/>
        </w:rPr>
        <w:t xml:space="preserve"> 34</w:t>
      </w:r>
      <w:r>
        <w:rPr>
          <w:rFonts w:ascii="Arial" w:hAnsi="Arial"/>
          <w:b w:val="0"/>
          <w:i w:val="0"/>
          <w:color w:val="000000"/>
          <w:sz w:val="17"/>
          <w:u w:val="single"/>
        </w:rPr>
        <w:t xml:space="preserve"> to</w:t>
      </w:r>
      <w:r>
        <w:rPr>
          <w:rFonts w:ascii="Arial" w:hAnsi="Arial"/>
          <w:b w:val="0"/>
          <w:i w:val="0"/>
          <w:color w:val="7C5BA6"/>
          <w:sz w:val="17"/>
          <w:u w:val="single"/>
        </w:rPr>
        <w:t xml:space="preserve"> 39</w:t>
      </w:r>
      <w:r>
        <w:rPr>
          <w:rFonts w:ascii="Arial" w:hAnsi="Arial"/>
          <w:b w:val="0"/>
          <w:i w:val="0"/>
          <w:color w:val="000000"/>
          <w:sz w:val="17"/>
          <w:u w:val="single"/>
        </w:rPr>
        <w:t>. Next, we</w:t>
      </w:r>
      <w:r>
        <w:rPr>
          <w:rFonts w:ascii="Arial" w:hAnsi="Arial"/>
          <w:b w:val="0"/>
          <w:i w:val="0"/>
          <w:color w:val="000000"/>
          <w:sz w:val="18"/>
          <w:u w:val="single"/>
        </w:rPr>
        <w:t>two types of roles within a task type are shown in Figures</w:t>
      </w:r>
      <w:r>
        <w:rPr>
          <w:rFonts w:ascii="Arial" w:hAnsi="Arial"/>
          <w:b w:val="0"/>
          <w:i w:val="0"/>
          <w:color w:val="7D5AA6"/>
          <w:sz w:val="18"/>
          <w:u w:val="single"/>
        </w:rPr>
        <w:t xml:space="preserve"> 34</w:t>
      </w:r>
      <w:r>
        <w:rPr>
          <w:rFonts w:ascii="Arial" w:hAnsi="Arial"/>
          <w:b w:val="0"/>
          <w:i w:val="0"/>
          <w:color w:val="000000"/>
          <w:sz w:val="18"/>
          <w:u w:val="single"/>
        </w:rPr>
        <w:t xml:space="preserve"> to</w:t>
      </w:r>
      <w:r>
        <w:rPr>
          <w:rFonts w:ascii="Arial" w:hAnsi="Arial"/>
          <w:b w:val="0"/>
          <w:i w:val="0"/>
          <w:color w:val="7D5AA6"/>
          <w:sz w:val="18"/>
          <w:u w:val="single"/>
        </w:rPr>
        <w:t xml:space="preserve"> 39</w:t>
      </w:r>
      <w:r>
        <w:rPr>
          <w:rFonts w:ascii="Arial" w:hAnsi="Arial"/>
          <w:b w:val="0"/>
          <w:i w:val="0"/>
          <w:color w:val="000000"/>
          <w:sz w:val="18"/>
          <w:u w:val="single"/>
        </w:rPr>
        <w:t>. Next,</w:t>
      </w:r>
    </w:p>
    <w:p>
      <w:pPr>
        <w:jc w:val="left"/>
      </w:pPr>
      <w:r>
        <w:rPr>
          <w:rFonts w:ascii="Arial" w:hAnsi="Arial"/>
          <w:b w:val="0"/>
          <w:i w:val="0"/>
          <w:color w:val="000000"/>
          <w:sz w:val="17"/>
          <w:u w:val="single"/>
        </w:rPr>
        <w:t>outline exact details of our algorithm.</w:t>
      </w:r>
    </w:p>
    <w:p>
      <w:pPr>
        <w:jc w:val="left"/>
      </w:pPr>
      <w:r>
        <w:rPr>
          <w:rFonts w:ascii="Arial" w:hAnsi="Arial"/>
          <w:b w:val="0"/>
          <w:i w:val="0"/>
          <w:color w:val="000000"/>
          <w:sz w:val="18"/>
          <w:u w:val="single"/>
        </w:rPr>
        <w:t>we outline exact details of our algorithm.</w:t>
      </w:r>
    </w:p>
    <w:p>
      <w:pPr>
        <w:jc w:val="center"/>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(x):</w:t>
      </w:r>
      <w:r>
        <w:rPr>
          <w:rFonts w:ascii="Arial" w:hAnsi="Arial"/>
          <w:b w:val="0"/>
          <w:i w:val="0"/>
          <w:color w:val="000000"/>
          <w:sz w:val="16"/>
          <w:u w:val="single"/>
        </w:rPr>
        <w:t>1</w:t>
      </w:r>
      <w:r>
        <w:rPr>
          <w:rFonts w:ascii="Arial" w:hAnsi="Arial"/>
          <w:b/>
          <w:i w:val="0"/>
          <w:color w:val="000000"/>
          <w:sz w:val="21"/>
          <w:u w:val="single"/>
        </w:rPr>
        <w:t>3.3. Absolute Zero Reasoner Learning Algorithm</w:t>
      </w:r>
    </w:p>
    <w:p>
      <w:pPr>
        <w:jc w:val="center"/>
      </w:pPr>
      <w:r>
        <w:rPr>
          <w:rFonts w:ascii="Arial" w:hAnsi="Arial"/>
          <w:b/>
          <w:i w:val="0"/>
          <w:color w:val="007F00"/>
          <w:sz w:val="17"/>
          <w:u w:val="single"/>
        </w:rPr>
        <w:t>return</w:t>
      </w:r>
      <w:r>
        <w:rPr>
          <w:rFonts w:ascii="Arial" w:hAnsi="Arial"/>
          <w:b w:val="0"/>
          <w:i w:val="0"/>
          <w:color w:val="000000"/>
          <w:sz w:val="17"/>
          <w:u w:val="single"/>
        </w:rPr>
        <w:t xml:space="preserve"> x</w:t>
      </w:r>
      <w:r>
        <w:rPr>
          <w:rFonts w:ascii="Arial" w:hAnsi="Arial"/>
          <w:b/>
          <w:i w:val="0"/>
          <w:color w:val="000000"/>
          <w:sz w:val="21"/>
          <w:u w:val="single"/>
        </w:rPr>
        <w:t>3.3. Absolute Zero Reasoner Learning Algorithm</w:t>
      </w:r>
      <w:r>
        <w:t xml:space="preserve"> </w:t>
      </w:r>
      <w:r>
        <w:rPr>
          <w:rFonts w:ascii="Arial" w:hAnsi="Arial"/>
          <w:b w:val="0"/>
          <w:i w:val="0"/>
          <w:color w:val="000000"/>
          <w:sz w:val="16"/>
          <w:u w:val="single"/>
        </w:rPr>
        <w:t>2</w:t>
      </w:r>
    </w:p>
    <w:p>
      <w:pPr>
        <w:jc w:val="left"/>
      </w:pPr>
      <w:r>
        <w:rPr>
          <w:rFonts w:ascii="Arial" w:hAnsi="Arial"/>
          <w:b w:val="0"/>
          <w:i w:val="0"/>
          <w:color w:val="000000"/>
          <w:sz w:val="17"/>
          <w:u w:val="single"/>
        </w:rPr>
        <w:t>In this section, we will discuss details of our AZR self-play algorithm, includ-</w:t>
      </w:r>
    </w:p>
    <w:p>
      <w:pPr>
        <w:jc w:val="left"/>
      </w:pPr>
      <w:r>
        <w:rPr>
          <w:rFonts w:ascii="Arial" w:hAnsi="Arial"/>
          <w:b w:val="0"/>
          <w:i w:val="0"/>
          <w:color w:val="000000"/>
          <w:sz w:val="17"/>
          <w:u w:val="single"/>
        </w:rPr>
        <w:t>In this section, we will discuss details of our AZR self-play algorithm, includ-</w:t>
      </w:r>
      <w:r>
        <w:rPr>
          <w:rFonts w:ascii="Arial" w:hAnsi="Arial"/>
          <w:b w:val="0"/>
          <w:i w:val="0"/>
          <w:color w:val="000000"/>
          <w:sz w:val="17"/>
          <w:u w:val="single"/>
        </w:rPr>
        <w:t>ing initialization of buffers</w:t>
      </w:r>
      <w:r>
        <w:rPr>
          <w:rFonts w:ascii="Arial" w:hAnsi="Arial"/>
          <w:b w:val="0"/>
          <w:i w:val="0"/>
          <w:color w:val="7C5BA6"/>
          <w:sz w:val="17"/>
          <w:u w:val="single"/>
        </w:rPr>
        <w:t xml:space="preserve"> 3.3.1</w:t>
      </w:r>
      <w:r>
        <w:rPr>
          <w:rFonts w:ascii="Arial" w:hAnsi="Arial"/>
          <w:b w:val="0"/>
          <w:i w:val="0"/>
          <w:color w:val="000000"/>
          <w:sz w:val="17"/>
          <w:u w:val="single"/>
        </w:rPr>
        <w:t>, usage of thse buffers</w:t>
      </w:r>
      <w:r>
        <w:rPr>
          <w:rFonts w:ascii="Arial" w:hAnsi="Arial"/>
          <w:b w:val="0"/>
          <w:i w:val="0"/>
          <w:color w:val="7C5BA6"/>
          <w:sz w:val="17"/>
          <w:u w:val="single"/>
        </w:rPr>
        <w:t xml:space="preserve"> 3.3.2</w:t>
      </w:r>
      <w:r>
        <w:rPr>
          <w:rFonts w:ascii="Arial" w:hAnsi="Arial"/>
          <w:b w:val="0"/>
          <w:i w:val="0"/>
          <w:color w:val="000000"/>
          <w:sz w:val="17"/>
          <w:u w:val="single"/>
        </w:rPr>
        <w:t>, construction of</w:t>
      </w:r>
    </w:p>
    <w:p>
      <w:pPr>
        <w:jc w:val="left"/>
      </w:pPr>
      <w:r>
        <w:rPr>
          <w:rFonts w:ascii="Arial" w:hAnsi="Arial"/>
          <w:b w:val="0"/>
          <w:i w:val="0"/>
          <w:color w:val="000000"/>
          <w:sz w:val="18"/>
          <w:u w:val="single"/>
        </w:rPr>
        <w:t>ing initialization of buffers</w:t>
      </w:r>
      <w:r>
        <w:rPr>
          <w:rFonts w:ascii="Arial" w:hAnsi="Arial"/>
          <w:b w:val="0"/>
          <w:i w:val="0"/>
          <w:color w:val="7D5AA6"/>
          <w:sz w:val="18"/>
          <w:u w:val="single"/>
        </w:rPr>
        <w:t xml:space="preserve"> 3.3.1</w:t>
      </w:r>
      <w:r>
        <w:rPr>
          <w:rFonts w:ascii="Arial" w:hAnsi="Arial"/>
          <w:b w:val="0"/>
          <w:i w:val="0"/>
          <w:color w:val="000000"/>
          <w:sz w:val="18"/>
          <w:u w:val="single"/>
        </w:rPr>
        <w:t>, usage of thse buffers</w:t>
      </w:r>
      <w:r>
        <w:rPr>
          <w:rFonts w:ascii="Arial" w:hAnsi="Arial"/>
          <w:b w:val="0"/>
          <w:i w:val="0"/>
          <w:color w:val="7D5AA6"/>
          <w:sz w:val="18"/>
          <w:u w:val="single"/>
        </w:rPr>
        <w:t xml:space="preserve"> 3.3.2</w:t>
      </w:r>
      <w:r>
        <w:rPr>
          <w:rFonts w:ascii="Arial" w:hAnsi="Arial"/>
          <w:b w:val="0"/>
          <w:i w:val="0"/>
          <w:color w:val="000000"/>
          <w:sz w:val="18"/>
          <w:u w:val="single"/>
        </w:rPr>
        <w:t>, construction of</w:t>
      </w:r>
      <w:r>
        <w:rPr>
          <w:rFonts w:ascii="Arial" w:hAnsi="Arial"/>
          <w:b w:val="0"/>
          <w:i w:val="0"/>
          <w:color w:val="000000"/>
          <w:sz w:val="17"/>
          <w:u w:val="single"/>
        </w:rPr>
        <w:t>valid tasks</w:t>
      </w:r>
      <w:r>
        <w:rPr>
          <w:rFonts w:ascii="Arial" w:hAnsi="Arial"/>
          <w:b w:val="0"/>
          <w:i w:val="0"/>
          <w:color w:val="7C5BA6"/>
          <w:sz w:val="17"/>
          <w:u w:val="single"/>
        </w:rPr>
        <w:t xml:space="preserve"> 3.3.3</w:t>
      </w:r>
      <w:r>
        <w:rPr>
          <w:rFonts w:ascii="Arial" w:hAnsi="Arial"/>
          <w:b w:val="0"/>
          <w:i w:val="0"/>
          <w:color w:val="000000"/>
          <w:sz w:val="17"/>
          <w:u w:val="single"/>
        </w:rPr>
        <w:t>, validating solutions</w:t>
      </w:r>
      <w:r>
        <w:rPr>
          <w:rFonts w:ascii="Arial" w:hAnsi="Arial"/>
          <w:b w:val="0"/>
          <w:i w:val="0"/>
          <w:color w:val="7C5BA6"/>
          <w:sz w:val="17"/>
          <w:u w:val="single"/>
        </w:rPr>
        <w:t xml:space="preserve"> 3.3.4</w:t>
      </w:r>
      <w:r>
        <w:rPr>
          <w:rFonts w:ascii="Arial" w:hAnsi="Arial"/>
          <w:b w:val="0"/>
          <w:i w:val="0"/>
          <w:color w:val="000000"/>
          <w:sz w:val="17"/>
          <w:u w:val="single"/>
        </w:rPr>
        <w:t>, and finally advantage estimator</w:t>
      </w:r>
      <w:r>
        <w:t xml:space="preserve"> </w:t>
      </w:r>
      <w:r>
        <w:rPr>
          <w:rFonts w:ascii="Arial" w:hAnsi="Arial"/>
          <w:b/>
          <w:i w:val="0"/>
          <w:color w:val="000000"/>
          <w:sz w:val="17"/>
          <w:u w:val="single"/>
        </w:rPr>
        <w:t>Output:</w:t>
      </w:r>
      <w:r>
        <w:rPr>
          <w:rFonts w:ascii="Arial" w:hAnsi="Arial"/>
          <w:b w:val="0"/>
          <w:i w:val="0"/>
          <w:color w:val="000000"/>
          <w:sz w:val="17"/>
          <w:u w:val="single"/>
        </w:rPr>
        <w:t xml:space="preserve"> "Hello World"</w:t>
      </w:r>
      <w:r>
        <w:rPr>
          <w:rFonts w:ascii="Arial" w:hAnsi="Arial"/>
          <w:b w:val="0"/>
          <w:i w:val="0"/>
          <w:color w:val="000000"/>
          <w:sz w:val="18"/>
          <w:u w:val="single"/>
        </w:rPr>
        <w:t>valid tasks</w:t>
      </w:r>
      <w:r>
        <w:rPr>
          <w:rFonts w:ascii="Arial" w:hAnsi="Arial"/>
          <w:b w:val="0"/>
          <w:i w:val="0"/>
          <w:color w:val="7D5AA6"/>
          <w:sz w:val="18"/>
          <w:u w:val="single"/>
        </w:rPr>
        <w:t xml:space="preserve"> 3.3.3</w:t>
      </w:r>
      <w:r>
        <w:rPr>
          <w:rFonts w:ascii="Arial" w:hAnsi="Arial"/>
          <w:b w:val="0"/>
          <w:i w:val="0"/>
          <w:color w:val="000000"/>
          <w:sz w:val="18"/>
          <w:u w:val="single"/>
        </w:rPr>
        <w:t>, validating solutions</w:t>
      </w:r>
      <w:r>
        <w:rPr>
          <w:rFonts w:ascii="Arial" w:hAnsi="Arial"/>
          <w:b w:val="0"/>
          <w:i w:val="0"/>
          <w:color w:val="7D5AA6"/>
          <w:sz w:val="18"/>
          <w:u w:val="single"/>
        </w:rPr>
        <w:t xml:space="preserve"> 3.3.4</w:t>
      </w:r>
      <w:r>
        <w:rPr>
          <w:rFonts w:ascii="Arial" w:hAnsi="Arial"/>
          <w:b w:val="0"/>
          <w:i w:val="0"/>
          <w:color w:val="000000"/>
          <w:sz w:val="18"/>
          <w:u w:val="single"/>
        </w:rPr>
        <w:t>, and finally advantage estimator</w:t>
      </w:r>
      <w:r>
        <w:rPr>
          <w:rFonts w:ascii="Arial" w:hAnsi="Arial"/>
          <w:b w:val="0"/>
          <w:i w:val="0"/>
          <w:color w:val="000000"/>
          <w:sz w:val="17"/>
          <w:u w:val="single"/>
        </w:rPr>
        <w:t>calculation</w:t>
      </w:r>
      <w:r>
        <w:rPr>
          <w:rFonts w:ascii="Arial" w:hAnsi="Arial"/>
          <w:b w:val="0"/>
          <w:i w:val="0"/>
          <w:color w:val="7C5BA6"/>
          <w:sz w:val="17"/>
          <w:u w:val="single"/>
        </w:rPr>
        <w:t xml:space="preserve"> 3.3.5</w:t>
      </w:r>
      <w:r>
        <w:rPr>
          <w:rFonts w:ascii="Arial" w:hAnsi="Arial"/>
          <w:b w:val="0"/>
          <w:i w:val="0"/>
          <w:color w:val="000000"/>
          <w:sz w:val="17"/>
          <w:u w:val="single"/>
        </w:rPr>
        <w:t>. We outline the overall recipe of the self-play procedure of</w:t>
      </w:r>
    </w:p>
    <w:p>
      <w:pPr>
        <w:jc w:val="left"/>
      </w:pPr>
      <w:r>
        <w:rPr>
          <w:rFonts w:ascii="Arial" w:hAnsi="Arial"/>
          <w:b w:val="0"/>
          <w:i w:val="0"/>
          <w:color w:val="000000"/>
          <w:sz w:val="18"/>
          <w:u w:val="single"/>
        </w:rPr>
        <w:t>calculation</w:t>
      </w:r>
      <w:r>
        <w:rPr>
          <w:rFonts w:ascii="Arial" w:hAnsi="Arial"/>
          <w:b w:val="0"/>
          <w:i w:val="0"/>
          <w:color w:val="7D5AA6"/>
          <w:sz w:val="18"/>
          <w:u w:val="single"/>
        </w:rPr>
        <w:t xml:space="preserve"> 3.3.5</w:t>
      </w:r>
      <w:r>
        <w:rPr>
          <w:rFonts w:ascii="Arial" w:hAnsi="Arial"/>
          <w:b w:val="0"/>
          <w:i w:val="0"/>
          <w:color w:val="000000"/>
          <w:sz w:val="18"/>
          <w:u w:val="single"/>
        </w:rPr>
        <w:t>. We outline the overall recipe of the self-play procedure</w:t>
      </w:r>
      <w:r>
        <w:rPr>
          <w:rFonts w:ascii="Arial" w:hAnsi="Arial"/>
          <w:b w:val="0"/>
          <w:i w:val="0"/>
          <w:color w:val="000000"/>
          <w:sz w:val="17"/>
          <w:u w:val="single"/>
        </w:rPr>
        <w:t>AZR in Algorithm</w:t>
      </w:r>
      <w:r>
        <w:rPr>
          <w:rFonts w:ascii="Arial" w:hAnsi="Arial"/>
          <w:b w:val="0"/>
          <w:i w:val="0"/>
          <w:color w:val="7C5BA6"/>
          <w:sz w:val="17"/>
          <w:u w:val="single"/>
        </w:rPr>
        <w:t xml:space="preserve"> 1</w:t>
      </w:r>
      <w:r>
        <w:rPr>
          <w:rFonts w:ascii="Arial" w:hAnsi="Arial"/>
          <w:b w:val="0"/>
          <w:i w:val="0"/>
          <w:color w:val="000000"/>
          <w:sz w:val="17"/>
          <w:u w:val="single"/>
        </w:rPr>
        <w:t>.</w:t>
      </w:r>
    </w:p>
    <w:p>
      <w:pPr>
        <w:jc w:val="left"/>
      </w:pPr>
      <w:r>
        <w:rPr>
          <w:rFonts w:ascii="Arial" w:hAnsi="Arial"/>
          <w:b w:val="0"/>
          <w:i w:val="0"/>
          <w:color w:val="000000"/>
          <w:sz w:val="18"/>
          <w:u w:val="single"/>
        </w:rPr>
        <w:t>of AZR in Algorithm</w:t>
      </w:r>
      <w:r>
        <w:rPr>
          <w:rFonts w:ascii="Arial" w:hAnsi="Arial"/>
          <w:b w:val="0"/>
          <w:i w:val="0"/>
          <w:color w:val="7D5AA6"/>
          <w:sz w:val="18"/>
          <w:u w:val="single"/>
        </w:rPr>
        <w:t xml:space="preserve"> 1</w:t>
      </w:r>
      <w:r>
        <w:rPr>
          <w:rFonts w:ascii="Arial" w:hAnsi="Arial"/>
          <w:b w:val="0"/>
          <w:i w:val="0"/>
          <w:color w:val="000000"/>
          <w:sz w:val="18"/>
          <w:u w:val="single"/>
        </w:rPr>
        <w:t>.</w:t>
      </w:r>
    </w:p>
    <w:p>
      <w:pPr>
        <w:jc w:val="left"/>
      </w:pPr>
      <w:r>
        <w:rPr>
          <w:rFonts w:ascii="Arial" w:hAnsi="Arial"/>
          <w:b/>
          <w:i w:val="0"/>
          <w:color w:val="000000"/>
          <w:sz w:val="18"/>
          <w:u w:val="single"/>
        </w:rPr>
        <w:t xml:space="preserve"> The Seed AZR Zero Triplet.</w:t>
      </w:r>
      <w:r>
        <w:rPr>
          <w:rFonts w:ascii="Arial" w:hAnsi="Arial"/>
          <w:b/>
          <w:i w:val="0"/>
          <w:color w:val="000000"/>
          <w:sz w:val="17"/>
          <w:u w:val="single"/>
        </w:rPr>
        <w:t xml:space="preserve"> The Seed AZR Zero Triplet.</w:t>
      </w:r>
      <w:r>
        <w:rPr>
          <w:rFonts w:ascii="Arial" w:hAnsi="Arial"/>
          <w:b w:val="0"/>
          <w:i w:val="0"/>
          <w:color w:val="000000"/>
          <w:sz w:val="17"/>
          <w:u w:val="single"/>
        </w:rPr>
        <w:t>Figure 5.</w:t>
      </w:r>
      <w:r>
        <w:t xml:space="preserve"> </w:t>
      </w:r>
      <w:r>
        <w:rPr>
          <w:rFonts w:ascii="Arial" w:hAnsi="Arial"/>
          <w:b w:val="0"/>
          <w:i w:val="0"/>
          <w:color w:val="000000"/>
          <w:sz w:val="18"/>
          <w:u w:val="single"/>
        </w:rPr>
        <w:t xml:space="preserve"> The above</w:t>
      </w:r>
      <w:r>
        <w:rPr>
          <w:rFonts w:ascii="Arial" w:hAnsi="Arial"/>
          <w:b w:val="0"/>
          <w:i w:val="0"/>
          <w:color w:val="000000"/>
          <w:sz w:val="17"/>
          <w:u w:val="single"/>
        </w:rPr>
        <w:t>Figure 5.</w:t>
      </w:r>
      <w:r>
        <w:t xml:space="preserve"> </w:t>
      </w:r>
      <w:r>
        <w:rPr>
          <w:rFonts w:ascii="Arial" w:hAnsi="Arial"/>
          <w:b w:val="0"/>
          <w:i w:val="0"/>
          <w:color w:val="000000"/>
          <w:sz w:val="17"/>
          <w:u w:val="single"/>
        </w:rPr>
        <w:t>The above</w:t>
      </w:r>
    </w:p>
    <w:p>
      <w:pPr>
        <w:jc w:val="left"/>
      </w:pPr>
      <w:r>
        <w:rPr>
          <w:rFonts w:ascii="Arial" w:hAnsi="Arial"/>
          <w:b w:val="0"/>
          <w:i w:val="0"/>
          <w:color w:val="000000"/>
          <w:sz w:val="21"/>
          <w:u w:val="single"/>
        </w:rPr>
        <w:t>3.3.1. BUFFER INITIALIZATION</w:t>
      </w:r>
      <w:r>
        <w:t xml:space="preserve"> </w:t>
      </w:r>
      <w:r>
        <w:rPr>
          <w:rFonts w:ascii="Arial" w:hAnsi="Arial"/>
          <w:b w:val="0"/>
          <w:i w:val="0"/>
          <w:color w:val="000000"/>
          <w:sz w:val="17"/>
          <w:u w:val="single"/>
        </w:rPr>
        <w:t>identity function triplet was the only triplet provided</w:t>
      </w:r>
      <w:r>
        <w:rPr>
          <w:rFonts w:ascii="Arial" w:hAnsi="Arial"/>
          <w:b w:val="0"/>
          <w:i w:val="0"/>
          <w:color w:val="000000"/>
          <w:sz w:val="18"/>
          <w:u w:val="single"/>
        </w:rPr>
        <w:t>identity function triplet was the only triplet provided</w:t>
      </w:r>
      <w:r>
        <w:rPr>
          <w:rFonts w:ascii="Arial" w:hAnsi="Arial"/>
          <w:b w:val="0"/>
          <w:i w:val="0"/>
          <w:color w:val="000000"/>
          <w:sz w:val="21"/>
          <w:u w:val="single"/>
        </w:rPr>
        <w:t>3.3.1. Buffer Initialization</w:t>
      </w:r>
    </w:p>
    <w:p>
      <w:pPr>
        <w:jc w:val="center"/>
      </w:pPr>
      <w:r>
        <w:rPr>
          <w:rFonts w:ascii="Arial" w:hAnsi="Arial"/>
          <w:b w:val="0"/>
          <w:i w:val="0"/>
          <w:color w:val="000000"/>
          <w:sz w:val="17"/>
          <w:u w:val="single"/>
        </w:rPr>
        <w:t>to AZR to initiate its self-bootstrap propose-and-solve</w:t>
      </w:r>
      <w:r>
        <w:rPr>
          <w:rFonts w:ascii="Arial" w:hAnsi="Arial"/>
          <w:b w:val="0"/>
          <w:i w:val="0"/>
          <w:color w:val="000000"/>
          <w:sz w:val="17"/>
          <w:u w:val="single"/>
        </w:rPr>
        <w:t>to AZR to initiate its self-bootstrap propose-and-solve</w:t>
      </w:r>
      <w:r>
        <w:rPr>
          <w:rFonts w:ascii="Arial" w:hAnsi="Arial"/>
          <w:b w:val="0"/>
          <w:i w:val="0"/>
          <w:color w:val="000000"/>
          <w:sz w:val="17"/>
          <w:u w:val="single"/>
        </w:rPr>
        <w:t>To initialize AZR self-play, we first generate a seed set of valid triplets using</w:t>
      </w:r>
    </w:p>
    <w:p>
      <w:pPr>
        <w:jc w:val="left"/>
      </w:pPr>
      <w:r>
        <w:rPr>
          <w:rFonts w:ascii="Arial" w:hAnsi="Arial"/>
          <w:b w:val="0"/>
          <w:i w:val="0"/>
          <w:color w:val="000000"/>
          <w:sz w:val="17"/>
          <w:u w:val="single"/>
        </w:rPr>
        <w:t>RLVR loop. We note that the base LLM is fully ca-</w:t>
      </w:r>
      <w:r>
        <w:rPr>
          <w:rFonts w:ascii="Arial" w:hAnsi="Arial"/>
          <w:b w:val="0"/>
          <w:i w:val="0"/>
          <w:color w:val="000000"/>
          <w:sz w:val="17"/>
          <w:u w:val="single"/>
        </w:rPr>
        <w:t>RLVR loop. We note that the base LLM is fully capable</w:t>
      </w:r>
      <w:r>
        <w:rPr>
          <w:rFonts w:ascii="Arial" w:hAnsi="Arial"/>
          <w:b w:val="0"/>
          <w:i w:val="0"/>
          <w:color w:val="000000"/>
          <w:sz w:val="18"/>
          <w:u w:val="single"/>
        </w:rPr>
        <w:t>To initialize AZR self-play, we first generate a seed set of valid triplets using</w:t>
      </w:r>
      <w:r>
        <w:rPr>
          <w:rFonts w:ascii="Arial" w:hAnsi="Arial"/>
          <w:b w:val="0"/>
          <w:i w:val="0"/>
          <w:color w:val="000000"/>
          <w:sz w:val="17"/>
          <w:u w:val="single"/>
        </w:rPr>
        <w:t>the base language model. Each prompt samples up to</w:t>
      </w:r>
      <w:r>
        <w:t xml:space="preserve"> </w:t>
      </w:r>
      <w:r>
        <w:rPr>
          <w:rFonts w:ascii="Arial" w:hAnsi="Arial"/>
          <w:b w:val="0"/>
          <w:i w:val="0"/>
          <w:color w:val="000000"/>
          <w:sz w:val="17"/>
          <w:u w:val="single"/>
        </w:rPr>
        <w:t xml:space="preserve"> triplets from the</w:t>
      </w:r>
      <w:r>
        <w:rPr>
          <w:rFonts w:ascii="Arial" w:hAnsi="Arial"/>
          <w:b w:val="0"/>
          <w:i w:val="0"/>
          <w:color w:val="000000"/>
          <w:sz w:val="17"/>
          <w:u w:val="single"/>
        </w:rPr>
        <w:t xml:space="preserve"> K</w:t>
      </w:r>
      <w:r>
        <w:t xml:space="preserve"> </w:t>
      </w:r>
      <w:r>
        <w:rPr>
          <w:rFonts w:ascii="Arial" w:hAnsi="Arial"/>
          <w:b w:val="0"/>
          <w:i w:val="0"/>
          <w:color w:val="000000"/>
          <w:sz w:val="17"/>
          <w:u w:val="single"/>
        </w:rPr>
        <w:t>pable of initiating the AZR loop without any seed pro-</w:t>
      </w:r>
      <w:r>
        <w:rPr>
          <w:rFonts w:ascii="Arial" w:hAnsi="Arial"/>
          <w:b w:val="0"/>
          <w:i w:val="0"/>
          <w:color w:val="000000"/>
          <w:sz w:val="18"/>
          <w:u w:val="single"/>
        </w:rPr>
        <w:t>of initiating the AZR loop without any seed program;</w:t>
      </w:r>
      <w:r>
        <w:rPr>
          <w:rFonts w:ascii="Arial" w:hAnsi="Arial"/>
          <w:b w:val="0"/>
          <w:i w:val="0"/>
          <w:color w:val="000000"/>
          <w:sz w:val="18"/>
          <w:u w:val="single"/>
        </w:rPr>
        <w:t>the base language model. Each prompt samples up to</w:t>
      </w:r>
      <w:r>
        <w:t xml:space="preserve"> </w:t>
      </w:r>
      <w:r>
        <w:rPr>
          <w:rFonts w:ascii="Arial" w:hAnsi="Arial"/>
          <w:b w:val="0"/>
          <w:i w:val="0"/>
          <w:color w:val="000000"/>
          <w:sz w:val="18"/>
          <w:u w:val="single"/>
        </w:rPr>
        <w:t xml:space="preserve"> triplets from the</w:t>
      </w:r>
      <w:r>
        <w:rPr>
          <w:rFonts w:ascii="Arial" w:hAnsi="Arial"/>
          <w:b w:val="0"/>
          <w:i w:val="0"/>
          <w:color w:val="000000"/>
          <w:sz w:val="17"/>
          <w:u w:val="single"/>
        </w:rPr>
        <w:t>current seed buffer</w:t>
      </w:r>
      <w:r>
        <w:t xml:space="preserve"> </w:t>
      </w:r>
      <w:r>
        <w:rPr>
          <w:rFonts w:ascii="Arial" w:hAnsi="Arial"/>
          <w:b w:val="0"/>
          <w:i w:val="0"/>
          <w:color w:val="000000"/>
          <w:sz w:val="17"/>
          <w:u w:val="single"/>
        </w:rPr>
        <w:t xml:space="preserve"> as references. When</w:t>
      </w:r>
      <w:r>
        <w:t xml:space="preserve"> </w:t>
      </w:r>
      <w:r>
        <w:rPr>
          <w:rFonts w:ascii="Arial" w:hAnsi="Arial"/>
          <w:b w:val="0"/>
          <w:i w:val="0"/>
          <w:color w:val="000000"/>
          <w:sz w:val="17"/>
          <w:u w:val="single"/>
        </w:rPr>
        <w:t xml:space="preserve"> is empty at time 0, we</w:t>
      </w:r>
      <w:r>
        <w:rPr>
          <w:rFonts w:ascii="Arial" w:hAnsi="Arial"/>
          <w:b w:val="0"/>
          <w:i w:val="0"/>
          <w:color w:val="000000"/>
          <w:sz w:val="18"/>
          <w:u w:val="single"/>
        </w:rPr>
        <w:t xml:space="preserve"> K</w:t>
      </w:r>
      <w:r>
        <w:rPr>
          <w:rFonts w:ascii="Arial" w:hAnsi="Arial"/>
          <w:b w:val="0"/>
          <w:i w:val="0"/>
          <w:color w:val="000000"/>
          <w:sz w:val="17"/>
          <w:u w:val="single"/>
        </w:rPr>
        <w:t xml:space="preserve"> D</w:t>
      </w:r>
      <w:r>
        <w:t xml:space="preserve"> </w:t>
      </w:r>
      <w:r>
        <w:rPr>
          <w:rFonts w:ascii="Arial" w:hAnsi="Arial"/>
          <w:b w:val="0"/>
          <w:i w:val="0"/>
          <w:color w:val="000000"/>
          <w:sz w:val="17"/>
          <w:u w:val="single"/>
        </w:rPr>
        <w:t xml:space="preserve"> D</w:t>
      </w:r>
      <w:r>
        <w:rPr>
          <w:rFonts w:ascii="Arial" w:hAnsi="Arial"/>
          <w:b w:val="0"/>
          <w:i w:val="0"/>
          <w:color w:val="000000"/>
          <w:sz w:val="16"/>
          <w:u w:val="single"/>
        </w:rPr>
        <w:t>seed</w:t>
      </w:r>
      <w:r>
        <w:t xml:space="preserve"> </w:t>
      </w:r>
      <w:r>
        <w:rPr>
          <w:rFonts w:ascii="Arial" w:hAnsi="Arial"/>
          <w:b w:val="0"/>
          <w:i w:val="0"/>
          <w:color w:val="000000"/>
          <w:sz w:val="16"/>
          <w:u w:val="single"/>
        </w:rPr>
        <w:t>seed</w:t>
      </w:r>
      <w:r>
        <w:t xml:space="preserve"> </w:t>
      </w:r>
      <w:r>
        <w:rPr>
          <w:rFonts w:ascii="Arial" w:hAnsi="Arial"/>
          <w:b w:val="0"/>
          <w:i w:val="0"/>
          <w:color w:val="000000"/>
          <w:sz w:val="17"/>
          <w:u w:val="single"/>
        </w:rPr>
        <w:t>gram; its inclusion illustrates our approach’s flexibility:</w:t>
      </w:r>
      <w:r>
        <w:rPr>
          <w:rFonts w:ascii="Arial" w:hAnsi="Arial"/>
          <w:b w:val="0"/>
          <w:i w:val="0"/>
          <w:color w:val="000000"/>
          <w:sz w:val="18"/>
          <w:u w:val="single"/>
        </w:rPr>
        <w:t>its inclusion illustrates our approach’s flexibility: we</w:t>
      </w:r>
      <w:r>
        <w:rPr>
          <w:rFonts w:ascii="Arial" w:hAnsi="Arial"/>
          <w:b w:val="0"/>
          <w:i w:val="0"/>
          <w:color w:val="000000"/>
          <w:sz w:val="18"/>
          <w:u w:val="single"/>
        </w:rPr>
        <w:t>current seed buffer</w:t>
      </w:r>
      <w:r>
        <w:t xml:space="preserve"> </w:t>
      </w:r>
      <w:r>
        <w:rPr>
          <w:rFonts w:ascii="Arial" w:hAnsi="Arial"/>
          <w:b w:val="0"/>
          <w:i w:val="0"/>
          <w:color w:val="000000"/>
          <w:sz w:val="18"/>
          <w:u w:val="single"/>
        </w:rPr>
        <w:t xml:space="preserve"> as references. When</w:t>
      </w:r>
      <w:r>
        <w:t xml:space="preserve"> </w:t>
      </w:r>
      <w:r>
        <w:rPr>
          <w:rFonts w:ascii="Arial" w:hAnsi="Arial"/>
          <w:b w:val="0"/>
          <w:i w:val="0"/>
          <w:color w:val="000000"/>
          <w:sz w:val="18"/>
          <w:u w:val="single"/>
        </w:rPr>
        <w:t xml:space="preserve"> is empty at time 0, we</w:t>
      </w:r>
      <w:r>
        <w:rPr>
          <w:rFonts w:ascii="Arial" w:hAnsi="Arial"/>
          <w:b w:val="0"/>
          <w:i w:val="0"/>
          <w:color w:val="000000"/>
          <w:sz w:val="17"/>
          <w:u w:val="single"/>
        </w:rPr>
        <w:t>fall back to the zero triplet show in Figure</w:t>
      </w:r>
      <w:r>
        <w:rPr>
          <w:rFonts w:ascii="Arial" w:hAnsi="Arial"/>
          <w:b w:val="0"/>
          <w:i w:val="0"/>
          <w:color w:val="7C5BA6"/>
          <w:sz w:val="17"/>
          <w:u w:val="single"/>
        </w:rPr>
        <w:t xml:space="preserve"> 5</w:t>
      </w:r>
      <w:r>
        <w:rPr>
          <w:rFonts w:ascii="Arial" w:hAnsi="Arial"/>
          <w:b w:val="0"/>
          <w:i w:val="0"/>
          <w:color w:val="000000"/>
          <w:sz w:val="17"/>
          <w:u w:val="single"/>
        </w:rPr>
        <w:t>. During the seeding stage, we</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D</w:t>
      </w:r>
      <w:r>
        <w:rPr>
          <w:rFonts w:ascii="Arial" w:hAnsi="Arial"/>
          <w:b w:val="0"/>
          <w:i w:val="0"/>
          <w:color w:val="000000"/>
          <w:sz w:val="16"/>
          <w:u w:val="single"/>
        </w:rPr>
        <w:t>seed</w:t>
      </w:r>
      <w:r>
        <w:t xml:space="preserve"> </w:t>
      </w:r>
      <w:r>
        <w:rPr>
          <w:rFonts w:ascii="Arial" w:hAnsi="Arial"/>
          <w:b w:val="0"/>
          <w:i w:val="0"/>
          <w:color w:val="000000"/>
          <w:sz w:val="16"/>
          <w:u w:val="single"/>
        </w:rPr>
        <w:t>seed</w:t>
      </w:r>
      <w:r>
        <w:t xml:space="preserve"> </w:t>
      </w:r>
      <w:r>
        <w:rPr>
          <w:rFonts w:ascii="Arial" w:hAnsi="Arial"/>
          <w:b w:val="0"/>
          <w:i w:val="0"/>
          <w:color w:val="000000"/>
          <w:sz w:val="17"/>
          <w:u w:val="single"/>
        </w:rPr>
        <w:t>we can optionally initialize seed programs with existing</w:t>
      </w:r>
      <w:r>
        <w:rPr>
          <w:rFonts w:ascii="Arial" w:hAnsi="Arial"/>
          <w:b w:val="0"/>
          <w:i w:val="0"/>
          <w:color w:val="000000"/>
          <w:sz w:val="18"/>
          <w:u w:val="single"/>
        </w:rPr>
        <w:t>can optionally initialize seed programs with existing</w:t>
      </w:r>
      <w:r>
        <w:rPr>
          <w:rFonts w:ascii="Arial" w:hAnsi="Arial"/>
          <w:b w:val="0"/>
          <w:i w:val="0"/>
          <w:color w:val="000000"/>
          <w:sz w:val="17"/>
          <w:u w:val="single"/>
        </w:rPr>
        <w:t>use the same proposer prompts detailed in Figures</w:t>
      </w:r>
      <w:r>
        <w:rPr>
          <w:rFonts w:ascii="Arial" w:hAnsi="Arial"/>
          <w:b w:val="0"/>
          <w:i w:val="0"/>
          <w:color w:val="7C5BA6"/>
          <w:sz w:val="17"/>
          <w:u w:val="single"/>
        </w:rPr>
        <w:t xml:space="preserve"> 34</w:t>
      </w:r>
      <w:r>
        <w:rPr>
          <w:rFonts w:ascii="Arial" w:hAnsi="Arial"/>
          <w:b w:val="0"/>
          <w:i w:val="0"/>
          <w:color w:val="000000"/>
          <w:sz w:val="17"/>
          <w:u w:val="single"/>
        </w:rPr>
        <w:t xml:space="preserve"> to</w:t>
      </w:r>
      <w:r>
        <w:rPr>
          <w:rFonts w:ascii="Arial" w:hAnsi="Arial"/>
          <w:b w:val="0"/>
          <w:i w:val="0"/>
          <w:color w:val="7C5BA6"/>
          <w:sz w:val="17"/>
          <w:u w:val="single"/>
        </w:rPr>
        <w:t xml:space="preserve"> 36</w:t>
      </w:r>
      <w:r>
        <w:rPr>
          <w:rFonts w:ascii="Arial" w:hAnsi="Arial"/>
          <w:b w:val="0"/>
          <w:i w:val="0"/>
          <w:color w:val="000000"/>
          <w:sz w:val="17"/>
          <w:u w:val="single"/>
        </w:rPr>
        <w:t>.</w:t>
      </w:r>
      <w:r>
        <w:rPr>
          <w:rFonts w:ascii="Arial" w:hAnsi="Arial"/>
          <w:b w:val="0"/>
          <w:i w:val="0"/>
          <w:color w:val="000000"/>
          <w:sz w:val="18"/>
          <w:u w:val="single"/>
        </w:rPr>
        <w:t>fall back to the zero triplet show in Figure</w:t>
      </w:r>
      <w:r>
        <w:rPr>
          <w:rFonts w:ascii="Arial" w:hAnsi="Arial"/>
          <w:b w:val="0"/>
          <w:i w:val="0"/>
          <w:color w:val="7D5AA6"/>
          <w:sz w:val="18"/>
          <w:u w:val="single"/>
        </w:rPr>
        <w:t xml:space="preserve"> 5</w:t>
      </w:r>
      <w:r>
        <w:rPr>
          <w:rFonts w:ascii="Arial" w:hAnsi="Arial"/>
          <w:b w:val="0"/>
          <w:i w:val="0"/>
          <w:color w:val="000000"/>
          <w:sz w:val="18"/>
          <w:u w:val="single"/>
        </w:rPr>
        <w:t>. During the seeding stage, we</w:t>
      </w:r>
    </w:p>
    <w:p>
      <w:pPr>
        <w:jc w:val="center"/>
      </w:pPr>
      <w:r>
        <w:rPr>
          <w:rFonts w:ascii="Arial" w:hAnsi="Arial"/>
          <w:b w:val="0"/>
          <w:i w:val="0"/>
          <w:color w:val="000000"/>
          <w:sz w:val="17"/>
          <w:u w:val="single"/>
        </w:rPr>
        <w:t>datasets of varying complexity, and we initialized ours</w:t>
      </w:r>
      <w:r>
        <w:rPr>
          <w:rFonts w:ascii="Arial" w:hAnsi="Arial"/>
          <w:b w:val="0"/>
          <w:i w:val="0"/>
          <w:color w:val="000000"/>
          <w:sz w:val="17"/>
          <w:u w:val="single"/>
        </w:rPr>
        <w:t>datasets of varying complexity, and we initialized ours</w:t>
      </w:r>
      <w:r>
        <w:rPr>
          <w:rFonts w:ascii="Arial" w:hAnsi="Arial"/>
          <w:b w:val="0"/>
          <w:i w:val="0"/>
          <w:color w:val="000000"/>
          <w:sz w:val="18"/>
          <w:u w:val="single"/>
        </w:rPr>
        <w:t>use the same proposer prompts detailed in Figures</w:t>
      </w:r>
      <w:r>
        <w:rPr>
          <w:rFonts w:ascii="Arial" w:hAnsi="Arial"/>
          <w:b w:val="0"/>
          <w:i w:val="0"/>
          <w:color w:val="7D5AA6"/>
          <w:sz w:val="18"/>
          <w:u w:val="single"/>
        </w:rPr>
        <w:t xml:space="preserve"> 34</w:t>
      </w:r>
      <w:r>
        <w:rPr>
          <w:rFonts w:ascii="Arial" w:hAnsi="Arial"/>
          <w:b w:val="0"/>
          <w:i w:val="0"/>
          <w:color w:val="000000"/>
          <w:sz w:val="18"/>
          <w:u w:val="single"/>
        </w:rPr>
        <w:t xml:space="preserve"> to</w:t>
      </w:r>
      <w:r>
        <w:rPr>
          <w:rFonts w:ascii="Arial" w:hAnsi="Arial"/>
          <w:b w:val="0"/>
          <w:i w:val="0"/>
          <w:color w:val="7D5AA6"/>
          <w:sz w:val="18"/>
          <w:u w:val="single"/>
        </w:rPr>
        <w:t xml:space="preserve"> 36</w:t>
      </w:r>
      <w:r>
        <w:rPr>
          <w:rFonts w:ascii="Arial" w:hAnsi="Arial"/>
          <w:b w:val="0"/>
          <w:i w:val="0"/>
          <w:color w:val="000000"/>
          <w:sz w:val="18"/>
          <w:u w:val="single"/>
        </w:rPr>
        <w:t>.</w:t>
      </w:r>
    </w:p>
    <w:p>
      <w:pPr>
        <w:jc w:val="center"/>
      </w:pPr>
      <w:r>
        <w:rPr>
          <w:rFonts w:ascii="Arial" w:hAnsi="Arial"/>
          <w:b w:val="0"/>
          <w:i w:val="0"/>
          <w:color w:val="000000"/>
          <w:sz w:val="17"/>
          <w:u w:val="single"/>
        </w:rPr>
        <w:t>First, for deduction and abduction tasks, the LLM is prompted to generate</w:t>
      </w:r>
      <w:r>
        <w:t xml:space="preserve"> </w:t>
      </w:r>
      <w:r>
        <w:rPr>
          <w:rFonts w:ascii="Arial" w:hAnsi="Arial"/>
          <w:b w:val="0"/>
          <w:i w:val="0"/>
          <w:color w:val="000000"/>
          <w:sz w:val="17"/>
          <w:u w:val="single"/>
        </w:rPr>
        <w:t>with the simplest program.</w:t>
      </w:r>
      <w:r>
        <w:rPr>
          <w:rFonts w:ascii="Arial" w:hAnsi="Arial"/>
          <w:b w:val="0"/>
          <w:i w:val="0"/>
          <w:color w:val="000000"/>
          <w:sz w:val="17"/>
          <w:u w:val="single"/>
        </w:rPr>
        <w:t>with the simplest program.</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000000"/>
          <w:sz w:val="17"/>
          <w:u w:val="single"/>
        </w:rPr>
        <w:t xml:space="preserve"> pairs, which are filtered, executed, and stored as valid triplets. We</w:t>
      </w:r>
      <w:r>
        <w:rPr>
          <w:rFonts w:ascii="Arial" w:hAnsi="Arial"/>
          <w:b w:val="0"/>
          <w:i w:val="0"/>
          <w:color w:val="000000"/>
          <w:sz w:val="18"/>
          <w:u w:val="single"/>
        </w:rPr>
        <w:t>First, for deduction and abduction tasks, the LLM is prompted to generate</w:t>
      </w:r>
      <w:r>
        <w:rPr>
          <w:rFonts w:ascii="Arial" w:hAnsi="Arial"/>
          <w:b w:val="0"/>
          <w:i w:val="0"/>
          <w:color w:val="000000"/>
          <w:sz w:val="17"/>
          <w:u w:val="single"/>
        </w:rPr>
        <w:t>p, i</w:t>
      </w:r>
    </w:p>
    <w:p>
      <w:pPr>
        <w:jc w:val="left"/>
      </w:pPr>
      <w:r>
        <w:rPr>
          <w:rFonts w:ascii="Arial" w:hAnsi="Arial"/>
          <w:b w:val="0"/>
          <w:i w:val="0"/>
          <w:color w:val="000000"/>
          <w:sz w:val="16"/>
          <w:u w:val="single"/>
        </w:rPr>
        <w:t>0</w:t>
      </w:r>
      <w:r>
        <w:rPr>
          <w:rFonts w:ascii="Arial" w:hAnsi="Arial"/>
          <w:b w:val="0"/>
          <w:i w:val="0"/>
          <w:color w:val="000000"/>
          <w:sz w:val="16"/>
          <w:u w:val="single"/>
        </w:rPr>
        <w:t>0</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 xml:space="preserve"> =</w:t>
      </w:r>
      <w:r>
        <w:rPr>
          <w:rFonts w:ascii="Arial" w:hAnsi="Arial"/>
          <w:b w:val="0"/>
          <w:i w:val="0"/>
          <w:color w:val="000000"/>
          <w:sz w:val="17"/>
          <w:u w:val="single"/>
        </w:rPr>
        <w:t>initialize</w:t>
      </w:r>
      <w:r>
        <w:t xml:space="preserve"> </w:t>
      </w:r>
      <w:r>
        <w:rPr>
          <w:rFonts w:ascii="Arial" w:hAnsi="Arial"/>
          <w:b w:val="0"/>
          <w:i w:val="0"/>
          <w:color w:val="000000"/>
          <w:sz w:val="17"/>
          <w:u w:val="single"/>
        </w:rPr>
        <w:t>, where</w:t>
      </w:r>
      <w:r>
        <w:t xml:space="preserve"> </w:t>
      </w:r>
      <w:r>
        <w:rPr>
          <w:rFonts w:ascii="Arial" w:hAnsi="Arial"/>
          <w:b w:val="0"/>
          <w:i w:val="0"/>
          <w:color w:val="000000"/>
          <w:sz w:val="17"/>
          <w:u w:val="single"/>
        </w:rPr>
        <w:t>, where</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pairs, which are filtered, executed, and stored as valid triplets. We</w:t>
      </w:r>
      <w:r>
        <w:rPr>
          <w:rFonts w:ascii="Arial" w:hAnsi="Arial"/>
          <w:b w:val="0"/>
          <w:i w:val="0"/>
          <w:color w:val="000000"/>
          <w:sz w:val="17"/>
          <w:u w:val="single"/>
        </w:rPr>
        <w:t xml:space="preserve"> D</w:t>
      </w:r>
      <w:r>
        <w:t xml:space="preserve"> </w:t>
      </w:r>
      <w:r>
        <w:rPr>
          <w:rFonts w:ascii="Arial" w:hAnsi="Arial"/>
          <w:b w:val="0"/>
          <w:i w:val="0"/>
          <w:color w:val="000000"/>
          <w:sz w:val="17"/>
          <w:u w:val="single"/>
        </w:rPr>
        <w:t xml:space="preserve"> D</w:t>
      </w:r>
      <w:r>
        <w:t xml:space="preserve"> </w:t>
      </w:r>
      <w:r>
        <w:rPr>
          <w:rFonts w:ascii="Arial" w:hAnsi="Arial"/>
          <w:b w:val="0"/>
          <w:i w:val="0"/>
          <w:color w:val="000000"/>
          <w:sz w:val="17"/>
          <w:u w:val="single"/>
        </w:rPr>
        <w:t xml:space="preserve"> D</w:t>
      </w:r>
      <w:r>
        <w:t xml:space="preserve"> </w:t>
      </w:r>
      <w:r>
        <w:rPr>
          <w:rFonts w:ascii="Arial" w:hAnsi="Arial"/>
          <w:b w:val="0"/>
          <w:i w:val="0"/>
          <w:color w:val="000000"/>
          <w:sz w:val="17"/>
          <w:u w:val="single"/>
        </w:rPr>
        <w:t xml:space="preserve"> |D</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 xml:space="preserve"> ×</w:t>
      </w:r>
      <w:r>
        <w:rPr>
          <w:rFonts w:ascii="Arial" w:hAnsi="Arial"/>
          <w:b w:val="0"/>
          <w:i w:val="0"/>
          <w:color w:val="000000"/>
          <w:sz w:val="17"/>
          <w:u w:val="single"/>
        </w:rPr>
        <w:t xml:space="preserve"> B</w:t>
      </w:r>
      <w:r>
        <w:t xml:space="preserve"> </w:t>
      </w:r>
      <w:r>
        <w:rPr>
          <w:rFonts w:ascii="Arial" w:hAnsi="Arial"/>
          <w:b w:val="0"/>
          <w:i w:val="0"/>
          <w:color w:val="000000"/>
          <w:sz w:val="17"/>
          <w:u w:val="single"/>
        </w:rPr>
        <w:t xml:space="preserve"> S</w:t>
      </w:r>
      <w:r>
        <w:rPr>
          <w:rFonts w:ascii="Arial" w:hAnsi="Arial"/>
          <w:b w:val="0"/>
          <w:i w:val="0"/>
          <w:color w:val="000000"/>
          <w:sz w:val="16"/>
          <w:u w:val="single"/>
        </w:rPr>
        <w:t>seed</w:t>
      </w:r>
      <w:r>
        <w:t xml:space="preserve"> </w:t>
      </w:r>
      <w:r>
        <w:rPr>
          <w:rFonts w:ascii="Arial" w:hAnsi="Arial"/>
          <w:b w:val="0"/>
          <w:i w:val="0"/>
          <w:color w:val="000000"/>
          <w:sz w:val="16"/>
          <w:u w:val="single"/>
        </w:rPr>
        <w:t>seed</w:t>
      </w:r>
      <w:r>
        <w:rPr>
          <w:rFonts w:ascii="Arial" w:hAnsi="Arial"/>
          <w:b w:val="0"/>
          <w:i w:val="0"/>
          <w:color w:val="000000"/>
          <w:sz w:val="18"/>
          <w:u w:val="single"/>
        </w:rPr>
        <w:t>p, i</w:t>
      </w:r>
      <w:r>
        <w:t xml:space="preserve"> </w:t>
      </w:r>
      <w:r>
        <w:rPr>
          <w:rFonts w:ascii="Arial" w:hAnsi="Arial"/>
          <w:b w:val="0"/>
          <w:i w:val="0"/>
          <w:color w:val="000000"/>
          <w:sz w:val="16"/>
          <w:u w:val="single"/>
        </w:rPr>
        <w:t>abduction</w:t>
      </w:r>
      <w:r>
        <w:t xml:space="preserve"> </w:t>
      </w:r>
      <w:r>
        <w:rPr>
          <w:rFonts w:ascii="Arial" w:hAnsi="Arial"/>
          <w:b w:val="0"/>
          <w:i w:val="0"/>
          <w:color w:val="000000"/>
          <w:sz w:val="16"/>
          <w:u w:val="single"/>
        </w:rPr>
        <w:t>deduction</w:t>
      </w:r>
    </w:p>
    <w:p>
      <w:pPr>
        <w:jc w:val="left"/>
      </w:pPr>
      <w:r>
        <w:rPr>
          <w:rFonts w:ascii="Arial" w:hAnsi="Arial"/>
          <w:b w:val="0"/>
          <w:i w:val="0"/>
          <w:color w:val="000000"/>
          <w:sz w:val="17"/>
          <w:u w:val="single"/>
        </w:rPr>
        <w:t xml:space="preserve"> = 4</w:t>
      </w:r>
      <w:r>
        <w:rPr>
          <w:rFonts w:ascii="Arial" w:hAnsi="Arial"/>
          <w:b w:val="0"/>
          <w:i w:val="0"/>
          <w:color w:val="000000"/>
          <w:sz w:val="17"/>
          <w:u w:val="single"/>
        </w:rPr>
        <w:t xml:space="preserve"> is the batch size, and</w:t>
      </w:r>
      <w:r>
        <w:t xml:space="preserve"> </w:t>
      </w:r>
      <w:r>
        <w:rPr>
          <w:rFonts w:ascii="Arial" w:hAnsi="Arial"/>
          <w:b w:val="0"/>
          <w:i w:val="0"/>
          <w:color w:val="000000"/>
          <w:sz w:val="17"/>
          <w:u w:val="single"/>
        </w:rPr>
        <w:t xml:space="preserve"> is a factor we fix in all experiments. All seed triplet’s program are stripped of global variables and</w:t>
      </w:r>
      <w:r>
        <w:rPr>
          <w:rFonts w:ascii="Arial" w:hAnsi="Arial"/>
          <w:b w:val="0"/>
          <w:i w:val="0"/>
          <w:color w:val="000000"/>
          <w:sz w:val="16"/>
          <w:u w:val="single"/>
        </w:rPr>
        <w:t>0</w:t>
      </w:r>
      <w:r>
        <w:t xml:space="preserve"> </w:t>
      </w:r>
      <w:r>
        <w:rPr>
          <w:rFonts w:ascii="Arial" w:hAnsi="Arial"/>
          <w:b w:val="0"/>
          <w:i w:val="0"/>
          <w:color w:val="000000"/>
          <w:sz w:val="16"/>
          <w:u w:val="single"/>
        </w:rPr>
        <w:t>0</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 4</w:t>
      </w:r>
      <w:r>
        <w:rPr>
          <w:rFonts w:ascii="Arial" w:hAnsi="Arial"/>
          <w:b w:val="0"/>
          <w:i w:val="0"/>
          <w:color w:val="000000"/>
          <w:sz w:val="18"/>
          <w:u w:val="single"/>
        </w:rPr>
        <w:t>initialize</w:t>
      </w:r>
      <w:r>
        <w:t xml:space="preserve"> </w:t>
      </w:r>
      <w:r>
        <w:rPr>
          <w:rFonts w:ascii="Arial" w:hAnsi="Arial"/>
          <w:b w:val="0"/>
          <w:i w:val="0"/>
          <w:color w:val="000000"/>
          <w:sz w:val="18"/>
          <w:u w:val="single"/>
        </w:rPr>
        <w:t>, where</w:t>
      </w:r>
      <w:r>
        <w:t xml:space="preserve"> </w:t>
      </w:r>
      <w:r>
        <w:rPr>
          <w:rFonts w:ascii="Arial" w:hAnsi="Arial"/>
          <w:b w:val="0"/>
          <w:i w:val="0"/>
          <w:color w:val="000000"/>
          <w:sz w:val="18"/>
          <w:u w:val="single"/>
        </w:rPr>
        <w:t>, where</w:t>
      </w:r>
      <w:r>
        <w:t xml:space="preserve"> </w:t>
      </w:r>
      <w:r>
        <w:rPr>
          <w:rFonts w:ascii="Arial" w:hAnsi="Arial"/>
          <w:b w:val="0"/>
          <w:i w:val="0"/>
          <w:color w:val="000000"/>
          <w:sz w:val="18"/>
          <w:u w:val="single"/>
        </w:rPr>
        <w:t xml:space="preserve"> is the batch size, and</w:t>
      </w:r>
      <w:r>
        <w:t xml:space="preserve"> </w:t>
      </w:r>
      <w:r>
        <w:rPr>
          <w:rFonts w:ascii="Arial" w:hAnsi="Arial"/>
          <w:b w:val="0"/>
          <w:i w:val="0"/>
          <w:color w:val="000000"/>
          <w:sz w:val="18"/>
          <w:u w:val="single"/>
        </w:rPr>
        <w:t xml:space="preserve"> is a factor we fix in all</w:t>
      </w:r>
      <w:r>
        <w:rPr>
          <w:rFonts w:ascii="Arial" w:hAnsi="Arial"/>
          <w:b w:val="0"/>
          <w:i w:val="0"/>
          <w:color w:val="000000"/>
          <w:sz w:val="17"/>
          <w:u w:val="single"/>
        </w:rPr>
        <w:t>B</w:t>
      </w:r>
      <w:r>
        <w:t xml:space="preserve"> </w:t>
      </w:r>
      <w:r>
        <w:rPr>
          <w:rFonts w:ascii="Arial" w:hAnsi="Arial"/>
          <w:b w:val="0"/>
          <w:i w:val="0"/>
          <w:color w:val="000000"/>
          <w:sz w:val="17"/>
          <w:u w:val="single"/>
        </w:rPr>
        <w:t xml:space="preserve"> S</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|D</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rPr>
          <w:rFonts w:ascii="Arial" w:hAnsi="Arial"/>
          <w:b w:val="0"/>
          <w:i w:val="0"/>
          <w:color w:val="000000"/>
          <w:sz w:val="18"/>
          <w:u w:val="single"/>
        </w:rPr>
        <w:t xml:space="preserve"> B</w:t>
      </w:r>
      <w:r>
        <w:t xml:space="preserve"> </w:t>
      </w:r>
      <w:r>
        <w:rPr>
          <w:rFonts w:ascii="Arial" w:hAnsi="Arial"/>
          <w:b w:val="0"/>
          <w:i w:val="0"/>
          <w:color w:val="000000"/>
          <w:sz w:val="18"/>
          <w:u w:val="single"/>
        </w:rPr>
        <w:t xml:space="preserve"> S</w:t>
      </w:r>
      <w:r>
        <w:t xml:space="preserve"> </w:t>
      </w:r>
      <w:r>
        <w:rPr>
          <w:rFonts w:ascii="Arial" w:hAnsi="Arial"/>
          <w:b w:val="0"/>
          <w:i w:val="0"/>
          <w:color w:val="000000"/>
          <w:sz w:val="18"/>
          <w:u w:val="single"/>
        </w:rPr>
        <w:t xml:space="preserve"> B</w:t>
      </w:r>
      <w:r>
        <w:t xml:space="preserve"> </w:t>
      </w:r>
      <w:r>
        <w:rPr>
          <w:rFonts w:ascii="Arial" w:hAnsi="Arial"/>
          <w:b w:val="0"/>
          <w:i w:val="0"/>
          <w:color w:val="000000"/>
          <w:sz w:val="18"/>
          <w:u w:val="single"/>
        </w:rPr>
        <w:t xml:space="preserve"> S</w:t>
      </w:r>
      <w:r>
        <w:rPr>
          <w:rFonts w:ascii="Arial" w:hAnsi="Arial"/>
          <w:b w:val="0"/>
          <w:i w:val="0"/>
          <w:color w:val="000000"/>
          <w:sz w:val="16"/>
          <w:u w:val="single"/>
        </w:rPr>
        <w:t>seed</w:t>
      </w:r>
      <w:r>
        <w:t xml:space="preserve"> </w:t>
      </w:r>
      <w:r>
        <w:rPr>
          <w:rFonts w:ascii="Arial" w:hAnsi="Arial"/>
          <w:b w:val="0"/>
          <w:i w:val="0"/>
          <w:color w:val="000000"/>
          <w:sz w:val="16"/>
          <w:u w:val="single"/>
        </w:rPr>
        <w:t>seed</w:t>
      </w:r>
      <w:r>
        <w:rPr>
          <w:rFonts w:ascii="Arial" w:hAnsi="Arial"/>
          <w:b w:val="0"/>
          <w:i w:val="0"/>
          <w:color w:val="000000"/>
          <w:sz w:val="16"/>
          <w:u w:val="single"/>
        </w:rPr>
        <w:t>abduction</w:t>
      </w:r>
      <w:r>
        <w:t xml:space="preserve"> </w:t>
      </w:r>
      <w:r>
        <w:rPr>
          <w:rFonts w:ascii="Arial" w:hAnsi="Arial"/>
          <w:b w:val="0"/>
          <w:i w:val="0"/>
          <w:color w:val="000000"/>
          <w:sz w:val="16"/>
          <w:u w:val="single"/>
        </w:rPr>
        <w:t>deduction</w:t>
      </w:r>
      <w:r>
        <w:rPr>
          <w:rFonts w:ascii="Arial" w:hAnsi="Arial"/>
          <w:b w:val="0"/>
          <w:i w:val="0"/>
          <w:color w:val="000000"/>
          <w:sz w:val="17"/>
          <w:u w:val="single"/>
        </w:rPr>
        <w:t>comments (Appendix</w:t>
      </w:r>
      <w:r>
        <w:rPr>
          <w:rFonts w:ascii="Arial" w:hAnsi="Arial"/>
          <w:b w:val="0"/>
          <w:i w:val="0"/>
          <w:color w:val="7C5BA6"/>
          <w:sz w:val="17"/>
          <w:u w:val="single"/>
        </w:rPr>
        <w:t xml:space="preserve"> C</w:t>
      </w:r>
      <w:r>
        <w:rPr>
          <w:rFonts w:ascii="Arial" w:hAnsi="Arial"/>
          <w:b w:val="0"/>
          <w:i w:val="0"/>
          <w:color w:val="000000"/>
          <w:sz w:val="17"/>
          <w:u w:val="single"/>
        </w:rPr>
        <w:t>), but subsequent iterations of adding new triplets to the buffers are unaltered. No model updates occur during</w:t>
      </w:r>
      <w:r>
        <w:rPr>
          <w:rFonts w:ascii="Arial" w:hAnsi="Arial"/>
          <w:b w:val="0"/>
          <w:i w:val="0"/>
          <w:color w:val="000000"/>
          <w:sz w:val="17"/>
          <w:u w:val="single"/>
        </w:rPr>
        <w:t>experiments. All seed triplet’s program are stripped of global variables and comments (Appendix</w:t>
      </w:r>
      <w:r>
        <w:rPr>
          <w:rFonts w:ascii="Arial" w:hAnsi="Arial"/>
          <w:b w:val="0"/>
          <w:i w:val="0"/>
          <w:color w:val="7D5AA6"/>
          <w:sz w:val="17"/>
          <w:u w:val="single"/>
        </w:rPr>
        <w:t xml:space="preserve"> D</w:t>
      </w:r>
      <w:r>
        <w:rPr>
          <w:rFonts w:ascii="Arial" w:hAnsi="Arial"/>
          <w:b w:val="0"/>
          <w:i w:val="0"/>
          <w:color w:val="000000"/>
          <w:sz w:val="17"/>
          <w:u w:val="single"/>
        </w:rPr>
        <w:t>), but subsequent iterations of adding</w:t>
      </w:r>
    </w:p>
    <w:p>
      <w:pPr>
        <w:jc w:val="center"/>
      </w:pPr>
      <w:r>
        <w:rPr>
          <w:rFonts w:ascii="Arial" w:hAnsi="Arial"/>
          <w:b w:val="0"/>
          <w:i w:val="0"/>
          <w:color w:val="000000"/>
          <w:sz w:val="17"/>
          <w:u w:val="single"/>
        </w:rPr>
        <w:t>this phase. Similarly, to initialize the induction buffer, we sample programs from</w:t>
      </w:r>
      <w:r>
        <w:t xml:space="preserve"> </w:t>
      </w:r>
      <w:r>
        <w:rPr>
          <w:rFonts w:ascii="Arial" w:hAnsi="Arial"/>
          <w:b w:val="0"/>
          <w:i w:val="0"/>
          <w:color w:val="000000"/>
          <w:sz w:val="17"/>
          <w:u w:val="single"/>
        </w:rPr>
        <w:t>, generate matching input sets and messages, and</w:t>
      </w:r>
      <w:r>
        <w:rPr>
          <w:rFonts w:ascii="Arial" w:hAnsi="Arial"/>
          <w:b w:val="0"/>
          <w:i w:val="0"/>
          <w:color w:val="000000"/>
          <w:sz w:val="17"/>
          <w:u w:val="single"/>
        </w:rPr>
        <w:t xml:space="preserve"> D</w:t>
      </w:r>
      <w:r>
        <w:rPr>
          <w:rFonts w:ascii="Arial" w:hAnsi="Arial"/>
          <w:b w:val="0"/>
          <w:i w:val="0"/>
          <w:color w:val="000000"/>
          <w:sz w:val="18"/>
          <w:u w:val="single"/>
        </w:rPr>
        <w:t>new triplets to the buffers are unaltered. No model updates occur during this phase. Similarly, to initialize the induction buffer, we</w:t>
      </w:r>
      <w:r>
        <w:rPr>
          <w:rFonts w:ascii="Arial" w:hAnsi="Arial"/>
          <w:b w:val="0"/>
          <w:i w:val="0"/>
          <w:color w:val="000000"/>
          <w:sz w:val="16"/>
          <w:u w:val="single"/>
        </w:rPr>
        <w:t>seed</w:t>
      </w:r>
    </w:p>
    <w:p>
      <w:pPr>
        <w:jc w:val="center"/>
      </w:pPr>
      <w:r>
        <w:rPr>
          <w:rFonts w:ascii="Arial" w:hAnsi="Arial"/>
          <w:b w:val="0"/>
          <w:i w:val="0"/>
          <w:color w:val="000000"/>
          <w:sz w:val="16"/>
          <w:u w:val="single"/>
        </w:rPr>
        <w:t>0</w:t>
      </w:r>
      <w:r>
        <w:t xml:space="preserve"> </w:t>
      </w:r>
      <w:r>
        <w:rPr>
          <w:rFonts w:ascii="Arial" w:hAnsi="Arial"/>
          <w:b w:val="0"/>
          <w:i w:val="0"/>
          <w:color w:val="000000"/>
          <w:sz w:val="17"/>
          <w:u w:val="single"/>
        </w:rPr>
        <w:t xml:space="preserve"> =</w:t>
      </w:r>
      <w:r>
        <w:rPr>
          <w:rFonts w:ascii="Arial" w:hAnsi="Arial"/>
          <w:b w:val="0"/>
          <w:i w:val="0"/>
          <w:color w:val="000000"/>
          <w:sz w:val="17"/>
          <w:u w:val="single"/>
        </w:rPr>
        <w:t>collect valid examples until</w:t>
      </w:r>
      <w:r>
        <w:t xml:space="preserve"> </w:t>
      </w:r>
      <w:r>
        <w:rPr>
          <w:rFonts w:ascii="Arial" w:hAnsi="Arial"/>
          <w:b w:val="0"/>
          <w:i w:val="0"/>
          <w:color w:val="000000"/>
          <w:sz w:val="17"/>
          <w:u w:val="single"/>
        </w:rPr>
        <w:t>.</w:t>
      </w:r>
      <w:r>
        <w:t xml:space="preserve"> </w:t>
      </w:r>
      <w:r>
        <w:rPr>
          <w:rFonts w:ascii="Arial" w:hAnsi="Arial"/>
          <w:b w:val="0"/>
          <w:i w:val="0"/>
          <w:color w:val="000000"/>
          <w:sz w:val="16"/>
          <w:u w:val="single"/>
        </w:rPr>
        <w:t>0</w:t>
      </w:r>
      <w:r>
        <w:t xml:space="preserve"> </w:t>
      </w:r>
      <w:r>
        <w:rPr>
          <w:rFonts w:ascii="Arial" w:hAnsi="Arial"/>
          <w:b w:val="0"/>
          <w:i w:val="0"/>
          <w:color w:val="000000"/>
          <w:sz w:val="18"/>
          <w:u w:val="single"/>
        </w:rPr>
        <w:t xml:space="preserve"> =</w:t>
      </w:r>
      <w:r>
        <w:rPr>
          <w:rFonts w:ascii="Arial" w:hAnsi="Arial"/>
          <w:b w:val="0"/>
          <w:i w:val="0"/>
          <w:color w:val="000000"/>
          <w:sz w:val="17"/>
          <w:u w:val="single"/>
        </w:rPr>
        <w:t xml:space="preserve"> |D</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 xml:space="preserve"> ×</w:t>
      </w:r>
      <w:r>
        <w:rPr>
          <w:rFonts w:ascii="Arial" w:hAnsi="Arial"/>
          <w:b w:val="0"/>
          <w:i w:val="0"/>
          <w:color w:val="000000"/>
          <w:sz w:val="17"/>
          <w:u w:val="single"/>
        </w:rPr>
        <w:t xml:space="preserve"> B</w:t>
      </w:r>
      <w:r>
        <w:t xml:space="preserve"> </w:t>
      </w:r>
      <w:r>
        <w:rPr>
          <w:rFonts w:ascii="Arial" w:hAnsi="Arial"/>
          <w:b w:val="0"/>
          <w:i w:val="0"/>
          <w:color w:val="000000"/>
          <w:sz w:val="17"/>
          <w:u w:val="single"/>
        </w:rPr>
        <w:t xml:space="preserve"> S</w:t>
      </w:r>
      <w:r>
        <w:rPr>
          <w:rFonts w:ascii="Arial" w:hAnsi="Arial"/>
          <w:b w:val="0"/>
          <w:i w:val="0"/>
          <w:color w:val="000000"/>
          <w:sz w:val="18"/>
          <w:u w:val="single"/>
        </w:rPr>
        <w:t>sample programs from</w:t>
      </w:r>
      <w:r>
        <w:t xml:space="preserve"> </w:t>
      </w:r>
      <w:r>
        <w:rPr>
          <w:rFonts w:ascii="Arial" w:hAnsi="Arial"/>
          <w:b w:val="0"/>
          <w:i w:val="0"/>
          <w:color w:val="000000"/>
          <w:sz w:val="18"/>
          <w:u w:val="single"/>
        </w:rPr>
        <w:t>, generate matching input sets and messages, and collect valid examples until</w:t>
      </w:r>
      <w:r>
        <w:t xml:space="preserve"> </w:t>
      </w:r>
      <w:r>
        <w:rPr>
          <w:rFonts w:ascii="Arial" w:hAnsi="Arial"/>
          <w:b w:val="0"/>
          <w:i w:val="0"/>
          <w:color w:val="000000"/>
          <w:sz w:val="18"/>
          <w:u w:val="single"/>
        </w:rPr>
        <w:t>.</w:t>
      </w:r>
      <w:r>
        <w:rPr>
          <w:rFonts w:ascii="Arial" w:hAnsi="Arial"/>
          <w:b w:val="0"/>
          <w:i w:val="0"/>
          <w:color w:val="000000"/>
          <w:sz w:val="16"/>
          <w:u w:val="single"/>
        </w:rPr>
        <w:t>induction</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|D</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rPr>
          <w:rFonts w:ascii="Arial" w:hAnsi="Arial"/>
          <w:b w:val="0"/>
          <w:i w:val="0"/>
          <w:color w:val="000000"/>
          <w:sz w:val="18"/>
          <w:u w:val="single"/>
        </w:rPr>
        <w:t xml:space="preserve"> B</w:t>
      </w:r>
      <w:r>
        <w:t xml:space="preserve"> </w:t>
      </w:r>
      <w:r>
        <w:rPr>
          <w:rFonts w:ascii="Arial" w:hAnsi="Arial"/>
          <w:b w:val="0"/>
          <w:i w:val="0"/>
          <w:color w:val="000000"/>
          <w:sz w:val="18"/>
          <w:u w:val="single"/>
        </w:rPr>
        <w:t xml:space="preserve"> S</w:t>
      </w:r>
      <w:r>
        <w:rPr>
          <w:rFonts w:ascii="Arial" w:hAnsi="Arial"/>
          <w:b w:val="0"/>
          <w:i w:val="0"/>
          <w:color w:val="000000"/>
          <w:sz w:val="16"/>
          <w:u w:val="single"/>
        </w:rPr>
        <w:t>seed</w:t>
      </w:r>
      <w:r>
        <w:t xml:space="preserve"> </w:t>
      </w:r>
      <w:r>
        <w:rPr>
          <w:rFonts w:ascii="Arial" w:hAnsi="Arial"/>
          <w:b w:val="0"/>
          <w:i w:val="0"/>
          <w:color w:val="000000"/>
          <w:sz w:val="16"/>
          <w:u w:val="single"/>
        </w:rPr>
        <w:t>induction</w:t>
      </w:r>
    </w:p>
    <w:p>
      <w:pPr>
        <w:jc w:val="center"/>
      </w:pPr>
      <w:r>
        <w:rPr>
          <w:rFonts w:ascii="Arial" w:hAnsi="Arial"/>
          <w:b w:val="0"/>
          <w:i w:val="0"/>
          <w:color w:val="000000"/>
          <w:sz w:val="19"/>
          <w:u w:val="single"/>
        </w:rPr>
        <w:t>6</w:t>
      </w:r>
      <w:r>
        <w:rPr>
          <w:rFonts w:ascii="Arial" w:hAnsi="Arial"/>
          <w:b w:val="0"/>
          <w:i w:val="0"/>
          <w:color w:val="000000"/>
          <w:sz w:val="19"/>
          <w:u w:val="single"/>
        </w:rPr>
        <w:t>6</w:t>
      </w:r>
    </w:p>
    <w:p/>
    <w:p>
      <w:r>
        <w:br w:type="page"/>
      </w:r>
    </w:p>
    <w:p>
      <w:pPr>
        <w:jc w:val="center"/>
      </w:pPr>
      <w:r>
        <w:rPr>
          <w:b/>
        </w:rPr>
        <w:t>Page 7</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Algorithm 1</w:t>
      </w:r>
      <w:r>
        <w:rPr>
          <w:rFonts w:ascii="Arial" w:hAnsi="Arial"/>
          <w:b w:val="0"/>
          <w:i w:val="0"/>
          <w:color w:val="000000"/>
          <w:sz w:val="21"/>
          <w:u w:val="single"/>
        </w:rPr>
        <w:t xml:space="preserve"> Self-Play Training of Absolute Zero Reasoner (AZR)</w:t>
      </w:r>
    </w:p>
    <w:p>
      <w:pPr>
        <w:jc w:val="left"/>
      </w:pPr>
      <w:r>
        <w:rPr>
          <w:rFonts w:ascii="Arial" w:hAnsi="Arial"/>
          <w:b/>
          <w:i w:val="0"/>
          <w:color w:val="000000"/>
          <w:sz w:val="21"/>
          <w:u w:val="single"/>
        </w:rPr>
        <w:t>Require:</w:t>
      </w:r>
      <w:r>
        <w:rPr>
          <w:rFonts w:ascii="Arial" w:hAnsi="Arial"/>
          <w:b w:val="0"/>
          <w:i w:val="0"/>
          <w:color w:val="000000"/>
          <w:sz w:val="21"/>
          <w:u w:val="single"/>
        </w:rPr>
        <w:t xml:space="preserve"> Pretrained base LLM</w:t>
      </w:r>
      <w:r>
        <w:t xml:space="preserve"> </w:t>
      </w:r>
      <w:r>
        <w:rPr>
          <w:rFonts w:ascii="Arial" w:hAnsi="Arial"/>
          <w:b w:val="0"/>
          <w:i w:val="0"/>
          <w:color w:val="000000"/>
          <w:sz w:val="21"/>
          <w:u w:val="single"/>
        </w:rPr>
        <w:t>; batch size</w:t>
      </w:r>
      <w:r>
        <w:t xml:space="preserve"> </w:t>
      </w:r>
      <w:r>
        <w:rPr>
          <w:rFonts w:ascii="Arial" w:hAnsi="Arial"/>
          <w:b w:val="0"/>
          <w:i w:val="0"/>
          <w:color w:val="000000"/>
          <w:sz w:val="21"/>
          <w:u w:val="single"/>
        </w:rPr>
        <w:t>; #references</w:t>
      </w:r>
      <w:r>
        <w:t xml:space="preserve"> </w:t>
      </w:r>
      <w:r>
        <w:rPr>
          <w:rFonts w:ascii="Arial" w:hAnsi="Arial"/>
          <w:b w:val="0"/>
          <w:i w:val="0"/>
          <w:color w:val="000000"/>
          <w:sz w:val="21"/>
          <w:u w:val="single"/>
        </w:rPr>
        <w:t>; iterations</w:t>
      </w:r>
      <w:r>
        <w:rPr>
          <w:rFonts w:ascii="Arial" w:hAnsi="Arial"/>
          <w:b w:val="0"/>
          <w:i w:val="0"/>
          <w:color w:val="000000"/>
          <w:sz w:val="21"/>
          <w:u w:val="single"/>
        </w:rPr>
        <w:t xml:space="preserve"> π</w:t>
      </w:r>
      <w:r>
        <w:t xml:space="preserve"> </w:t>
      </w:r>
      <w:r>
        <w:rPr>
          <w:rFonts w:ascii="Arial" w:hAnsi="Arial"/>
          <w:b w:val="0"/>
          <w:i w:val="0"/>
          <w:color w:val="000000"/>
          <w:sz w:val="21"/>
          <w:u w:val="single"/>
        </w:rPr>
        <w:t xml:space="preserve"> B</w:t>
      </w:r>
      <w:r>
        <w:t xml:space="preserve"> </w:t>
      </w:r>
      <w:r>
        <w:rPr>
          <w:rFonts w:ascii="Arial" w:hAnsi="Arial"/>
          <w:b w:val="0"/>
          <w:i w:val="0"/>
          <w:color w:val="000000"/>
          <w:sz w:val="21"/>
          <w:u w:val="single"/>
        </w:rPr>
        <w:t xml:space="preserve"> K</w:t>
      </w:r>
      <w:r>
        <w:t xml:space="preserve"> </w:t>
      </w:r>
      <w:r>
        <w:rPr>
          <w:rFonts w:ascii="Arial" w:hAnsi="Arial"/>
          <w:b w:val="0"/>
          <w:i w:val="0"/>
          <w:color w:val="000000"/>
          <w:sz w:val="21"/>
          <w:u w:val="single"/>
        </w:rPr>
        <w:t xml:space="preserve"> T</w:t>
      </w:r>
      <w:r>
        <w:rPr>
          <w:rFonts w:ascii="Arial" w:hAnsi="Arial"/>
          <w:b w:val="0"/>
          <w:i w:val="0"/>
          <w:color w:val="000000"/>
          <w:sz w:val="16"/>
          <w:u w:val="single"/>
        </w:rPr>
        <w:t>θ</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21"/>
          <w:u w:val="single"/>
        </w:rPr>
        <w:t xml:space="preserve"> InitSeeding</w:t>
      </w:r>
      <w:r>
        <w:t xml:space="preserve"> </w:t>
      </w:r>
      <w:r>
        <w:rPr>
          <w:rFonts w:ascii="Arial" w:hAnsi="Arial"/>
          <w:b w:val="0"/>
          <w:i w:val="0"/>
          <w:color w:val="000000"/>
          <w:sz w:val="21"/>
          <w:u w:val="single"/>
        </w:rPr>
        <w:t xml:space="preserve"> see §</w:t>
      </w:r>
      <w:r>
        <w:rPr>
          <w:rFonts w:ascii="Arial" w:hAnsi="Arial"/>
          <w:b w:val="0"/>
          <w:i w:val="0"/>
          <w:color w:val="7D5AA6"/>
          <w:sz w:val="21"/>
          <w:u w:val="single"/>
        </w:rPr>
        <w:t>3.3.1</w:t>
      </w:r>
      <w:r>
        <w:rPr>
          <w:rFonts w:ascii="Arial" w:hAnsi="Arial"/>
          <w:b w:val="0"/>
          <w:i w:val="0"/>
          <w:color w:val="000000"/>
          <w:sz w:val="17"/>
          <w:u w:val="single"/>
        </w:rPr>
        <w:t>1:</w:t>
      </w:r>
      <w:r>
        <w:rPr>
          <w:rFonts w:ascii="Arial" w:hAnsi="Arial"/>
          <w:b w:val="0"/>
          <w:i w:val="0"/>
          <w:color w:val="000000"/>
          <w:sz w:val="21"/>
          <w:u w:val="single"/>
        </w:rPr>
        <w:t xml:space="preserve"> D</w:t>
      </w:r>
      <w:r>
        <w:t xml:space="preserve"> </w:t>
      </w:r>
      <w:r>
        <w:rPr>
          <w:rFonts w:ascii="Arial" w:hAnsi="Arial"/>
          <w:b w:val="0"/>
          <w:i w:val="0"/>
          <w:color w:val="000000"/>
          <w:sz w:val="21"/>
          <w:u w:val="single"/>
        </w:rPr>
        <w:t xml:space="preserve"> D</w:t>
      </w:r>
      <w:r>
        <w:t xml:space="preserve"> </w:t>
      </w:r>
      <w:r>
        <w:rPr>
          <w:rFonts w:ascii="Arial" w:hAnsi="Arial"/>
          <w:b w:val="0"/>
          <w:i w:val="0"/>
          <w:color w:val="000000"/>
          <w:sz w:val="21"/>
          <w:u w:val="single"/>
        </w:rPr>
        <w:t xml:space="preserve"> D</w:t>
      </w:r>
      <w:r>
        <w:t xml:space="preserve"> </w:t>
      </w:r>
      <w:r>
        <w:rPr>
          <w:rFonts w:ascii="Arial" w:hAnsi="Arial"/>
          <w:b w:val="0"/>
          <w:i w:val="0"/>
          <w:color w:val="000000"/>
          <w:sz w:val="21"/>
          <w:u w:val="single"/>
        </w:rP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π</w:t>
      </w:r>
      <w:r>
        <w:t xml:space="preserve"> </w:t>
      </w:r>
      <w:r>
        <w:rPr>
          <w:rFonts w:ascii="Arial" w:hAnsi="Arial"/>
          <w:b w:val="0"/>
          <w:i w:val="0"/>
          <w:color w:val="000000"/>
          <w:sz w:val="21"/>
          <w:u w:val="single"/>
        </w:rPr>
        <w:t>▷</w:t>
      </w:r>
      <w:r>
        <w:rPr>
          <w:rFonts w:ascii="Arial" w:hAnsi="Arial"/>
          <w:b w:val="0"/>
          <w:i w:val="0"/>
          <w:color w:val="000000"/>
          <w:sz w:val="16"/>
          <w:u w:val="single"/>
        </w:rPr>
        <w:t>ded</w:t>
      </w:r>
      <w:r>
        <w:t xml:space="preserve"> </w:t>
      </w:r>
      <w:r>
        <w:rPr>
          <w:rFonts w:ascii="Arial" w:hAnsi="Arial"/>
          <w:b w:val="0"/>
          <w:i w:val="0"/>
          <w:color w:val="000000"/>
          <w:sz w:val="16"/>
          <w:u w:val="single"/>
        </w:rPr>
        <w:t>abd</w:t>
      </w:r>
      <w:r>
        <w:t xml:space="preserve"> </w:t>
      </w:r>
      <w:r>
        <w:rPr>
          <w:rFonts w:ascii="Arial" w:hAnsi="Arial"/>
          <w:b w:val="0"/>
          <w:i w:val="0"/>
          <w:color w:val="000000"/>
          <w:sz w:val="16"/>
          <w:u w:val="single"/>
        </w:rPr>
        <w:t>ind</w:t>
      </w:r>
      <w:r>
        <w:t xml:space="preserve"> </w:t>
      </w:r>
      <w:r>
        <w:rPr>
          <w:rFonts w:ascii="Arial" w:hAnsi="Arial"/>
          <w:b w:val="0"/>
          <w:i w:val="0"/>
          <w:color w:val="000000"/>
          <w:sz w:val="16"/>
          <w:u w:val="single"/>
        </w:rPr>
        <w:t>θ</w:t>
      </w:r>
      <w:r>
        <w:rPr>
          <w:rFonts w:ascii="Arial" w:hAnsi="Arial"/>
          <w:b w:val="0"/>
          <w:i w:val="0"/>
          <w:color w:val="000000"/>
          <w:sz w:val="21"/>
          <w:u w:val="single"/>
        </w:rPr>
        <w:t xml:space="preserve"> 1</w:t>
      </w:r>
      <w:r>
        <w:rPr>
          <w:rFonts w:ascii="Arial" w:hAnsi="Arial"/>
          <w:b/>
          <w:i w:val="0"/>
          <w:color w:val="000000"/>
          <w:sz w:val="21"/>
          <w:u w:val="single"/>
        </w:rPr>
        <w:t xml:space="preserve"> for</w:t>
      </w:r>
      <w:r>
        <w:t xml:space="preserve"> </w:t>
      </w:r>
      <w:r>
        <w:rPr>
          <w:rFonts w:ascii="Arial" w:hAnsi="Arial"/>
          <w:b/>
          <w:i w:val="0"/>
          <w:color w:val="000000"/>
          <w:sz w:val="21"/>
          <w:u w:val="single"/>
        </w:rPr>
        <w:t xml:space="preserve"> do</w:t>
      </w:r>
      <w:r>
        <w:rPr>
          <w:rFonts w:ascii="Arial" w:hAnsi="Arial"/>
          <w:b w:val="0"/>
          <w:i w:val="0"/>
          <w:color w:val="000000"/>
          <w:sz w:val="21"/>
          <w:u w:val="single"/>
        </w:rPr>
        <w:t xml:space="preserve"> to</w:t>
      </w:r>
      <w:r>
        <w:rPr>
          <w:rFonts w:ascii="Arial" w:hAnsi="Arial"/>
          <w:b w:val="0"/>
          <w:i w:val="0"/>
          <w:color w:val="000000"/>
          <w:sz w:val="17"/>
          <w:u w:val="single"/>
        </w:rPr>
        <w:t>2:</w:t>
      </w:r>
      <w:r>
        <w:t xml:space="preserve"> </w:t>
      </w:r>
      <w:r>
        <w:rPr>
          <w:rFonts w:ascii="Arial" w:hAnsi="Arial"/>
          <w:b w:val="0"/>
          <w:i w:val="0"/>
          <w:color w:val="000000"/>
          <w:sz w:val="21"/>
          <w:u w:val="single"/>
        </w:rPr>
        <w:t xml:space="preserve"> ←</w:t>
      </w:r>
      <w:r>
        <w:rPr>
          <w:rFonts w:ascii="Arial" w:hAnsi="Arial"/>
          <w:b w:val="0"/>
          <w:i w:val="0"/>
          <w:color w:val="000000"/>
          <w:sz w:val="21"/>
          <w:u w:val="single"/>
        </w:rPr>
        <w:t xml:space="preserve"> t</w:t>
      </w:r>
      <w:r>
        <w:t xml:space="preserve"> </w:t>
      </w:r>
      <w:r>
        <w:rPr>
          <w:rFonts w:ascii="Arial" w:hAnsi="Arial"/>
          <w:b w:val="0"/>
          <w:i w:val="0"/>
          <w:color w:val="000000"/>
          <w:sz w:val="21"/>
          <w:u w:val="single"/>
        </w:rPr>
        <w:t xml:space="preserve"> T</w:t>
      </w:r>
    </w:p>
    <w:p>
      <w:pPr>
        <w:jc w:val="left"/>
      </w:pPr>
      <w:r>
        <w:rPr>
          <w:rFonts w:ascii="Arial" w:hAnsi="Arial"/>
          <w:b w:val="0"/>
          <w:i w:val="0"/>
          <w:color w:val="000000"/>
          <w:sz w:val="21"/>
          <w:u w:val="single"/>
        </w:rPr>
        <w:t xml:space="preserve"> 1</w:t>
      </w:r>
      <w:r>
        <w:rPr>
          <w:rFonts w:ascii="Arial" w:hAnsi="Arial"/>
          <w:b/>
          <w:i w:val="0"/>
          <w:color w:val="000000"/>
          <w:sz w:val="21"/>
          <w:u w:val="single"/>
        </w:rPr>
        <w:t>for</w:t>
      </w:r>
      <w:r>
        <w:t xml:space="preserve"> </w:t>
      </w:r>
      <w:r>
        <w:rPr>
          <w:rFonts w:ascii="Arial" w:hAnsi="Arial"/>
          <w:b/>
          <w:i w:val="0"/>
          <w:color w:val="000000"/>
          <w:sz w:val="21"/>
          <w:u w:val="single"/>
        </w:rPr>
        <w:t xml:space="preserve"> do</w:t>
      </w:r>
      <w:r>
        <w:t xml:space="preserve"> </w:t>
      </w:r>
      <w:r>
        <w:rPr>
          <w:rFonts w:ascii="Arial" w:hAnsi="Arial"/>
          <w:b/>
          <w:i w:val="0"/>
          <w:color w:val="000000"/>
          <w:sz w:val="21"/>
          <w:u w:val="single"/>
        </w:rPr>
        <w:t xml:space="preserve"> PROPOSE PHASE</w:t>
      </w:r>
      <w:r>
        <w:rPr>
          <w:rFonts w:ascii="Arial" w:hAnsi="Arial"/>
          <w:b w:val="0"/>
          <w:i w:val="0"/>
          <w:color w:val="000000"/>
          <w:sz w:val="21"/>
          <w:u w:val="single"/>
        </w:rPr>
        <w:t xml:space="preserve"> to</w:t>
      </w:r>
      <w:r>
        <w:rPr>
          <w:rFonts w:ascii="Arial" w:hAnsi="Arial"/>
          <w:b w:val="0"/>
          <w:i w:val="0"/>
          <w:color w:val="000000"/>
          <w:sz w:val="17"/>
          <w:u w:val="single"/>
        </w:rPr>
        <w:t>3:</w:t>
      </w:r>
      <w:r>
        <w:t xml:space="preserve"> </w:t>
      </w:r>
      <w:r>
        <w:rPr>
          <w:rFonts w:ascii="Arial" w:hAnsi="Arial"/>
          <w:b w:val="0"/>
          <w:i w:val="0"/>
          <w:color w:val="000000"/>
          <w:sz w:val="21"/>
          <w:u w:val="single"/>
        </w:rPr>
        <w:t xml:space="preserve"> ←</w:t>
      </w:r>
      <w:r>
        <w:rPr>
          <w:rFonts w:ascii="Arial" w:hAnsi="Arial"/>
          <w:b w:val="0"/>
          <w:i w:val="0"/>
          <w:color w:val="000000"/>
          <w:sz w:val="21"/>
          <w:u w:val="single"/>
        </w:rPr>
        <w:t xml:space="preserve"> b</w:t>
      </w:r>
      <w:r>
        <w:t xml:space="preserve"> </w:t>
      </w:r>
      <w:r>
        <w:rPr>
          <w:rFonts w:ascii="Arial" w:hAnsi="Arial"/>
          <w:b w:val="0"/>
          <w:i w:val="0"/>
          <w:color w:val="000000"/>
          <w:sz w:val="21"/>
          <w:u w:val="single"/>
        </w:rPr>
        <w:t xml:space="preserve"> B</w:t>
      </w:r>
      <w:r>
        <w:t xml:space="preserve"> </w:t>
      </w:r>
      <w:r>
        <w:rPr>
          <w:rFonts w:ascii="Arial" w:hAnsi="Arial"/>
          <w:b w:val="0"/>
          <w:i w:val="0"/>
          <w:color w:val="000000"/>
          <w:sz w:val="21"/>
          <w:u w:val="single"/>
        </w:rPr>
        <w:t>▷</w:t>
      </w:r>
    </w:p>
    <w:p>
      <w:pPr>
        <w:jc w:val="left"/>
      </w:pPr>
      <w:r>
        <w:rPr>
          <w:rFonts w:ascii="Arial" w:hAnsi="Arial"/>
          <w:b w:val="0"/>
          <w:i w:val="0"/>
          <w:color w:val="000000"/>
          <w:sz w:val="21"/>
          <w:u w:val="single"/>
        </w:rPr>
        <w:t xml:space="preserve"> sample a program for induction task proposal</w:t>
      </w:r>
      <w:r>
        <w:rPr>
          <w:rFonts w:ascii="Arial" w:hAnsi="Arial"/>
          <w:b w:val="0"/>
          <w:i w:val="0"/>
          <w:color w:val="000000"/>
          <w:sz w:val="17"/>
          <w:u w:val="single"/>
        </w:rPr>
        <w:t>4:</w:t>
      </w:r>
      <w:r>
        <w:t xml:space="preserve"> </w:t>
      </w:r>
      <w:r>
        <w:rPr>
          <w:rFonts w:ascii="Arial" w:hAnsi="Arial"/>
          <w:b w:val="0"/>
          <w:i w:val="0"/>
          <w:color w:val="000000"/>
          <w:sz w:val="21"/>
          <w:u w:val="single"/>
        </w:rPr>
        <w:t xml:space="preserve"> ∼ D</w:t>
      </w:r>
      <w:r>
        <w:t xml:space="preserve"> </w:t>
      </w:r>
      <w:r>
        <w:rPr>
          <w:rFonts w:ascii="Arial" w:hAnsi="Arial"/>
          <w:b w:val="0"/>
          <w:i w:val="0"/>
          <w:color w:val="000000"/>
          <w:sz w:val="21"/>
          <w:u w:val="single"/>
        </w:rPr>
        <w:t xml:space="preserve"> ∪ D</w:t>
      </w:r>
      <w:r>
        <w:rPr>
          <w:rFonts w:ascii="Arial" w:hAnsi="Arial"/>
          <w:b w:val="0"/>
          <w:i w:val="0"/>
          <w:color w:val="000000"/>
          <w:sz w:val="21"/>
          <w:u w:val="single"/>
        </w:rPr>
        <w:t>p</w:t>
      </w:r>
      <w:r>
        <w:t xml:space="preserve"> </w:t>
      </w:r>
      <w:r>
        <w:rPr>
          <w:rFonts w:ascii="Arial" w:hAnsi="Arial"/>
          <w:b w:val="0"/>
          <w:i w:val="0"/>
          <w:color w:val="000000"/>
          <w:sz w:val="21"/>
          <w:u w:val="single"/>
        </w:rPr>
        <w:t>▷</w:t>
      </w:r>
      <w:r>
        <w:rPr>
          <w:rFonts w:ascii="Arial" w:hAnsi="Arial"/>
          <w:b w:val="0"/>
          <w:i w:val="0"/>
          <w:color w:val="000000"/>
          <w:sz w:val="16"/>
          <w:u w:val="single"/>
        </w:rPr>
        <w:t>abd</w:t>
      </w:r>
      <w:r>
        <w:t xml:space="preserve"> </w:t>
      </w:r>
      <w:r>
        <w:rPr>
          <w:rFonts w:ascii="Arial" w:hAnsi="Arial"/>
          <w:b w:val="0"/>
          <w:i w:val="0"/>
          <w:color w:val="000000"/>
          <w:sz w:val="16"/>
          <w:u w:val="single"/>
        </w:rPr>
        <w:t>ded</w:t>
      </w:r>
    </w:p>
    <w:p>
      <w:pPr>
        <w:jc w:val="left"/>
      </w:pPr>
      <w:r>
        <w:rPr>
          <w:rFonts w:ascii="Arial" w:hAnsi="Arial"/>
          <w:b w:val="0"/>
          <w:i w:val="0"/>
          <w:color w:val="000000"/>
          <w:sz w:val="19"/>
          <w:u w:val="single"/>
        </w:rPr>
        <w:t>�</w:t>
      </w:r>
      <w:r>
        <w:t xml:space="preserve"> </w:t>
      </w:r>
      <w:r>
        <w:rPr>
          <w:rFonts w:ascii="Arial" w:hAnsi="Arial"/>
          <w:b w:val="0"/>
          <w:i w:val="0"/>
          <w:color w:val="000000"/>
          <w:sz w:val="19"/>
          <w:u w:val="single"/>
        </w:rPr>
        <w:t>�</w:t>
      </w:r>
      <w:r>
        <w:t xml:space="preserve"> </w:t>
      </w:r>
      <w:r>
        <w:rPr>
          <w:rFonts w:ascii="Arial" w:hAnsi="Arial"/>
          <w:b w:val="0"/>
          <w:i w:val="0"/>
          <w:color w:val="000000"/>
          <w:sz w:val="16"/>
          <w:u w:val="single"/>
        </w:rPr>
        <w:t>propose</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16"/>
          <w:u w:val="single"/>
        </w:rPr>
        <w:t>N</w:t>
      </w:r>
      <w:r>
        <w:t xml:space="preserve"> </w:t>
      </w:r>
      <w:r>
        <w:rPr>
          <w:rFonts w:ascii="Arial" w:hAnsi="Arial"/>
          <w:b w:val="0"/>
          <w:i w:val="0"/>
          <w:color w:val="000000"/>
          <w:sz w:val="21"/>
          <w:u w:val="single"/>
        </w:rPr>
        <w:t>ind</w:t>
      </w:r>
      <w:r>
        <w:t xml:space="preserve"> </w:t>
      </w:r>
      <w:r>
        <w:rPr>
          <w:rFonts w:ascii="Arial" w:hAnsi="Arial"/>
          <w:b w:val="0"/>
          <w:i w:val="0"/>
          <w:color w:val="000000"/>
          <w:sz w:val="21"/>
          <w:u w:val="single"/>
        </w:rPr>
        <w:t xml:space="preserve"> generate</w:t>
      </w:r>
      <w:r>
        <w:t xml:space="preserve"> </w:t>
      </w:r>
      <w:r>
        <w:rPr>
          <w:rFonts w:ascii="Arial" w:hAnsi="Arial"/>
          <w:b w:val="0"/>
          <w:i w:val="0"/>
          <w:color w:val="000000"/>
          <w:sz w:val="21"/>
          <w:u w:val="single"/>
        </w:rPr>
        <w:t xml:space="preserve"> inputs and a description</w:t>
      </w:r>
      <w:r>
        <w:rPr>
          <w:rFonts w:ascii="Arial" w:hAnsi="Arial"/>
          <w:b w:val="0"/>
          <w:i w:val="0"/>
          <w:color w:val="000000"/>
          <w:sz w:val="16"/>
          <w:u w:val="single"/>
        </w:rPr>
        <w:t>n</w:t>
      </w:r>
      <w:r>
        <w:rPr>
          <w:rFonts w:ascii="Arial" w:hAnsi="Arial"/>
          <w:b w:val="0"/>
          <w:i w:val="0"/>
          <w:color w:val="000000"/>
          <w:sz w:val="17"/>
          <w:u w:val="single"/>
        </w:rPr>
        <w:t>5:</w:t>
      </w:r>
      <w:r>
        <w:t xml:space="preserve"> </w:t>
      </w:r>
      <w:r>
        <w:rPr>
          <w:rFonts w:ascii="Arial" w:hAnsi="Arial"/>
          <w:b w:val="0"/>
          <w:i w:val="0"/>
          <w:color w:val="000000"/>
          <w:sz w:val="21"/>
          <w:u w:val="single"/>
        </w:rPr>
        <w:t xml:space="preserve"> ←</w:t>
      </w:r>
      <w:r>
        <w:rPr>
          <w:rFonts w:ascii="Arial" w:hAnsi="Arial"/>
          <w:b w:val="0"/>
          <w:i w:val="0"/>
          <w:color w:val="000000"/>
          <w:sz w:val="21"/>
          <w:u w:val="single"/>
        </w:rPr>
        <w:t>i</w:t>
      </w:r>
      <w:r>
        <w:t xml:space="preserve"> </w:t>
      </w:r>
      <w:r>
        <w:rPr>
          <w:rFonts w:ascii="Arial" w:hAnsi="Arial"/>
          <w:b w:val="0"/>
          <w:i w:val="0"/>
          <w:color w:val="000000"/>
          <w:sz w:val="21"/>
          <w:u w:val="single"/>
        </w:rPr>
        <w:t>, m</w:t>
      </w:r>
      <w:r>
        <w:t xml:space="preserve"> </w:t>
      </w:r>
      <w:r>
        <w:rPr>
          <w:rFonts w:ascii="Arial" w:hAnsi="Arial"/>
          <w:b w:val="0"/>
          <w:i w:val="0"/>
          <w:color w:val="000000"/>
          <w:sz w:val="21"/>
          <w:u w:val="single"/>
        </w:rPr>
        <w:t xml:space="preserve"> π</w:t>
      </w:r>
      <w:r>
        <w:t xml:space="preserve"> </w:t>
      </w:r>
      <w:r>
        <w:rPr>
          <w:rFonts w:ascii="Arial" w:hAnsi="Arial"/>
          <w:b w:val="0"/>
          <w:i w:val="0"/>
          <w:color w:val="000000"/>
          <w:sz w:val="21"/>
          <w:u w:val="single"/>
        </w:rPr>
        <w:t>, p</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N</w:t>
      </w:r>
      <w:r>
        <w:rPr>
          <w:rFonts w:ascii="Arial" w:hAnsi="Arial"/>
          <w:b w:val="0"/>
          <w:i w:val="0"/>
          <w:color w:val="000000"/>
          <w:sz w:val="16"/>
          <w:u w:val="single"/>
        </w:rPr>
        <w:t>=1</w:t>
      </w:r>
      <w:r>
        <w:t xml:space="preserve"> </w:t>
      </w:r>
      <w:r>
        <w:rPr>
          <w:rFonts w:ascii="Arial" w:hAnsi="Arial"/>
          <w:b w:val="0"/>
          <w:i w:val="0"/>
          <w:color w:val="000000"/>
          <w:sz w:val="16"/>
          <w:u w:val="single"/>
        </w:rPr>
        <w:t>π</w:t>
      </w:r>
      <w:r>
        <w:t xml:space="preserve"> </w:t>
      </w:r>
      <w:r>
        <w:rPr>
          <w:rFonts w:ascii="Arial" w:hAnsi="Arial"/>
          <w:b/>
          <w:i w:val="0"/>
          <w:color w:val="000000"/>
          <w:sz w:val="21"/>
          <w:u w:val="single"/>
        </w:rPr>
        <w:t xml:space="preserve"> then</w:t>
      </w:r>
      <w:r>
        <w:rPr>
          <w:rFonts w:ascii="Arial" w:hAnsi="Arial"/>
          <w:b w:val="0"/>
          <w:i w:val="0"/>
          <w:color w:val="000000"/>
          <w:sz w:val="16"/>
          <w:u w:val="single"/>
        </w:rPr>
        <w:t>π</w:t>
      </w:r>
      <w:r>
        <w:t xml:space="preserve"> </w:t>
      </w:r>
      <w:r>
        <w:rPr>
          <w:rFonts w:ascii="Arial" w:hAnsi="Arial"/>
          <w:b w:val="0"/>
          <w:i w:val="0"/>
          <w:color w:val="000000"/>
          <w:sz w:val="16"/>
          <w:u w:val="single"/>
        </w:rPr>
        <w:t>θ</w:t>
      </w:r>
      <w:r>
        <w:rPr>
          <w:rFonts w:ascii="Arial" w:hAnsi="Arial"/>
          <w:b w:val="0"/>
          <w:i w:val="0"/>
          <w:color w:val="000000"/>
          <w:sz w:val="16"/>
          <w:u w:val="single"/>
        </w:rPr>
        <w:t>n</w:t>
      </w:r>
      <w:r>
        <w:rPr>
          <w:rFonts w:ascii="Arial" w:hAnsi="Arial"/>
          <w:b w:val="0"/>
          <w:i w:val="0"/>
          <w:color w:val="000000"/>
          <w:sz w:val="19"/>
          <w:u w:val="single"/>
        </w:rPr>
        <w:t>�</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i w:val="0"/>
          <w:color w:val="000000"/>
          <w:sz w:val="21"/>
          <w:u w:val="single"/>
        </w:rPr>
        <w:t>if</w:t>
      </w:r>
      <w:r>
        <w:t xml:space="preserve"> </w:t>
      </w:r>
      <w:r>
        <w:rPr>
          <w:rFonts w:ascii="Arial" w:hAnsi="Arial"/>
          <w:b w:val="0"/>
          <w:i w:val="0"/>
          <w:color w:val="000000"/>
          <w:sz w:val="16"/>
          <w:u w:val="single"/>
        </w:rPr>
        <w:t>N</w:t>
      </w:r>
      <w:r>
        <w:t xml:space="preserve"> </w:t>
      </w:r>
      <w:r>
        <w:rPr>
          <w:rFonts w:ascii="Arial" w:hAnsi="Arial"/>
          <w:b w:val="0"/>
          <w:i w:val="0"/>
          <w:color w:val="000000"/>
          <w:sz w:val="21"/>
          <w:u w:val="single"/>
        </w:rPr>
        <w:t xml:space="preserve"> ValidateByExecuting</w:t>
      </w:r>
      <w:r>
        <w:t xml:space="preserve"> </w:t>
      </w:r>
      <w:r>
        <w:rPr>
          <w:rFonts w:ascii="Arial" w:hAnsi="Arial"/>
          <w:b w:val="0"/>
          <w:i w:val="0"/>
          <w:color w:val="000000"/>
          <w:sz w:val="21"/>
          <w:u w:val="single"/>
        </w:rPr>
        <w:t xml:space="preserve"> syntax</w:t>
      </w:r>
      <w:r>
        <w:t xml:space="preserve"> </w:t>
      </w:r>
      <w:r>
        <w:rPr>
          <w:rFonts w:ascii="Arial" w:hAnsi="Arial"/>
          <w:b w:val="0"/>
          <w:i w:val="0"/>
          <w:color w:val="000000"/>
          <w:sz w:val="21"/>
          <w:u w:val="single"/>
        </w:rPr>
        <w:t xml:space="preserve"> validate I/Os, see §</w:t>
      </w:r>
      <w:r>
        <w:rPr>
          <w:rFonts w:ascii="Arial" w:hAnsi="Arial"/>
          <w:b w:val="0"/>
          <w:i w:val="0"/>
          <w:color w:val="7D5AA6"/>
          <w:sz w:val="21"/>
          <w:u w:val="single"/>
        </w:rPr>
        <w:t>3.3.3</w:t>
      </w:r>
      <w:r>
        <w:rPr>
          <w:rFonts w:ascii="Arial" w:hAnsi="Arial"/>
          <w:b w:val="0"/>
          <w:i w:val="0"/>
          <w:color w:val="000000"/>
          <w:sz w:val="16"/>
          <w:u w:val="single"/>
        </w:rPr>
        <w:t>n</w:t>
      </w:r>
      <w:r>
        <w:t xml:space="preserve"> </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7"/>
          <w:u w:val="single"/>
        </w:rPr>
        <w:t>6:</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w:t>
      </w:r>
      <w:r>
        <w:rPr>
          <w:rFonts w:ascii="Arial" w:hAnsi="Arial"/>
          <w:b w:val="0"/>
          <w:i w:val="0"/>
          <w:color w:val="000000"/>
          <w:sz w:val="21"/>
          <w:u w:val="single"/>
        </w:rPr>
        <w:t>i</w:t>
      </w:r>
      <w:r>
        <w:t xml:space="preserve"> </w:t>
      </w:r>
      <w:r>
        <w:rPr>
          <w:rFonts w:ascii="Arial" w:hAnsi="Arial"/>
          <w:b w:val="0"/>
          <w:i w:val="0"/>
          <w:color w:val="000000"/>
          <w:sz w:val="21"/>
          <w:u w:val="single"/>
        </w:rPr>
        <w:t>, o</w:t>
      </w:r>
      <w:r>
        <w:t xml:space="preserve"> </w:t>
      </w:r>
      <w:r>
        <w:rPr>
          <w:rFonts w:ascii="Arial" w:hAnsi="Arial"/>
          <w:b w:val="0"/>
          <w:i w:val="0"/>
          <w:color w:val="000000"/>
          <w:sz w:val="21"/>
          <w:u w:val="single"/>
        </w:rPr>
        <w:t>p,</w:t>
      </w:r>
      <w:r>
        <w:t xml:space="preserve"> </w:t>
      </w:r>
      <w:r>
        <w:rPr>
          <w:rFonts w:ascii="Arial" w:hAnsi="Arial"/>
          <w:b w:val="0"/>
          <w:i w:val="0"/>
          <w:color w:val="000000"/>
          <w:sz w:val="21"/>
          <w:u w:val="single"/>
        </w:rPr>
        <w:t>i</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16"/>
          <w:u w:val="single"/>
        </w:rPr>
        <w:t>=1</w:t>
      </w:r>
      <w:r>
        <w:rPr>
          <w:rFonts w:ascii="Arial" w:hAnsi="Arial"/>
          <w:b w:val="0"/>
          <w:i w:val="0"/>
          <w:color w:val="000000"/>
          <w:sz w:val="16"/>
          <w:u w:val="single"/>
        </w:rPr>
        <w:t>π</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π</w:t>
      </w:r>
      <w:r>
        <w:rPr>
          <w:rFonts w:ascii="Arial" w:hAnsi="Arial"/>
          <w:b w:val="0"/>
          <w:i w:val="0"/>
          <w:color w:val="000000"/>
          <w:sz w:val="16"/>
          <w:u w:val="single"/>
        </w:rPr>
        <w:t>n</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update induction buffer</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7"/>
          <w:u w:val="single"/>
        </w:rPr>
        <w:t>7:</w:t>
      </w:r>
      <w:r>
        <w:t xml:space="preserve"> </w:t>
      </w:r>
      <w:r>
        <w:rPr>
          <w:rFonts w:ascii="Arial" w:hAnsi="Arial"/>
          <w:b w:val="0"/>
          <w:i w:val="0"/>
          <w:color w:val="000000"/>
          <w:sz w:val="21"/>
          <w:u w:val="single"/>
        </w:rPr>
        <w:t>D</w:t>
      </w:r>
      <w:r>
        <w:t xml:space="preserve"> </w:t>
      </w:r>
      <w:r>
        <w:rPr>
          <w:rFonts w:ascii="Arial" w:hAnsi="Arial"/>
          <w:b w:val="0"/>
          <w:i w:val="0"/>
          <w:color w:val="000000"/>
          <w:sz w:val="21"/>
          <w:u w:val="single"/>
        </w:rPr>
        <w:t xml:space="preserve"> ← D</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w:t>
      </w:r>
      <w:r>
        <w:rPr>
          <w:rFonts w:ascii="Arial" w:hAnsi="Arial"/>
          <w:b w:val="0"/>
          <w:i w:val="0"/>
          <w:color w:val="000000"/>
          <w:sz w:val="21"/>
          <w:u w:val="single"/>
        </w:rPr>
        <w:t>p,</w:t>
      </w:r>
      <w:r>
        <w:t xml:space="preserve"> </w:t>
      </w:r>
      <w:r>
        <w:rPr>
          <w:rFonts w:ascii="Arial" w:hAnsi="Arial"/>
          <w:b w:val="0"/>
          <w:i w:val="0"/>
          <w:color w:val="000000"/>
          <w:sz w:val="21"/>
          <w:u w:val="single"/>
        </w:rPr>
        <w:t>i</w:t>
      </w:r>
      <w:r>
        <w:t xml:space="preserve"> </w:t>
      </w:r>
      <w:r>
        <w:rPr>
          <w:rFonts w:ascii="Arial" w:hAnsi="Arial"/>
          <w:b w:val="0"/>
          <w:i w:val="0"/>
          <w:color w:val="000000"/>
          <w:sz w:val="21"/>
          <w:u w:val="single"/>
        </w:rPr>
        <w:t>, o</w:t>
      </w:r>
      <w:r>
        <w:t xml:space="preserve"> </w:t>
      </w:r>
      <w:r>
        <w:rPr>
          <w:rFonts w:ascii="Arial" w:hAnsi="Arial"/>
          <w:b w:val="0"/>
          <w:i w:val="0"/>
          <w:color w:val="000000"/>
          <w:sz w:val="21"/>
          <w:u w:val="single"/>
        </w:rPr>
        <w:t>, m</w:t>
      </w:r>
      <w:r>
        <w:t xml:space="preserve"> </w:t>
      </w:r>
      <w:r>
        <w:rPr>
          <w:rFonts w:ascii="Arial" w:hAnsi="Arial"/>
          <w:b w:val="0"/>
          <w:i w:val="0"/>
          <w:color w:val="000000"/>
          <w:sz w:val="21"/>
          <w:u w:val="single"/>
        </w:rPr>
        <w:t>▷</w:t>
      </w:r>
      <w:r>
        <w:rPr>
          <w:rFonts w:ascii="Arial" w:hAnsi="Arial"/>
          <w:b w:val="0"/>
          <w:i w:val="0"/>
          <w:color w:val="000000"/>
          <w:sz w:val="16"/>
          <w:u w:val="single"/>
        </w:rPr>
        <w:t>ind</w:t>
      </w:r>
      <w:r>
        <w:t xml:space="preserve"> </w:t>
      </w:r>
      <w:r>
        <w:rPr>
          <w:rFonts w:ascii="Arial" w:hAnsi="Arial"/>
          <w:b w:val="0"/>
          <w:i w:val="0"/>
          <w:color w:val="000000"/>
          <w:sz w:val="16"/>
          <w:u w:val="single"/>
        </w:rPr>
        <w:t>ind</w:t>
      </w:r>
      <w:r>
        <w:t xml:space="preserve"> </w:t>
      </w:r>
      <w:r>
        <w:rPr>
          <w:rFonts w:ascii="Arial" w:hAnsi="Arial"/>
          <w:b w:val="0"/>
          <w:i w:val="0"/>
          <w:color w:val="000000"/>
          <w:sz w:val="16"/>
          <w:u w:val="single"/>
        </w:rPr>
        <w:t>π</w:t>
      </w:r>
      <w:r>
        <w:rPr>
          <w:rFonts w:ascii="Arial" w:hAnsi="Arial"/>
          <w:b w:val="0"/>
          <w:i w:val="0"/>
          <w:color w:val="000000"/>
          <w:sz w:val="16"/>
          <w:u w:val="single"/>
        </w:rPr>
        <w:t>π</w:t>
      </w:r>
      <w:r>
        <w:t xml:space="preserve"> </w:t>
      </w:r>
      <w:r>
        <w:rPr>
          <w:rFonts w:ascii="Arial" w:hAnsi="Arial"/>
          <w:b w:val="0"/>
          <w:i w:val="0"/>
          <w:color w:val="000000"/>
          <w:sz w:val="16"/>
          <w:u w:val="single"/>
        </w:rPr>
        <w:t>π</w:t>
      </w:r>
    </w:p>
    <w:p>
      <w:pPr>
        <w:jc w:val="left"/>
      </w:pPr>
      <w:r>
        <w:rPr>
          <w:rFonts w:ascii="Arial" w:hAnsi="Arial"/>
          <w:b/>
          <w:i w:val="0"/>
          <w:color w:val="000000"/>
          <w:sz w:val="21"/>
          <w:u w:val="single"/>
        </w:rPr>
        <w:t>for</w:t>
      </w:r>
      <w:r>
        <w:t xml:space="preserve"> </w:t>
      </w:r>
      <w:r>
        <w:rPr>
          <w:rFonts w:ascii="Arial" w:hAnsi="Arial"/>
          <w:b/>
          <w:i w:val="0"/>
          <w:color w:val="000000"/>
          <w:sz w:val="21"/>
          <w:u w:val="single"/>
        </w:rPr>
        <w:t xml:space="preserve"> do</w:t>
      </w:r>
      <w:r>
        <w:rPr>
          <w:rFonts w:ascii="Arial" w:hAnsi="Arial"/>
          <w:b w:val="0"/>
          <w:i w:val="0"/>
          <w:color w:val="000000"/>
          <w:sz w:val="21"/>
          <w:u w:val="single"/>
        </w:rPr>
        <w:t>ded</w:t>
      </w:r>
      <w:r>
        <w:rPr>
          <w:rFonts w:ascii="Arial" w:hAnsi="Arial"/>
          <w:b w:val="0"/>
          <w:i w:val="0"/>
          <w:color w:val="000000"/>
          <w:sz w:val="21"/>
          <w:u w:val="single"/>
        </w:rPr>
        <w:t xml:space="preserve"> abd</w:t>
      </w:r>
      <w:r>
        <w:rPr>
          <w:rFonts w:ascii="Arial" w:hAnsi="Arial"/>
          <w:b w:val="0"/>
          <w:i w:val="0"/>
          <w:color w:val="000000"/>
          <w:sz w:val="17"/>
          <w:u w:val="single"/>
        </w:rPr>
        <w:t>8:</w:t>
      </w:r>
      <w:r>
        <w:t xml:space="preserve"> </w:t>
      </w:r>
      <w:r>
        <w:rPr>
          <w:rFonts w:ascii="Arial" w:hAnsi="Arial"/>
          <w:b w:val="0"/>
          <w:i w:val="0"/>
          <w:color w:val="000000"/>
          <w:sz w:val="21"/>
          <w:u w:val="single"/>
        </w:rPr>
        <w:t xml:space="preserve"> ∈ {</w:t>
      </w:r>
      <w:r>
        <w:t xml:space="preserve"> </w:t>
      </w:r>
      <w:r>
        <w:rPr>
          <w:rFonts w:ascii="Arial" w:hAnsi="Arial"/>
          <w:b w:val="0"/>
          <w:i w:val="0"/>
          <w:color w:val="000000"/>
          <w:sz w:val="21"/>
          <w:u w:val="single"/>
        </w:rPr>
        <w:t>}</w:t>
      </w:r>
      <w:r>
        <w:rPr>
          <w:rFonts w:ascii="Arial" w:hAnsi="Arial"/>
          <w:b w:val="0"/>
          <w:i w:val="0"/>
          <w:color w:val="000000"/>
          <w:sz w:val="21"/>
          <w:u w:val="single"/>
        </w:rPr>
        <w:t xml:space="preserve"> α</w:t>
      </w:r>
      <w:r>
        <w:t xml:space="preserve"> </w:t>
      </w:r>
      <w:r>
        <w:rPr>
          <w:rFonts w:ascii="Arial" w:hAnsi="Arial"/>
          <w:b w:val="0"/>
          <w:i w:val="0"/>
          <w:color w:val="000000"/>
          <w:sz w:val="21"/>
          <w:u w:val="single"/>
        </w:rPr>
        <w:t>,</w:t>
      </w:r>
    </w:p>
    <w:p>
      <w:pPr>
        <w:jc w:val="left"/>
      </w:pP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16"/>
          <w:u w:val="single"/>
        </w:rPr>
        <w:t>K</w:t>
      </w:r>
      <w:r>
        <w:t xml:space="preserve"> </w:t>
      </w:r>
      <w:r>
        <w:rPr>
          <w:rFonts w:ascii="Arial" w:hAnsi="Arial"/>
          <w:b w:val="0"/>
          <w:i w:val="0"/>
          <w:color w:val="000000"/>
          <w:sz w:val="21"/>
          <w:u w:val="single"/>
        </w:rPr>
        <w:t xml:space="preserve"> sample</w:t>
      </w:r>
      <w:r>
        <w:t xml:space="preserve"> </w:t>
      </w:r>
      <w:r>
        <w:rPr>
          <w:rFonts w:ascii="Arial" w:hAnsi="Arial"/>
          <w:b w:val="0"/>
          <w:i w:val="0"/>
          <w:color w:val="000000"/>
          <w:sz w:val="21"/>
          <w:u w:val="single"/>
        </w:rPr>
        <w:t xml:space="preserve"> reference examples</w:t>
      </w:r>
      <w:r>
        <w:rPr>
          <w:rFonts w:ascii="Arial" w:hAnsi="Arial"/>
          <w:b w:val="0"/>
          <w:i w:val="0"/>
          <w:color w:val="000000"/>
          <w:sz w:val="17"/>
          <w:u w:val="single"/>
        </w:rPr>
        <w:t>9:</w:t>
      </w:r>
      <w:r>
        <w:t xml:space="preserve"> </w:t>
      </w:r>
      <w:r>
        <w:rPr>
          <w:rFonts w:ascii="Arial" w:hAnsi="Arial"/>
          <w:b w:val="0"/>
          <w:i w:val="0"/>
          <w:color w:val="000000"/>
          <w:sz w:val="21"/>
          <w:u w:val="single"/>
        </w:rPr>
        <w:t>∼ D</w:t>
      </w:r>
      <w:r>
        <w:rPr>
          <w:rFonts w:ascii="Arial" w:hAnsi="Arial"/>
          <w:b w:val="0"/>
          <w:i w:val="0"/>
          <w:color w:val="000000"/>
          <w:sz w:val="21"/>
          <w:u w:val="single"/>
        </w:rPr>
        <w:t>p</w:t>
      </w:r>
      <w:r>
        <w:t xml:space="preserve"> </w:t>
      </w:r>
      <w:r>
        <w:rPr>
          <w:rFonts w:ascii="Arial" w:hAnsi="Arial"/>
          <w:b w:val="0"/>
          <w:i w:val="0"/>
          <w:color w:val="000000"/>
          <w:sz w:val="21"/>
          <w:u w:val="single"/>
        </w:rPr>
        <w:t>, i</w:t>
      </w:r>
      <w:r>
        <w:t xml:space="preserve"> </w:t>
      </w:r>
      <w:r>
        <w:rPr>
          <w:rFonts w:ascii="Arial" w:hAnsi="Arial"/>
          <w:b w:val="0"/>
          <w:i w:val="0"/>
          <w:color w:val="000000"/>
          <w:sz w:val="21"/>
          <w:u w:val="single"/>
        </w:rPr>
        <w:t>, o</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K</w:t>
      </w:r>
      <w:r>
        <w:rPr>
          <w:rFonts w:ascii="Arial" w:hAnsi="Arial"/>
          <w:b w:val="0"/>
          <w:i w:val="0"/>
          <w:color w:val="000000"/>
          <w:sz w:val="16"/>
          <w:u w:val="single"/>
        </w:rPr>
        <w:t>=1</w:t>
      </w:r>
      <w:r>
        <w:t xml:space="preserve"> </w:t>
      </w:r>
      <w:r>
        <w:rPr>
          <w:rFonts w:ascii="Arial" w:hAnsi="Arial"/>
          <w:b w:val="0"/>
          <w:i w:val="0"/>
          <w:color w:val="000000"/>
          <w:sz w:val="16"/>
          <w:u w:val="single"/>
        </w:rPr>
        <w:t>α</w:t>
      </w:r>
      <w:r>
        <w:rPr>
          <w:rFonts w:ascii="Arial" w:hAnsi="Arial"/>
          <w:b w:val="0"/>
          <w:i w:val="0"/>
          <w:color w:val="000000"/>
          <w:sz w:val="16"/>
          <w:u w:val="single"/>
        </w:rPr>
        <w:t>k</w:t>
      </w:r>
      <w:r>
        <w:t xml:space="preserve"> </w:t>
      </w:r>
      <w:r>
        <w:rPr>
          <w:rFonts w:ascii="Arial" w:hAnsi="Arial"/>
          <w:b w:val="0"/>
          <w:i w:val="0"/>
          <w:color w:val="000000"/>
          <w:sz w:val="16"/>
          <w:u w:val="single"/>
        </w:rPr>
        <w:t>k</w:t>
      </w:r>
      <w:r>
        <w:t xml:space="preserve"> </w:t>
      </w:r>
      <w:r>
        <w:rPr>
          <w:rFonts w:ascii="Arial" w:hAnsi="Arial"/>
          <w:b w:val="0"/>
          <w:i w:val="0"/>
          <w:color w:val="000000"/>
          <w:sz w:val="16"/>
          <w:u w:val="single"/>
        </w:rPr>
        <w:t>k</w:t>
      </w:r>
      <w:r>
        <w:t xml:space="preserve"> </w:t>
      </w:r>
      <w:r>
        <w:rPr>
          <w:rFonts w:ascii="Arial" w:hAnsi="Arial"/>
          <w:b w:val="0"/>
          <w:i w:val="0"/>
          <w:color w:val="000000"/>
          <w:sz w:val="16"/>
          <w:u w:val="single"/>
        </w:rPr>
        <w:t>k</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16"/>
          <w:u w:val="single"/>
        </w:rPr>
        <w:t>propose</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propose new task</w:t>
      </w:r>
      <w:r>
        <w:rPr>
          <w:rFonts w:ascii="Arial" w:hAnsi="Arial"/>
          <w:b w:val="0"/>
          <w:i w:val="0"/>
          <w:color w:val="000000"/>
          <w:sz w:val="17"/>
          <w:u w:val="single"/>
        </w:rPr>
        <w:t>10:</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w:t>
      </w:r>
      <w:r>
        <w:rPr>
          <w:rFonts w:ascii="Arial" w:hAnsi="Arial"/>
          <w:b w:val="0"/>
          <w:i w:val="0"/>
          <w:color w:val="000000"/>
          <w:sz w:val="21"/>
          <w:u w:val="single"/>
        </w:rPr>
        <w:t>p</w:t>
      </w:r>
      <w:r>
        <w:t xml:space="preserve"> </w:t>
      </w:r>
      <w:r>
        <w:rPr>
          <w:rFonts w:ascii="Arial" w:hAnsi="Arial"/>
          <w:b w:val="0"/>
          <w:i w:val="0"/>
          <w:color w:val="000000"/>
          <w:sz w:val="21"/>
          <w:u w:val="single"/>
        </w:rPr>
        <w:t>, i</w:t>
      </w:r>
      <w:r>
        <w:t xml:space="preserve"> </w:t>
      </w:r>
      <w:r>
        <w:rPr>
          <w:rFonts w:ascii="Arial" w:hAnsi="Arial"/>
          <w:b w:val="0"/>
          <w:i w:val="0"/>
          <w:color w:val="000000"/>
          <w:sz w:val="21"/>
          <w:u w:val="single"/>
        </w:rPr>
        <w:t xml:space="preserve"> π</w:t>
      </w:r>
      <w:r>
        <w:t xml:space="preserve"> </w:t>
      </w:r>
      <w:r>
        <w:rPr>
          <w:rFonts w:ascii="Arial" w:hAnsi="Arial"/>
          <w:b w:val="0"/>
          <w:i w:val="0"/>
          <w:color w:val="000000"/>
          <w:sz w:val="21"/>
          <w:u w:val="single"/>
        </w:rPr>
        <w:t>α,</w:t>
      </w:r>
      <w:r>
        <w:t xml:space="preserve"> </w:t>
      </w:r>
      <w:r>
        <w:rPr>
          <w:rFonts w:ascii="Arial" w:hAnsi="Arial"/>
          <w:b w:val="0"/>
          <w:i w:val="0"/>
          <w:color w:val="000000"/>
          <w:sz w:val="21"/>
          <w:u w:val="single"/>
        </w:rPr>
        <w:t>p</w:t>
      </w:r>
      <w:r>
        <w:t xml:space="preserve"> </w:t>
      </w:r>
      <w:r>
        <w:rPr>
          <w:rFonts w:ascii="Arial" w:hAnsi="Arial"/>
          <w:b w:val="0"/>
          <w:i w:val="0"/>
          <w:color w:val="000000"/>
          <w:sz w:val="21"/>
          <w:u w:val="single"/>
        </w:rPr>
        <w:t>, i</w:t>
      </w:r>
      <w:r>
        <w:t xml:space="preserve"> </w:t>
      </w:r>
      <w:r>
        <w:rPr>
          <w:rFonts w:ascii="Arial" w:hAnsi="Arial"/>
          <w:b w:val="0"/>
          <w:i w:val="0"/>
          <w:color w:val="000000"/>
          <w:sz w:val="21"/>
          <w:u w:val="single"/>
        </w:rPr>
        <w:t>, o</w:t>
      </w:r>
      <w:r>
        <w:t xml:space="preserve"> </w:t>
      </w:r>
      <w:r>
        <w:rPr>
          <w:rFonts w:ascii="Arial" w:hAnsi="Arial"/>
          <w:b w:val="0"/>
          <w:i w:val="0"/>
          <w:color w:val="000000"/>
          <w:sz w:val="21"/>
          <w:u w:val="single"/>
        </w:rPr>
        <w:t>▷</w:t>
      </w:r>
      <w:r>
        <w:rPr>
          <w:rFonts w:ascii="Arial" w:hAnsi="Arial"/>
          <w:b/>
          <w:i w:val="0"/>
          <w:color w:val="000000"/>
          <w:sz w:val="21"/>
          <w:u w:val="single"/>
        </w:rPr>
        <w:t xml:space="preserve"> then</w:t>
      </w:r>
      <w:r>
        <w:rPr>
          <w:rFonts w:ascii="Arial" w:hAnsi="Arial"/>
          <w:b w:val="0"/>
          <w:i w:val="0"/>
          <w:color w:val="000000"/>
          <w:sz w:val="16"/>
          <w:u w:val="single"/>
        </w:rPr>
        <w:t>π</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k</w:t>
      </w:r>
      <w:r>
        <w:t xml:space="preserve"> </w:t>
      </w:r>
      <w:r>
        <w:rPr>
          <w:rFonts w:ascii="Arial" w:hAnsi="Arial"/>
          <w:b w:val="0"/>
          <w:i w:val="0"/>
          <w:color w:val="000000"/>
          <w:sz w:val="16"/>
          <w:u w:val="single"/>
        </w:rPr>
        <w:t>k</w:t>
      </w:r>
      <w:r>
        <w:t xml:space="preserve"> </w:t>
      </w:r>
      <w:r>
        <w:rPr>
          <w:rFonts w:ascii="Arial" w:hAnsi="Arial"/>
          <w:b w:val="0"/>
          <w:i w:val="0"/>
          <w:color w:val="000000"/>
          <w:sz w:val="16"/>
          <w:u w:val="single"/>
        </w:rPr>
        <w:t>k</w:t>
      </w:r>
      <w:r>
        <w:rPr>
          <w:rFonts w:ascii="Arial" w:hAnsi="Arial"/>
          <w:b w:val="0"/>
          <w:i w:val="0"/>
          <w:color w:val="000000"/>
          <w:sz w:val="16"/>
          <w:u w:val="single"/>
        </w:rPr>
        <w:t>θ</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i w:val="0"/>
          <w:color w:val="000000"/>
          <w:sz w:val="21"/>
          <w:u w:val="single"/>
        </w:rPr>
        <w:t>if</w:t>
      </w:r>
      <w:r>
        <w:t xml:space="preserve"> </w:t>
      </w:r>
      <w:r>
        <w:rPr>
          <w:rFonts w:ascii="Arial" w:hAnsi="Arial"/>
          <w:b w:val="0"/>
          <w:i w:val="0"/>
          <w:color w:val="000000"/>
          <w:sz w:val="21"/>
          <w:u w:val="single"/>
        </w:rPr>
        <w:t xml:space="preserve"> ValidateByExecuting</w:t>
      </w:r>
      <w:r>
        <w:t xml:space="preserve"> </w:t>
      </w:r>
      <w:r>
        <w:rPr>
          <w:rFonts w:ascii="Arial" w:hAnsi="Arial"/>
          <w:b w:val="0"/>
          <w:i w:val="0"/>
          <w:color w:val="000000"/>
          <w:sz w:val="21"/>
          <w:u w:val="single"/>
        </w:rPr>
        <w:t xml:space="preserve"> syntax,safety,determinism</w:t>
      </w:r>
      <w:r>
        <w:t xml:space="preserve"> </w:t>
      </w:r>
      <w:r>
        <w:rPr>
          <w:rFonts w:ascii="Arial" w:hAnsi="Arial"/>
          <w:b w:val="0"/>
          <w:i w:val="0"/>
          <w:color w:val="000000"/>
          <w:sz w:val="21"/>
          <w:u w:val="single"/>
        </w:rPr>
        <w:t xml:space="preserve"> see §</w:t>
      </w:r>
      <w:r>
        <w:rPr>
          <w:rFonts w:ascii="Arial" w:hAnsi="Arial"/>
          <w:b w:val="0"/>
          <w:i w:val="0"/>
          <w:color w:val="7D5AA6"/>
          <w:sz w:val="21"/>
          <w:u w:val="single"/>
        </w:rPr>
        <w:t>3.3.3</w:t>
      </w:r>
      <w:r>
        <w:rPr>
          <w:rFonts w:ascii="Arial" w:hAnsi="Arial"/>
          <w:b w:val="0"/>
          <w:i w:val="0"/>
          <w:color w:val="000000"/>
          <w:sz w:val="17"/>
          <w:u w:val="single"/>
        </w:rPr>
        <w:t>11:</w:t>
      </w:r>
      <w:r>
        <w:t xml:space="preserve"> </w:t>
      </w:r>
      <w:r>
        <w:rPr>
          <w:rFonts w:ascii="Arial" w:hAnsi="Arial"/>
          <w:b w:val="0"/>
          <w:i w:val="0"/>
          <w:color w:val="000000"/>
          <w:sz w:val="21"/>
          <w:u w:val="single"/>
        </w:rPr>
        <w:t xml:space="preserve"> ←</w:t>
      </w:r>
      <w:r>
        <w:rPr>
          <w:rFonts w:ascii="Arial" w:hAnsi="Arial"/>
          <w:b w:val="0"/>
          <w:i w:val="0"/>
          <w:color w:val="000000"/>
          <w:sz w:val="21"/>
          <w:u w:val="single"/>
        </w:rPr>
        <w:t xml:space="preserve"> o</w:t>
      </w:r>
      <w:r>
        <w:t xml:space="preserve"> </w:t>
      </w:r>
      <w:r>
        <w:rPr>
          <w:rFonts w:ascii="Arial" w:hAnsi="Arial"/>
          <w:b w:val="0"/>
          <w:i w:val="0"/>
          <w:color w:val="000000"/>
          <w:sz w:val="21"/>
          <w:u w:val="single"/>
        </w:rPr>
        <w:t>p</w:t>
      </w:r>
      <w:r>
        <w:t xml:space="preserve"> </w:t>
      </w:r>
      <w:r>
        <w:rPr>
          <w:rFonts w:ascii="Arial" w:hAnsi="Arial"/>
          <w:b w:val="0"/>
          <w:i w:val="0"/>
          <w:color w:val="000000"/>
          <w:sz w:val="21"/>
          <w:u w:val="single"/>
        </w:rPr>
        <w:t>, i</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16"/>
          <w:u w:val="single"/>
        </w:rPr>
        <w:t>π</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π</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if valid, update deduction or abduction buffers</w:t>
      </w:r>
      <w:r>
        <w:rPr>
          <w:rFonts w:ascii="Arial" w:hAnsi="Arial"/>
          <w:b w:val="0"/>
          <w:i w:val="0"/>
          <w:color w:val="000000"/>
          <w:sz w:val="17"/>
          <w:u w:val="single"/>
        </w:rPr>
        <w:t>12:</w:t>
      </w:r>
      <w:r>
        <w:t xml:space="preserve"> </w:t>
      </w:r>
      <w:r>
        <w:rPr>
          <w:rFonts w:ascii="Arial" w:hAnsi="Arial"/>
          <w:b w:val="0"/>
          <w:i w:val="0"/>
          <w:color w:val="000000"/>
          <w:sz w:val="21"/>
          <w:u w:val="single"/>
        </w:rPr>
        <w:t>D</w:t>
      </w:r>
      <w:r>
        <w:t xml:space="preserve"> </w:t>
      </w:r>
      <w:r>
        <w:rPr>
          <w:rFonts w:ascii="Arial" w:hAnsi="Arial"/>
          <w:b w:val="0"/>
          <w:i w:val="0"/>
          <w:color w:val="000000"/>
          <w:sz w:val="21"/>
          <w:u w:val="single"/>
        </w:rPr>
        <w:t xml:space="preserve"> ← D</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p</w:t>
      </w:r>
      <w:r>
        <w:t xml:space="preserve"> </w:t>
      </w:r>
      <w:r>
        <w:rPr>
          <w:rFonts w:ascii="Arial" w:hAnsi="Arial"/>
          <w:b w:val="0"/>
          <w:i w:val="0"/>
          <w:color w:val="000000"/>
          <w:sz w:val="21"/>
          <w:u w:val="single"/>
        </w:rPr>
        <w:t>, i</w:t>
      </w:r>
      <w:r>
        <w:t xml:space="preserve"> </w:t>
      </w:r>
      <w:r>
        <w:rPr>
          <w:rFonts w:ascii="Arial" w:hAnsi="Arial"/>
          <w:b w:val="0"/>
          <w:i w:val="0"/>
          <w:color w:val="000000"/>
          <w:sz w:val="21"/>
          <w:u w:val="single"/>
        </w:rPr>
        <w:t>, o</w:t>
      </w:r>
      <w:r>
        <w:t xml:space="preserve"> </w:t>
      </w:r>
      <w:r>
        <w:rPr>
          <w:rFonts w:ascii="Arial" w:hAnsi="Arial"/>
          <w:b w:val="0"/>
          <w:i w:val="0"/>
          <w:color w:val="000000"/>
          <w:sz w:val="21"/>
          <w:u w:val="single"/>
        </w:rPr>
        <w:t>▷</w:t>
      </w:r>
      <w:r>
        <w:rPr>
          <w:rFonts w:ascii="Arial" w:hAnsi="Arial"/>
          <w:b w:val="0"/>
          <w:i w:val="0"/>
          <w:color w:val="000000"/>
          <w:sz w:val="16"/>
          <w:u w:val="single"/>
        </w:rPr>
        <w:t>α</w:t>
      </w:r>
      <w:r>
        <w:t xml:space="preserve"> </w:t>
      </w:r>
      <w:r>
        <w:rPr>
          <w:rFonts w:ascii="Arial" w:hAnsi="Arial"/>
          <w:b w:val="0"/>
          <w:i w:val="0"/>
          <w:color w:val="000000"/>
          <w:sz w:val="16"/>
          <w:u w:val="single"/>
        </w:rPr>
        <w:t>α</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π</w:t>
      </w:r>
    </w:p>
    <w:p>
      <w:pPr>
        <w:jc w:val="left"/>
      </w:pPr>
      <w:r>
        <w:rPr>
          <w:rFonts w:ascii="Arial" w:hAnsi="Arial"/>
          <w:b/>
          <w:i w:val="0"/>
          <w:color w:val="000000"/>
          <w:sz w:val="21"/>
          <w:u w:val="single"/>
        </w:rPr>
        <w:t>for all</w:t>
      </w:r>
      <w:r>
        <w:t xml:space="preserve"> </w:t>
      </w:r>
      <w:r>
        <w:rPr>
          <w:rFonts w:ascii="Arial" w:hAnsi="Arial"/>
          <w:b/>
          <w:i w:val="0"/>
          <w:color w:val="000000"/>
          <w:sz w:val="21"/>
          <w:u w:val="single"/>
        </w:rPr>
        <w:t xml:space="preserve"> do</w:t>
      </w:r>
      <w:r>
        <w:t xml:space="preserve"> </w:t>
      </w:r>
      <w:r>
        <w:rPr>
          <w:rFonts w:ascii="Arial" w:hAnsi="Arial"/>
          <w:b/>
          <w:i w:val="0"/>
          <w:color w:val="000000"/>
          <w:sz w:val="21"/>
          <w:u w:val="single"/>
        </w:rPr>
        <w:t xml:space="preserve"> SOLVE PHASE</w:t>
      </w:r>
      <w:r>
        <w:rPr>
          <w:rFonts w:ascii="Arial" w:hAnsi="Arial"/>
          <w:b w:val="0"/>
          <w:i w:val="0"/>
          <w:color w:val="000000"/>
          <w:sz w:val="21"/>
          <w:u w:val="single"/>
        </w:rPr>
        <w:t>ded</w:t>
      </w:r>
      <w:r>
        <w:rPr>
          <w:rFonts w:ascii="Arial" w:hAnsi="Arial"/>
          <w:b w:val="0"/>
          <w:i w:val="0"/>
          <w:color w:val="000000"/>
          <w:sz w:val="21"/>
          <w:u w:val="single"/>
        </w:rPr>
        <w:t xml:space="preserve"> abd</w:t>
      </w:r>
      <w:r>
        <w:rPr>
          <w:rFonts w:ascii="Arial" w:hAnsi="Arial"/>
          <w:b w:val="0"/>
          <w:i w:val="0"/>
          <w:color w:val="000000"/>
          <w:sz w:val="21"/>
          <w:u w:val="single"/>
        </w:rPr>
        <w:t xml:space="preserve"> ind</w:t>
      </w:r>
      <w:r>
        <w:rPr>
          <w:rFonts w:ascii="Arial" w:hAnsi="Arial"/>
          <w:b w:val="0"/>
          <w:i w:val="0"/>
          <w:color w:val="000000"/>
          <w:sz w:val="17"/>
          <w:u w:val="single"/>
        </w:rPr>
        <w:t>13:</w:t>
      </w:r>
      <w:r>
        <w:t xml:space="preserve"> </w:t>
      </w:r>
      <w:r>
        <w:rPr>
          <w:rFonts w:ascii="Arial" w:hAnsi="Arial"/>
          <w:b w:val="0"/>
          <w:i w:val="0"/>
          <w:color w:val="000000"/>
          <w:sz w:val="21"/>
          <w:u w:val="single"/>
        </w:rPr>
        <w:t xml:space="preserve"> ∈ {</w:t>
      </w:r>
      <w:r>
        <w:t xml:space="preserve"> </w:t>
      </w:r>
      <w:r>
        <w:rPr>
          <w:rFonts w:ascii="Arial" w:hAnsi="Arial"/>
          <w:b w:val="0"/>
          <w:i w:val="0"/>
          <w:color w:val="000000"/>
          <w:sz w:val="21"/>
          <w:u w:val="single"/>
        </w:rPr>
        <w:t>}</w:t>
      </w:r>
      <w:r>
        <w:rPr>
          <w:rFonts w:ascii="Arial" w:hAnsi="Arial"/>
          <w:b w:val="0"/>
          <w:i w:val="0"/>
          <w:color w:val="000000"/>
          <w:sz w:val="21"/>
          <w:u w:val="single"/>
        </w:rPr>
        <w:t xml:space="preserve"> α</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w:t>
      </w:r>
    </w:p>
    <w:p>
      <w:pPr>
        <w:jc w:val="center"/>
      </w:pP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21"/>
          <w:u w:val="single"/>
        </w:rPr>
        <w: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xml:space="preserve"> SamplePrepareTasks</w:t>
      </w:r>
      <w:r>
        <w:t xml:space="preserve"> </w:t>
      </w:r>
      <w:r>
        <w:rPr>
          <w:rFonts w:ascii="Arial" w:hAnsi="Arial"/>
          <w:b w:val="0"/>
          <w:i w:val="0"/>
          <w:color w:val="000000"/>
          <w:sz w:val="21"/>
          <w:u w:val="single"/>
        </w:rPr>
        <w:t>prepared based on</w:t>
      </w:r>
      <w:r>
        <w:t xml:space="preserve"> </w:t>
      </w:r>
      <w:r>
        <w:rPr>
          <w:rFonts w:ascii="Arial" w:hAnsi="Arial"/>
          <w:b w:val="0"/>
          <w:i w:val="0"/>
          <w:color w:val="000000"/>
          <w:sz w:val="21"/>
          <w:u w:val="single"/>
        </w:rPr>
        <w:t>, see §</w:t>
      </w:r>
      <w:r>
        <w:rPr>
          <w:rFonts w:ascii="Arial" w:hAnsi="Arial"/>
          <w:b w:val="0"/>
          <w:i w:val="0"/>
          <w:color w:val="7D5AA6"/>
          <w:sz w:val="21"/>
          <w:u w:val="single"/>
        </w:rPr>
        <w:t>3.3.3</w:t>
      </w:r>
      <w:r>
        <w:rPr>
          <w:rFonts w:ascii="Arial" w:hAnsi="Arial"/>
          <w:b w:val="0"/>
          <w:i w:val="0"/>
          <w:color w:val="000000"/>
          <w:sz w:val="21"/>
          <w:u w:val="single"/>
        </w:rPr>
        <w:t>&amp;</w:t>
      </w:r>
      <w:r>
        <w:rPr>
          <w:rFonts w:ascii="Arial" w:hAnsi="Arial"/>
          <w:b w:val="0"/>
          <w:i w:val="0"/>
          <w:color w:val="7D5AA6"/>
          <w:sz w:val="21"/>
          <w:u w:val="single"/>
        </w:rPr>
        <w:t>3.3.4</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7"/>
          <w:u w:val="single"/>
        </w:rPr>
        <w:t>14:</w:t>
      </w:r>
      <w:r>
        <w:t xml:space="preserve"> </w:t>
      </w:r>
      <w:r>
        <w:rPr>
          <w:rFonts w:ascii="Arial" w:hAnsi="Arial"/>
          <w:b w:val="0"/>
          <w:i w:val="0"/>
          <w:color w:val="000000"/>
          <w:sz w:val="21"/>
          <w:u w:val="single"/>
        </w:rPr>
        <w:t xml:space="preserve"> ←</w:t>
      </w:r>
      <w:r>
        <w:t xml:space="preserve"> </w:t>
      </w:r>
      <w:r>
        <w:rPr>
          <w:rFonts w:ascii="Arial" w:hAnsi="Arial"/>
          <w:b w:val="0"/>
          <w:i w:val="0"/>
          <w:color w:val="000000"/>
          <w:sz w:val="21"/>
          <w:u w:val="single"/>
        </w:rPr>
        <w:t>D</w:t>
      </w:r>
      <w:r>
        <w:rPr>
          <w:rFonts w:ascii="Arial" w:hAnsi="Arial"/>
          <w:b w:val="0"/>
          <w:i w:val="0"/>
          <w:color w:val="000000"/>
          <w:sz w:val="21"/>
          <w:u w:val="single"/>
        </w:rPr>
        <w:t>x, y</w:t>
      </w:r>
      <w:r>
        <w:t xml:space="preserve"> </w:t>
      </w:r>
      <w:r>
        <w:rPr>
          <w:rFonts w:ascii="Arial" w:hAnsi="Arial"/>
          <w:b w:val="0"/>
          <w:i w:val="0"/>
          <w:color w:val="000000"/>
          <w:sz w:val="21"/>
          <w:u w:val="single"/>
        </w:rPr>
        <w:t>, B, t</w:t>
      </w:r>
      <w:r>
        <w:t xml:space="preserve"> </w:t>
      </w:r>
      <w:r>
        <w:rPr>
          <w:rFonts w:ascii="Arial" w:hAnsi="Arial"/>
          <w:b w:val="0"/>
          <w:i w:val="0"/>
          <w:color w:val="000000"/>
          <w:sz w:val="21"/>
          <w:u w:val="single"/>
        </w:rPr>
        <w:t>▷ x, y</w:t>
      </w:r>
      <w:r>
        <w:t xml:space="preserve"> </w:t>
      </w:r>
      <w:r>
        <w:rPr>
          <w:rFonts w:ascii="Arial" w:hAnsi="Arial"/>
          <w:b w:val="0"/>
          <w:i w:val="0"/>
          <w:color w:val="000000"/>
          <w:sz w:val="21"/>
          <w:u w:val="single"/>
        </w:rPr>
        <w:t xml:space="preserve"> α</w:t>
      </w:r>
      <w:r>
        <w:rPr>
          <w:rFonts w:ascii="Arial" w:hAnsi="Arial"/>
          <w:b w:val="0"/>
          <w:i w:val="0"/>
          <w:color w:val="000000"/>
          <w:sz w:val="16"/>
          <w:u w:val="single"/>
        </w:rPr>
        <w:t>α</w:t>
      </w:r>
    </w:p>
    <w:p>
      <w:pPr>
        <w:jc w:val="left"/>
      </w:pPr>
      <w:r>
        <w:rPr>
          <w:rFonts w:ascii="Arial" w:hAnsi="Arial"/>
          <w:b w:val="0"/>
          <w:i w:val="0"/>
          <w:color w:val="000000"/>
          <w:sz w:val="16"/>
          <w:u w:val="single"/>
        </w:rPr>
        <w:t>solve</w:t>
      </w: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17"/>
          <w:u w:val="single"/>
        </w:rPr>
        <w:t>15:</w:t>
      </w:r>
      <w:r>
        <w:t xml:space="preserve"> </w:t>
      </w:r>
      <w:r>
        <w:rPr>
          <w:rFonts w:ascii="Arial" w:hAnsi="Arial"/>
          <w:b w:val="0"/>
          <w:i w:val="0"/>
          <w:color w:val="000000"/>
          <w:sz w:val="21"/>
          <w:u w:val="single"/>
        </w:rPr>
        <w:t xml:space="preserve"> ∼</w:t>
      </w:r>
      <w:r>
        <w:rPr>
          <w:rFonts w:ascii="Arial" w:hAnsi="Arial"/>
          <w:b w:val="0"/>
          <w:i w:val="0"/>
          <w:color w:val="000000"/>
          <w:sz w:val="21"/>
          <w:u w:val="single"/>
        </w:rPr>
        <w:t>y</w:t>
      </w:r>
      <w:r>
        <w:t xml:space="preserve"> </w:t>
      </w:r>
      <w:r>
        <w:rPr>
          <w:rFonts w:ascii="Arial" w:hAnsi="Arial"/>
          <w:b w:val="0"/>
          <w:i w:val="0"/>
          <w:color w:val="000000"/>
          <w:sz w:val="21"/>
          <w:u w:val="single"/>
        </w:rPr>
        <w:t xml:space="preserve"> π</w:t>
      </w:r>
      <w:r>
        <w:t xml:space="preserve"> </w:t>
      </w:r>
      <w:r>
        <w:rPr>
          <w:rFonts w:ascii="Arial" w:hAnsi="Arial"/>
          <w:b w:val="0"/>
          <w:i w:val="0"/>
          <w:color w:val="000000"/>
          <w:sz w:val="21"/>
          <w:u w:val="single"/>
        </w:rPr>
        <w:t>x</w:t>
      </w:r>
      <w:r>
        <w:rPr>
          <w:rFonts w:ascii="Arial" w:hAnsi="Arial"/>
          <w:b w:val="0"/>
          <w:i w:val="0"/>
          <w:color w:val="000000"/>
          <w:sz w:val="16"/>
          <w:u w:val="single"/>
        </w:rPr>
        <w:t>π</w:t>
      </w:r>
      <w:r>
        <w:t xml:space="preserve"> </w:t>
      </w:r>
      <w:r>
        <w:rPr>
          <w:rFonts w:ascii="Arial" w:hAnsi="Arial"/>
          <w:b w:val="0"/>
          <w:i w:val="0"/>
          <w:color w:val="000000"/>
          <w:sz w:val="16"/>
          <w:u w:val="single"/>
        </w:rPr>
        <w:t>θ</w:t>
      </w:r>
    </w:p>
    <w:p>
      <w:pPr>
        <w:jc w:val="center"/>
      </w:pPr>
      <w:r>
        <w:rPr>
          <w:rFonts w:ascii="Arial" w:hAnsi="Arial"/>
          <w:b/>
          <w:i w:val="0"/>
          <w:color w:val="000000"/>
          <w:sz w:val="21"/>
          <w:u w:val="single"/>
        </w:rPr>
        <w:t>Reward:</w:t>
      </w:r>
      <w:r>
        <w:rPr>
          <w:rFonts w:ascii="Arial" w:hAnsi="Arial"/>
          <w:b w:val="0"/>
          <w:i w:val="0"/>
          <w:color w:val="000000"/>
          <w:sz w:val="21"/>
          <w:u w:val="single"/>
        </w:rPr>
        <w:t xml:space="preserve"> Use proposed task triplets and solved answers to get</w:t>
      </w:r>
      <w:r>
        <w:t xml:space="preserve"> </w:t>
      </w:r>
      <w:r>
        <w:rPr>
          <w:rFonts w:ascii="Arial" w:hAnsi="Arial"/>
          <w:b w:val="0"/>
          <w:i w:val="0"/>
          <w:color w:val="000000"/>
          <w:sz w:val="21"/>
          <w:u w:val="single"/>
        </w:rPr>
        <w:t xml:space="preserve"> &amp;</w:t>
      </w:r>
      <w:r>
        <w:t xml:space="preserve"> </w:t>
      </w:r>
      <w:r>
        <w:rPr>
          <w:rFonts w:ascii="Arial" w:hAnsi="Arial"/>
          <w:b w:val="0"/>
          <w:i w:val="0"/>
          <w:color w:val="000000"/>
          <w:sz w:val="21"/>
          <w:u w:val="single"/>
        </w:rPr>
        <w:t xml:space="preserve"> see §</w:t>
      </w:r>
      <w:r>
        <w:rPr>
          <w:rFonts w:ascii="Arial" w:hAnsi="Arial"/>
          <w:b w:val="0"/>
          <w:i w:val="0"/>
          <w:color w:val="7D5AA6"/>
          <w:sz w:val="21"/>
          <w:u w:val="single"/>
        </w:rPr>
        <w:t>3.1</w:t>
      </w:r>
      <w:r>
        <w:rPr>
          <w:rFonts w:ascii="Arial" w:hAnsi="Arial"/>
          <w:b w:val="0"/>
          <w:i w:val="0"/>
          <w:color w:val="000000"/>
          <w:sz w:val="17"/>
          <w:u w:val="single"/>
        </w:rPr>
        <w:t>16:</w:t>
      </w:r>
      <w:r>
        <w:t xml:space="preserve"> </w:t>
      </w:r>
      <w:r>
        <w:rPr>
          <w:rFonts w:ascii="Arial" w:hAnsi="Arial"/>
          <w:b w:val="0"/>
          <w:i w:val="0"/>
          <w:color w:val="000000"/>
          <w:sz w:val="21"/>
          <w:u w:val="single"/>
        </w:rPr>
        <w:t xml:space="preserve"> r</w:t>
      </w:r>
      <w:r>
        <w:t xml:space="preserve"> </w:t>
      </w:r>
      <w:r>
        <w:rPr>
          <w:rFonts w:ascii="Arial" w:hAnsi="Arial"/>
          <w:b w:val="0"/>
          <w:i w:val="0"/>
          <w:color w:val="000000"/>
          <w:sz w:val="21"/>
          <w:u w:val="single"/>
        </w:rPr>
        <w:t xml:space="preserve"> r</w:t>
      </w:r>
      <w:r>
        <w:t xml:space="preserve"> </w:t>
      </w:r>
      <w:r>
        <w:rPr>
          <w:rFonts w:ascii="Arial" w:hAnsi="Arial"/>
          <w:b w:val="0"/>
          <w:i w:val="0"/>
          <w:color w:val="000000"/>
          <w:sz w:val="21"/>
          <w:u w:val="single"/>
        </w:rPr>
        <w:t>▷</w:t>
      </w:r>
      <w:r>
        <w:rPr>
          <w:rFonts w:ascii="Arial" w:hAnsi="Arial"/>
          <w:b w:val="0"/>
          <w:i w:val="0"/>
          <w:color w:val="000000"/>
          <w:sz w:val="16"/>
          <w:u w:val="single"/>
        </w:rPr>
        <w:t>propose</w:t>
      </w:r>
      <w:r>
        <w:t xml:space="preserve"> </w:t>
      </w:r>
      <w:r>
        <w:rPr>
          <w:rFonts w:ascii="Arial" w:hAnsi="Arial"/>
          <w:b w:val="0"/>
          <w:i w:val="0"/>
          <w:color w:val="000000"/>
          <w:sz w:val="16"/>
          <w:u w:val="single"/>
        </w:rPr>
        <w:t>solve</w:t>
      </w:r>
      <w:r>
        <w:rPr>
          <w:rFonts w:ascii="Arial" w:hAnsi="Arial"/>
          <w:b/>
          <w:i w:val="0"/>
          <w:color w:val="000000"/>
          <w:sz w:val="21"/>
          <w:u w:val="single"/>
        </w:rPr>
        <w:t>RL update:</w:t>
      </w:r>
      <w:r>
        <w:rPr>
          <w:rFonts w:ascii="Arial" w:hAnsi="Arial"/>
          <w:b w:val="0"/>
          <w:i w:val="0"/>
          <w:color w:val="000000"/>
          <w:sz w:val="21"/>
          <w:u w:val="single"/>
        </w:rPr>
        <w:t xml:space="preserve"> use Task Relative REINFORCE++ to update</w:t>
      </w:r>
      <w:r>
        <w:t xml:space="preserve"> </w:t>
      </w:r>
      <w:r>
        <w:rPr>
          <w:rFonts w:ascii="Arial" w:hAnsi="Arial"/>
          <w:b w:val="0"/>
          <w:i w:val="0"/>
          <w:color w:val="000000"/>
          <w:sz w:val="21"/>
          <w:u w:val="single"/>
        </w:rPr>
        <w:t xml:space="preserve"> see §</w:t>
      </w:r>
      <w:r>
        <w:rPr>
          <w:rFonts w:ascii="Arial" w:hAnsi="Arial"/>
          <w:b w:val="0"/>
          <w:i w:val="0"/>
          <w:color w:val="7D5AA6"/>
          <w:sz w:val="21"/>
          <w:u w:val="single"/>
        </w:rPr>
        <w:t>3.3.5</w:t>
      </w:r>
      <w:r>
        <w:rPr>
          <w:rFonts w:ascii="Arial" w:hAnsi="Arial"/>
          <w:b w:val="0"/>
          <w:i w:val="0"/>
          <w:color w:val="000000"/>
          <w:sz w:val="17"/>
          <w:u w:val="single"/>
        </w:rPr>
        <w:t>17:</w:t>
      </w:r>
      <w:r>
        <w:t xml:space="preserve"> </w:t>
      </w:r>
      <w:r>
        <w:rPr>
          <w:rFonts w:ascii="Arial" w:hAnsi="Arial"/>
          <w:b w:val="0"/>
          <w:i w:val="0"/>
          <w:color w:val="000000"/>
          <w:sz w:val="21"/>
          <w:u w:val="single"/>
        </w:rPr>
        <w:t xml:space="preserve"> π</w:t>
      </w:r>
      <w:r>
        <w:t xml:space="preserve"> </w:t>
      </w:r>
      <w:r>
        <w:rPr>
          <w:rFonts w:ascii="Arial" w:hAnsi="Arial"/>
          <w:b w:val="0"/>
          <w:i w:val="0"/>
          <w:color w:val="000000"/>
          <w:sz w:val="21"/>
          <w:u w:val="single"/>
        </w:rPr>
        <w:t>▷</w:t>
      </w:r>
      <w:r>
        <w:rPr>
          <w:rFonts w:ascii="Arial" w:hAnsi="Arial"/>
          <w:b w:val="0"/>
          <w:i w:val="0"/>
          <w:color w:val="000000"/>
          <w:sz w:val="16"/>
          <w:u w:val="single"/>
        </w:rPr>
        <w:t>θ</w:t>
      </w:r>
    </w:p>
    <w:p>
      <w:pPr>
        <w:jc w:val="left"/>
      </w:pPr>
      <w:r>
        <w:rPr>
          <w:rFonts w:ascii="Arial" w:hAnsi="Arial"/>
          <w:b w:val="0"/>
          <w:i w:val="0"/>
          <w:color w:val="000000"/>
          <w:sz w:val="21"/>
          <w:u w:val="single"/>
        </w:rPr>
        <w:t>3.3.2. Task Proposal Inputs and Buffer Management</w:t>
      </w:r>
    </w:p>
    <w:p>
      <w:pPr>
        <w:jc w:val="center"/>
      </w:pPr>
      <w:r>
        <w:rPr>
          <w:rFonts w:ascii="Arial" w:hAnsi="Arial"/>
          <w:b w:val="0"/>
          <w:i w:val="0"/>
          <w:color w:val="000000"/>
          <w:sz w:val="18"/>
          <w:u w:val="single"/>
        </w:rPr>
        <w:t xml:space="preserve"> First</w:t>
      </w:r>
      <w:r>
        <w:rPr>
          <w:rFonts w:ascii="Arial" w:hAnsi="Arial"/>
          <w:b w:val="0"/>
          <w:i w:val="0"/>
          <w:color w:val="000000"/>
          <w:sz w:val="18"/>
          <w:u w:val="single"/>
        </w:rPr>
        <w:t>During the actual self-play stage of AZR, we use the task buffer in three ways.</w:t>
      </w:r>
      <w:r>
        <w:t xml:space="preserve"> </w:t>
      </w:r>
      <w:r>
        <w:rPr>
          <w:rFonts w:ascii="Arial" w:hAnsi="Arial"/>
          <w:b w:val="0"/>
          <w:i w:val="0"/>
          <w:color w:val="000000"/>
          <w:sz w:val="18"/>
          <w:u w:val="single"/>
        </w:rPr>
        <w:t>, for the proposer of abduction and deduction tasks,</w:t>
      </w:r>
    </w:p>
    <w:p>
      <w:pPr>
        <w:jc w:val="left"/>
      </w:pPr>
      <w:r>
        <w:rPr>
          <w:rFonts w:ascii="Arial" w:hAnsi="Arial"/>
          <w:b w:val="0"/>
          <w:i w:val="0"/>
          <w:color w:val="000000"/>
          <w:sz w:val="18"/>
          <w:u w:val="single"/>
        </w:rPr>
        <w:t>we uniformly sample</w:t>
      </w:r>
      <w:r>
        <w:t xml:space="preserve"> </w:t>
      </w:r>
      <w:r>
        <w:rPr>
          <w:rFonts w:ascii="Arial" w:hAnsi="Arial"/>
          <w:b w:val="0"/>
          <w:i w:val="0"/>
          <w:color w:val="000000"/>
          <w:sz w:val="18"/>
          <w:u w:val="single"/>
        </w:rPr>
        <w:t xml:space="preserve"> past triplets from the buffer, present them as in-context examples to the proposer and let it generate a new task.</w:t>
      </w:r>
      <w:r>
        <w:rPr>
          <w:rFonts w:ascii="Arial" w:hAnsi="Arial"/>
          <w:b w:val="0"/>
          <w:i w:val="0"/>
          <w:color w:val="000000"/>
          <w:sz w:val="18"/>
          <w:u w:val="single"/>
        </w:rPr>
        <w:t xml:space="preserve"> K</w:t>
      </w:r>
    </w:p>
    <w:p>
      <w:pPr>
        <w:jc w:val="left"/>
      </w:pPr>
      <w:r>
        <w:rPr>
          <w:rFonts w:ascii="Arial" w:hAnsi="Arial"/>
          <w:b w:val="0"/>
          <w:i w:val="0"/>
          <w:color w:val="000000"/>
          <w:sz w:val="18"/>
          <w:u w:val="single"/>
        </w:rPr>
        <w:t xml:space="preserve"> Second</w:t>
      </w:r>
      <w:r>
        <w:rPr>
          <w:rFonts w:ascii="Arial" w:hAnsi="Arial"/>
          <w:b w:val="0"/>
          <w:i w:val="0"/>
          <w:color w:val="000000"/>
          <w:sz w:val="18"/>
          <w:u w:val="single"/>
        </w:rPr>
        <w:t>The design is to show it past examples, and prompt it to generate a different one to promote diversity (</w:t>
      </w:r>
      <w:r>
        <w:rPr>
          <w:rFonts w:ascii="Arial" w:hAnsi="Arial"/>
          <w:b w:val="0"/>
          <w:i w:val="0"/>
          <w:color w:val="9A4C92"/>
          <w:sz w:val="18"/>
          <w:u w:val="single"/>
        </w:rPr>
        <w:t>Zhao et al.</w:t>
      </w:r>
      <w:r>
        <w:rPr>
          <w:rFonts w:ascii="Arial" w:hAnsi="Arial"/>
          <w:b w:val="0"/>
          <w:i w:val="0"/>
          <w:color w:val="000000"/>
          <w:sz w:val="18"/>
          <w:u w:val="single"/>
        </w:rPr>
        <w:t>,</w:t>
      </w:r>
      <w:r>
        <w:rPr>
          <w:rFonts w:ascii="Arial" w:hAnsi="Arial"/>
          <w:b w:val="0"/>
          <w:i w:val="0"/>
          <w:color w:val="9A4C92"/>
          <w:sz w:val="18"/>
          <w:u w:val="single"/>
        </w:rPr>
        <w:t xml:space="preserve"> 2025a</w:t>
      </w:r>
      <w:r>
        <w:rPr>
          <w:rFonts w:ascii="Arial" w:hAnsi="Arial"/>
          <w:b w:val="0"/>
          <w:i w:val="0"/>
          <w:color w:val="000000"/>
          <w:sz w:val="18"/>
          <w:u w:val="single"/>
        </w:rPr>
        <w:t>).</w:t>
      </w:r>
      <w:r>
        <w:t xml:space="preserve"> </w:t>
      </w:r>
      <w:r>
        <w:rPr>
          <w:rFonts w:ascii="Arial" w:hAnsi="Arial"/>
          <w:b w:val="0"/>
          <w:i w:val="0"/>
          <w:color w:val="000000"/>
          <w:sz w:val="18"/>
          <w:u w:val="single"/>
        </w:rPr>
        <w:t>, we</w:t>
      </w:r>
    </w:p>
    <w:p>
      <w:pPr>
        <w:jc w:val="center"/>
      </w:pPr>
      <w:r>
        <w:rPr>
          <w:rFonts w:ascii="Arial" w:hAnsi="Arial"/>
          <w:b w:val="0"/>
          <w:i w:val="0"/>
          <w:color w:val="000000"/>
          <w:sz w:val="19"/>
          <w:u w:val="single"/>
        </w:rPr>
        <w:t>�</w:t>
      </w:r>
      <w:r>
        <w:rPr>
          <w:rFonts w:ascii="Arial" w:hAnsi="Arial"/>
          <w:b w:val="0"/>
          <w:i w:val="0"/>
          <w:color w:val="000000"/>
          <w:sz w:val="18"/>
          <w:u w:val="single"/>
        </w:rPr>
        <w:t xml:space="preserve"> D</w:t>
      </w:r>
      <w:r>
        <w:rPr>
          <w:rFonts w:ascii="Arial" w:hAnsi="Arial"/>
          <w:b w:val="0"/>
          <w:i w:val="0"/>
          <w:color w:val="000000"/>
          <w:sz w:val="18"/>
          <w:u w:val="single"/>
        </w:rPr>
        <w:t>sample one triplet from the union of abduction and deduction buffers</w:t>
      </w:r>
      <w:r>
        <w:t xml:space="preserve"> </w:t>
      </w:r>
      <w:r>
        <w:rPr>
          <w:rFonts w:ascii="Arial" w:hAnsi="Arial"/>
          <w:b w:val="0"/>
          <w:i w:val="0"/>
          <w:color w:val="000000"/>
          <w:sz w:val="18"/>
          <w:u w:val="single"/>
        </w:rPr>
        <w:t>, and present the program</w:t>
      </w:r>
      <w:r>
        <w:t xml:space="preserve"> </w:t>
      </w:r>
      <w:r>
        <w:rPr>
          <w:rFonts w:ascii="Arial" w:hAnsi="Arial"/>
          <w:b w:val="0"/>
          <w:i w:val="0"/>
          <w:color w:val="000000"/>
          <w:sz w:val="18"/>
          <w:u w:val="single"/>
        </w:rPr>
        <w:t xml:space="preserve"> from that triplet to the</w:t>
      </w:r>
      <w:r>
        <w:rPr>
          <w:rFonts w:ascii="Arial" w:hAnsi="Arial"/>
          <w:b w:val="0"/>
          <w:i w:val="0"/>
          <w:color w:val="000000"/>
          <w:sz w:val="18"/>
          <w:u w:val="single"/>
        </w:rPr>
        <w:t xml:space="preserve"> D</w:t>
      </w:r>
      <w:r>
        <w:t xml:space="preserve"> </w:t>
      </w:r>
      <w:r>
        <w:rPr>
          <w:rFonts w:ascii="Arial" w:hAnsi="Arial"/>
          <w:b w:val="0"/>
          <w:i w:val="0"/>
          <w:color w:val="000000"/>
          <w:sz w:val="18"/>
          <w:u w:val="single"/>
        </w:rPr>
        <w:t xml:space="preserve"> p</w:t>
      </w:r>
      <w:r>
        <w:rPr>
          <w:rFonts w:ascii="Arial" w:hAnsi="Arial"/>
          <w:b w:val="0"/>
          <w:i w:val="0"/>
          <w:color w:val="000000"/>
          <w:sz w:val="16"/>
          <w:u w:val="single"/>
        </w:rPr>
        <w:t>abd</w:t>
      </w:r>
      <w:r>
        <w:t xml:space="preserve"> </w:t>
      </w:r>
      <w:r>
        <w:rPr>
          <w:rFonts w:ascii="Arial" w:hAnsi="Arial"/>
          <w:b w:val="0"/>
          <w:i w:val="0"/>
          <w:color w:val="000000"/>
          <w:sz w:val="16"/>
          <w:u w:val="single"/>
        </w:rPr>
        <w:t>ded</w:t>
      </w:r>
    </w:p>
    <w:p>
      <w:pPr>
        <w:jc w:val="center"/>
      </w:pPr>
      <w:r>
        <w:rPr>
          <w:rFonts w:ascii="Arial" w:hAnsi="Arial"/>
          <w:b w:val="0"/>
          <w:i w:val="0"/>
          <w:color w:val="000000"/>
          <w:sz w:val="17"/>
          <w:u w:val="single"/>
        </w:rPr>
        <w:t xml:space="preserve"> Lastly</w:t>
      </w:r>
      <w:r>
        <w:rPr>
          <w:rFonts w:ascii="Arial" w:hAnsi="Arial"/>
          <w:b w:val="0"/>
          <w:i w:val="0"/>
          <w:color w:val="000000"/>
          <w:sz w:val="17"/>
          <w:u w:val="single"/>
        </w:rPr>
        <w:t>induction proposer to generate a set of</w:t>
      </w:r>
      <w:r>
        <w:t xml:space="preserve"> </w:t>
      </w:r>
      <w:r>
        <w:rPr>
          <w:rFonts w:ascii="Arial" w:hAnsi="Arial"/>
          <w:b w:val="0"/>
          <w:i w:val="0"/>
          <w:color w:val="000000"/>
          <w:sz w:val="17"/>
          <w:u w:val="single"/>
        </w:rPr>
        <w:t xml:space="preserve"> matching inputs</w:t>
      </w:r>
      <w:r>
        <w:t xml:space="preserve"> </w:t>
      </w:r>
      <w:r>
        <w:rPr>
          <w:rFonts w:ascii="Arial" w:hAnsi="Arial"/>
          <w:b w:val="0"/>
          <w:i w:val="0"/>
          <w:color w:val="000000"/>
          <w:sz w:val="17"/>
          <w:u w:val="single"/>
        </w:rPr>
        <w:t xml:space="preserve"> and a natural language message</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 to maintain stable training, if</w:t>
      </w:r>
      <w:r>
        <w:rPr>
          <w:rFonts w:ascii="Arial" w:hAnsi="Arial"/>
          <w:b w:val="0"/>
          <w:i w:val="0"/>
          <w:color w:val="000000"/>
          <w:sz w:val="16"/>
          <w:u w:val="single"/>
        </w:rPr>
        <w:t>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N</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xml:space="preserve"> m</w:t>
      </w:r>
    </w:p>
    <w:p>
      <w:pPr>
        <w:jc w:val="left"/>
      </w:pPr>
      <w:r>
        <w:rPr>
          <w:rFonts w:ascii="Arial" w:hAnsi="Arial"/>
          <w:b w:val="0"/>
          <w:i w:val="0"/>
          <w:color w:val="000000"/>
          <w:sz w:val="18"/>
          <w:u w:val="single"/>
        </w:rPr>
        <w:t>a batch of solver problems contains fewer than</w:t>
      </w:r>
      <w:r>
        <w:t xml:space="preserve"> </w:t>
      </w:r>
      <w:r>
        <w:rPr>
          <w:rFonts w:ascii="Arial" w:hAnsi="Arial"/>
          <w:b w:val="0"/>
          <w:i w:val="0"/>
          <w:color w:val="000000"/>
          <w:sz w:val="18"/>
          <w:u w:val="single"/>
        </w:rPr>
        <w:t xml:space="preserve"> valid proposed tasks (proposer not adhering to formatting), we fill the remainder by</w:t>
      </w:r>
      <w:r>
        <w:rPr>
          <w:rFonts w:ascii="Arial" w:hAnsi="Arial"/>
          <w:b w:val="0"/>
          <w:i w:val="0"/>
          <w:color w:val="000000"/>
          <w:sz w:val="18"/>
          <w:u w:val="single"/>
        </w:rPr>
        <w:t xml:space="preserve"> B</w:t>
      </w:r>
    </w:p>
    <w:p>
      <w:pPr>
        <w:jc w:val="left"/>
      </w:pPr>
      <w:r>
        <w:rPr>
          <w:rFonts w:ascii="Arial" w:hAnsi="Arial"/>
          <w:b w:val="0"/>
          <w:i w:val="0"/>
          <w:color w:val="000000"/>
          <w:sz w:val="18"/>
          <w:u w:val="single"/>
        </w:rPr>
        <w:t>uniformly sampling from the corresponding task buffer of previously validated triplets.</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The buffer grows for abduction and deduction tasks whenever</w:t>
      </w:r>
      <w:r>
        <w:t xml:space="preserve"> </w:t>
      </w:r>
      <w:r>
        <w:rPr>
          <w:rFonts w:ascii="Arial" w:hAnsi="Arial"/>
          <w:b w:val="0"/>
          <w:i w:val="0"/>
          <w:color w:val="000000"/>
          <w:sz w:val="18"/>
          <w:u w:val="single"/>
        </w:rPr>
        <w:t xml:space="preserve"> propose a valid triplet</w:t>
      </w:r>
      <w:r>
        <w:t xml:space="preserve"> </w:t>
      </w:r>
      <w:r>
        <w:rPr>
          <w:rFonts w:ascii="Arial" w:hAnsi="Arial"/>
          <w:b w:val="0"/>
          <w:i w:val="0"/>
          <w:color w:val="000000"/>
          <w:sz w:val="18"/>
          <w:u w:val="single"/>
        </w:rPr>
        <w:t>, regardless if it gets any task reward.</w:t>
      </w:r>
      <w:r>
        <w:rPr>
          <w:rFonts w:ascii="Arial" w:hAnsi="Arial"/>
          <w:b w:val="0"/>
          <w:i w:val="0"/>
          <w:color w:val="000000"/>
          <w:sz w:val="18"/>
          <w:u w:val="single"/>
        </w:rPr>
        <w:t xml:space="preserve"> π</w:t>
      </w:r>
      <w:r>
        <w:t xml:space="preserve"> </w:t>
      </w:r>
      <w:r>
        <w:rPr>
          <w:rFonts w:ascii="Arial" w:hAnsi="Arial"/>
          <w:b w:val="0"/>
          <w:i w:val="0"/>
          <w:color w:val="000000"/>
          <w:sz w:val="18"/>
          <w:u w:val="single"/>
        </w:rPr>
        <w:t>p, i, o</w:t>
      </w:r>
    </w:p>
    <w:p>
      <w:pPr>
        <w:jc w:val="left"/>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Similarly, for induction tasks, all valid triplets</w:t>
      </w:r>
      <w:r>
        <w:t xml:space="preserve"> </w:t>
      </w:r>
      <w:r>
        <w:rPr>
          <w:rFonts w:ascii="Arial" w:hAnsi="Arial"/>
          <w:b w:val="0"/>
          <w:i w:val="0"/>
          <w:color w:val="000000"/>
          <w:sz w:val="18"/>
          <w:u w:val="single"/>
        </w:rPr>
        <w:t xml:space="preserve"> are added to the buffer.</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p,</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o</w:t>
      </w:r>
      <w:r>
        <w:t xml:space="preserve"> </w:t>
      </w:r>
      <w:r>
        <w:rPr>
          <w:rFonts w:ascii="Arial" w:hAnsi="Arial"/>
          <w:b w:val="0"/>
          <w:i w:val="0"/>
          <w:color w:val="000000"/>
          <w:sz w:val="18"/>
          <w:u w:val="single"/>
        </w:rPr>
        <w:t>, m</w:t>
      </w:r>
    </w:p>
    <w:p>
      <w:pPr>
        <w:jc w:val="left"/>
      </w:pPr>
      <w:r>
        <w:rPr>
          <w:rFonts w:ascii="Arial" w:hAnsi="Arial"/>
          <w:b w:val="0"/>
          <w:i w:val="0"/>
          <w:color w:val="000000"/>
          <w:sz w:val="21"/>
          <w:u w:val="single"/>
        </w:rPr>
        <w:t>3.3.3. Constructing Valid Tasks</w:t>
      </w:r>
    </w:p>
    <w:p>
      <w:pPr>
        <w:jc w:val="center"/>
      </w:pPr>
      <w:r>
        <w:rPr>
          <w:rFonts w:ascii="Arial" w:hAnsi="Arial"/>
          <w:b/>
          <w:i w:val="0"/>
          <w:color w:val="000000"/>
          <w:sz w:val="18"/>
          <w:u w:val="single"/>
        </w:rPr>
        <w:t>Proposal Task Validation.</w:t>
      </w:r>
      <w:r>
        <w:t xml:space="preserve"> </w:t>
      </w:r>
      <w:r>
        <w:rPr>
          <w:rFonts w:ascii="Arial" w:hAnsi="Arial"/>
          <w:b w:val="0"/>
          <w:i w:val="0"/>
          <w:color w:val="000000"/>
          <w:sz w:val="18"/>
          <w:u w:val="single"/>
        </w:rPr>
        <w:t xml:space="preserve"> deduction</w:t>
      </w:r>
      <w:r>
        <w:rPr>
          <w:rFonts w:ascii="Arial" w:hAnsi="Arial"/>
          <w:b w:val="0"/>
          <w:i w:val="0"/>
          <w:color w:val="000000"/>
          <w:sz w:val="18"/>
          <w:u w:val="single"/>
        </w:rPr>
        <w:t xml:space="preserve"> We first describe how we construct valid tasks from the proposals generated by the policy</w:t>
      </w:r>
      <w:r>
        <w:t xml:space="preserve"> </w:t>
      </w:r>
      <w:r>
        <w:rPr>
          <w:rFonts w:ascii="Arial" w:hAnsi="Arial"/>
          <w:b w:val="0"/>
          <w:i w:val="0"/>
          <w:color w:val="000000"/>
          <w:sz w:val="18"/>
          <w:u w:val="single"/>
        </w:rPr>
        <w:t>. For</w:t>
      </w:r>
      <w:r>
        <w:rPr>
          <w:rFonts w:ascii="Arial" w:hAnsi="Arial"/>
          <w:b w:val="0"/>
          <w:i w:val="0"/>
          <w:color w:val="000000"/>
          <w:sz w:val="18"/>
          <w:u w:val="single"/>
        </w:rPr>
        <w:t xml:space="preserve"> π</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and abduction</w:t>
      </w:r>
      <w:r>
        <w:rPr>
          <w:rFonts w:ascii="Arial" w:hAnsi="Arial"/>
          <w:b w:val="0"/>
          <w:i w:val="0"/>
          <w:color w:val="000000"/>
          <w:sz w:val="18"/>
          <w:u w:val="single"/>
        </w:rPr>
        <w:t xml:space="preserve"> tasks, each proposal consists of a program and an input</w:t>
      </w:r>
      <w:r>
        <w:t xml:space="preserve"> </w:t>
      </w:r>
      <w:r>
        <w:rPr>
          <w:rFonts w:ascii="Arial" w:hAnsi="Arial"/>
          <w:b w:val="0"/>
          <w:i w:val="0"/>
          <w:color w:val="000000"/>
          <w:sz w:val="18"/>
          <w:u w:val="single"/>
        </w:rPr>
        <w:t>. To validate the task, we use the task validation procedure</w:t>
      </w:r>
      <w:r>
        <w:rPr>
          <w:rFonts w:ascii="Arial" w:hAnsi="Arial"/>
          <w:b w:val="0"/>
          <w:i w:val="0"/>
          <w:color w:val="000000"/>
          <w:sz w:val="18"/>
          <w:u w:val="single"/>
        </w:rPr>
        <w:t>p, i</w:t>
      </w:r>
    </w:p>
    <w:p>
      <w:pPr>
        <w:jc w:val="left"/>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induction</w:t>
      </w:r>
      <w:r>
        <w:rPr>
          <w:rFonts w:ascii="Arial" w:hAnsi="Arial"/>
          <w:b w:val="0"/>
          <w:i w:val="0"/>
          <w:color w:val="000000"/>
          <w:sz w:val="18"/>
          <w:u w:val="single"/>
        </w:rPr>
        <w:t>(steps shown below) on the input to obtain the correct output</w:t>
      </w:r>
      <w:r>
        <w:t xml:space="preserve"> </w:t>
      </w:r>
      <w:r>
        <w:rPr>
          <w:rFonts w:ascii="Arial" w:hAnsi="Arial"/>
          <w:b w:val="0"/>
          <w:i w:val="0"/>
          <w:color w:val="000000"/>
          <w:sz w:val="18"/>
          <w:u w:val="single"/>
        </w:rPr>
        <w:t>, resulting in a complete triplet</w:t>
      </w:r>
      <w:r>
        <w:t xml:space="preserve"> </w:t>
      </w:r>
      <w:r>
        <w:rPr>
          <w:rFonts w:ascii="Arial" w:hAnsi="Arial"/>
          <w:b w:val="0"/>
          <w:i w:val="0"/>
          <w:color w:val="000000"/>
          <w:sz w:val="18"/>
          <w:u w:val="single"/>
        </w:rPr>
        <w:t>. For</w:t>
      </w:r>
      <w:r>
        <w:t xml:space="preserve"> </w:t>
      </w:r>
      <w:r>
        <w:rPr>
          <w:rFonts w:ascii="Arial" w:hAnsi="Arial"/>
          <w:b w:val="0"/>
          <w:i w:val="0"/>
          <w:color w:val="000000"/>
          <w:sz w:val="18"/>
          <w:u w:val="single"/>
        </w:rPr>
        <w:t xml:space="preserve"> tasks, given a</w:t>
      </w:r>
      <w:r>
        <w:rPr>
          <w:rFonts w:ascii="Arial" w:hAnsi="Arial"/>
          <w:b w:val="0"/>
          <w:i w:val="0"/>
          <w:color w:val="000000"/>
          <w:sz w:val="18"/>
          <w:u w:val="single"/>
        </w:rPr>
        <w:t xml:space="preserve"> o</w:t>
      </w:r>
      <w:r>
        <w:t xml:space="preserve"> </w:t>
      </w:r>
      <w:r>
        <w:rPr>
          <w:rFonts w:ascii="Arial" w:hAnsi="Arial"/>
          <w:b w:val="0"/>
          <w:i w:val="0"/>
          <w:color w:val="000000"/>
          <w:sz w:val="18"/>
          <w:u w:val="single"/>
        </w:rPr>
        <w:t>p, i, o</w:t>
      </w:r>
    </w:p>
    <w:p>
      <w:pPr>
        <w:jc w:val="center"/>
      </w:pPr>
      <w:r>
        <w:rPr>
          <w:rFonts w:ascii="Arial" w:hAnsi="Arial"/>
          <w:b w:val="0"/>
          <w:i w:val="0"/>
          <w:color w:val="000000"/>
          <w:sz w:val="18"/>
          <w:u w:val="single"/>
        </w:rPr>
        <w:t>program</w:t>
      </w:r>
      <w:r>
        <w:t xml:space="preserve"> </w:t>
      </w:r>
      <w:r>
        <w:rPr>
          <w:rFonts w:ascii="Arial" w:hAnsi="Arial"/>
          <w:b w:val="0"/>
          <w:i w:val="0"/>
          <w:color w:val="000000"/>
          <w:sz w:val="18"/>
          <w:u w:val="single"/>
        </w:rPr>
        <w:t xml:space="preserve"> the policy proposes a set of inputs</w:t>
      </w:r>
      <w:r>
        <w:t xml:space="preserve"> </w:t>
      </w:r>
      <w:r>
        <w:rPr>
          <w:rFonts w:ascii="Arial" w:hAnsi="Arial"/>
          <w:b w:val="0"/>
          <w:i w:val="0"/>
          <w:color w:val="000000"/>
          <w:sz w:val="18"/>
          <w:u w:val="single"/>
        </w:rPr>
        <w:t xml:space="preserve"> and message</w:t>
      </w:r>
      <w:r>
        <w:t xml:space="preserve"> </w:t>
      </w:r>
      <w:r>
        <w:rPr>
          <w:rFonts w:ascii="Arial" w:hAnsi="Arial"/>
          <w:b w:val="0"/>
          <w:i w:val="0"/>
          <w:color w:val="000000"/>
          <w:sz w:val="18"/>
          <w:u w:val="single"/>
        </w:rPr>
        <w:t>. We also use the task validation procedure on each of the input</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p</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xml:space="preserve"> m</w:t>
      </w:r>
      <w:r>
        <w:t xml:space="preserve"> </w:t>
      </w:r>
      <w:r>
        <w:rPr>
          <w:rFonts w:ascii="Arial" w:hAnsi="Arial"/>
          <w:b w:val="0"/>
          <w:i w:val="0"/>
          <w:color w:val="000000"/>
          <w:sz w:val="18"/>
          <w:u w:val="single"/>
        </w:rPr>
        <w:t xml:space="preserve"> i</w:t>
      </w:r>
    </w:p>
    <w:p>
      <w:pPr>
        <w:jc w:val="center"/>
      </w:pPr>
      <w:r>
        <w:rPr>
          <w:rFonts w:ascii="Arial" w:hAnsi="Arial"/>
          <w:b w:val="0"/>
          <w:i w:val="0"/>
          <w:color w:val="000000"/>
          <w:sz w:val="18"/>
          <w:u w:val="single"/>
        </w:rPr>
        <w:t>in the set to obtain a corresponding output</w:t>
      </w:r>
      <w:r>
        <w:t xml:space="preserve"> </w:t>
      </w:r>
      <w:r>
        <w:rPr>
          <w:rFonts w:ascii="Arial" w:hAnsi="Arial"/>
          <w:b w:val="0"/>
          <w:i w:val="0"/>
          <w:color w:val="000000"/>
          <w:sz w:val="18"/>
          <w:u w:val="single"/>
        </w:rPr>
        <w:t>, forming a set of input-output pairs</w:t>
      </w:r>
      <w:r>
        <w:t xml:space="preserve"> </w:t>
      </w:r>
      <w:r>
        <w:rPr>
          <w:rFonts w:ascii="Arial" w:hAnsi="Arial"/>
          <w:b w:val="0"/>
          <w:i w:val="0"/>
          <w:color w:val="000000"/>
          <w:sz w:val="18"/>
          <w:u w:val="single"/>
        </w:rPr>
        <w:t>. We do not impose any constraints on</w:t>
      </w:r>
      <w:r>
        <w:t xml:space="preserve"> </w:t>
      </w:r>
      <w:r>
        <w:rPr>
          <w:rFonts w:ascii="Arial" w:hAnsi="Arial"/>
          <w:b w:val="0"/>
          <w:i w:val="0"/>
          <w:color w:val="000000"/>
          <w:sz w:val="18"/>
          <w:u w:val="single"/>
        </w:rPr>
        <w:t>.</w:t>
      </w:r>
      <w:r>
        <w:rPr>
          <w:rFonts w:ascii="Arial" w:hAnsi="Arial"/>
          <w:b w:val="0"/>
          <w:i w:val="0"/>
          <w:color w:val="000000"/>
          <w:sz w:val="16"/>
          <w:u w:val="single"/>
        </w:rPr>
        <w:t>n</w:t>
      </w:r>
      <w:r>
        <w:t xml:space="preserve"> </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o</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o</w:t>
      </w:r>
      <w:r>
        <w:t xml:space="preserve"> </w:t>
      </w:r>
      <w:r>
        <w:rPr>
          <w:rFonts w:ascii="Arial" w:hAnsi="Arial"/>
          <w:b w:val="0"/>
          <w:i w:val="0"/>
          <w:color w:val="000000"/>
          <w:sz w:val="18"/>
          <w:u w:val="single"/>
        </w:rPr>
        <w:t xml:space="preserve"> m</w:t>
      </w:r>
    </w:p>
    <w:p>
      <w:pPr>
        <w:jc w:val="center"/>
      </w:pPr>
      <w:r>
        <w:rPr>
          <w:rFonts w:ascii="Arial" w:hAnsi="Arial"/>
          <w:b/>
          <w:i w:val="0"/>
          <w:color w:val="000000"/>
          <w:sz w:val="18"/>
          <w:u w:val="single"/>
        </w:rPr>
        <w:t xml:space="preserve"> task</w:t>
      </w:r>
      <w:r>
        <w:rPr>
          <w:rFonts w:ascii="Arial" w:hAnsi="Arial"/>
          <w:b w:val="0"/>
          <w:i w:val="0"/>
          <w:color w:val="000000"/>
          <w:sz w:val="18"/>
          <w:u w:val="single"/>
        </w:rPr>
        <w:t>The resulting task is considered valid only when all inputs yield valid outputs and the formatting requirements are satisfied. The</w:t>
      </w:r>
    </w:p>
    <w:p>
      <w:pPr>
        <w:jc w:val="left"/>
      </w:pPr>
      <w:r>
        <w:rPr>
          <w:rFonts w:ascii="Arial" w:hAnsi="Arial"/>
          <w:b/>
          <w:i w:val="0"/>
          <w:color w:val="000000"/>
          <w:sz w:val="18"/>
          <w:u w:val="single"/>
        </w:rPr>
        <w:t>validation procedure</w:t>
      </w:r>
      <w:r>
        <w:rPr>
          <w:rFonts w:ascii="Arial" w:hAnsi="Arial"/>
          <w:b w:val="0"/>
          <w:i w:val="0"/>
          <w:color w:val="000000"/>
          <w:sz w:val="18"/>
          <w:u w:val="single"/>
        </w:rPr>
        <w:t xml:space="preserve"> entails:</w:t>
      </w:r>
    </w:p>
    <w:p>
      <w:pPr>
        <w:jc w:val="left"/>
      </w:pPr>
      <w:r>
        <w:rPr>
          <w:rFonts w:ascii="Arial" w:hAnsi="Arial"/>
          <w:b w:val="0"/>
          <w:i w:val="0"/>
          <w:color w:val="000000"/>
          <w:sz w:val="18"/>
          <w:u w:val="single"/>
        </w:rPr>
        <w:t xml:space="preserve"> Program Integrity.</w:t>
      </w:r>
      <w:r>
        <w:rPr>
          <w:rFonts w:ascii="Arial" w:hAnsi="Arial"/>
          <w:b w:val="0"/>
          <w:i w:val="0"/>
          <w:color w:val="000000"/>
          <w:sz w:val="18"/>
          <w:u w:val="single"/>
        </w:rPr>
        <w:t>1.</w:t>
      </w:r>
      <w:r>
        <w:t xml:space="preserve"> </w:t>
      </w:r>
      <w:r>
        <w:rPr>
          <w:rFonts w:ascii="Arial" w:hAnsi="Arial"/>
          <w:b w:val="0"/>
          <w:i w:val="0"/>
          <w:color w:val="000000"/>
          <w:sz w:val="18"/>
          <w:u w:val="single"/>
        </w:rPr>
        <w:t xml:space="preserve"> We first use Python to run the program</w:t>
      </w:r>
      <w:r>
        <w:t xml:space="preserve"> </w:t>
      </w:r>
      <w:r>
        <w:rPr>
          <w:rFonts w:ascii="Arial" w:hAnsi="Arial"/>
          <w:b w:val="0"/>
          <w:i w:val="0"/>
          <w:color w:val="000000"/>
          <w:sz w:val="18"/>
          <w:u w:val="single"/>
        </w:rPr>
        <w:t xml:space="preserve"> with the input</w:t>
      </w:r>
      <w:r>
        <w:t xml:space="preserve"> </w:t>
      </w:r>
      <w:r>
        <w:rPr>
          <w:rFonts w:ascii="Arial" w:hAnsi="Arial"/>
          <w:b w:val="0"/>
          <w:i w:val="0"/>
          <w:color w:val="000000"/>
          <w:sz w:val="18"/>
          <w:u w:val="single"/>
        </w:rPr>
        <w:t>. If no errors are raised and something is returned, we</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i</w:t>
      </w:r>
    </w:p>
    <w:p>
      <w:pPr>
        <w:jc w:val="left"/>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then gather the output</w:t>
      </w:r>
      <w:r>
        <w:t xml:space="preserve"> </w:t>
      </w:r>
      <w:r>
        <w:rPr>
          <w:rFonts w:ascii="Arial" w:hAnsi="Arial"/>
          <w:b w:val="0"/>
          <w:i w:val="0"/>
          <w:color w:val="000000"/>
          <w:sz w:val="18"/>
          <w:u w:val="single"/>
        </w:rPr>
        <w:t xml:space="preserve"> of that</w:t>
      </w:r>
      <w:r>
        <w:t xml:space="preserve"> </w:t>
      </w:r>
      <w:r>
        <w:rPr>
          <w:rFonts w:ascii="Arial" w:hAnsi="Arial"/>
          <w:b w:val="0"/>
          <w:i w:val="0"/>
          <w:color w:val="000000"/>
          <w:sz w:val="18"/>
          <w:u w:val="single"/>
        </w:rPr>
        <w:t xml:space="preserve"> pair and determine that the program at least has valid syntax.</w:t>
      </w:r>
      <w:r>
        <w:rPr>
          <w:rFonts w:ascii="Arial" w:hAnsi="Arial"/>
          <w:b w:val="0"/>
          <w:i w:val="0"/>
          <w:color w:val="000000"/>
          <w:sz w:val="18"/>
          <w:u w:val="single"/>
        </w:rPr>
        <w:t xml:space="preserve"> o</w:t>
      </w:r>
      <w:r>
        <w:t xml:space="preserve"> </w:t>
      </w:r>
      <w:r>
        <w:rPr>
          <w:rFonts w:ascii="Arial" w:hAnsi="Arial"/>
          <w:b w:val="0"/>
          <w:i w:val="0"/>
          <w:color w:val="000000"/>
          <w:sz w:val="18"/>
          <w:u w:val="single"/>
        </w:rPr>
        <w:t>p, i</w:t>
      </w:r>
    </w:p>
    <w:p>
      <w:pPr>
        <w:jc w:val="left"/>
      </w:pPr>
      <w:r>
        <w:rPr>
          <w:rFonts w:ascii="Arial" w:hAnsi="Arial"/>
          <w:b w:val="0"/>
          <w:i w:val="0"/>
          <w:color w:val="000000"/>
          <w:sz w:val="18"/>
          <w:u w:val="single"/>
        </w:rPr>
        <w:t xml:space="preserve"> Program Safety.</w:t>
      </w:r>
      <w:r>
        <w:rPr>
          <w:rFonts w:ascii="Arial" w:hAnsi="Arial"/>
          <w:b w:val="0"/>
          <w:i w:val="0"/>
          <w:color w:val="000000"/>
          <w:sz w:val="18"/>
          <w:u w:val="single"/>
        </w:rPr>
        <w:t>2.</w:t>
      </w:r>
      <w:r>
        <w:t xml:space="preserve"> </w:t>
      </w:r>
      <w:r>
        <w:rPr>
          <w:rFonts w:ascii="Arial" w:hAnsi="Arial"/>
          <w:b w:val="0"/>
          <w:i w:val="0"/>
          <w:color w:val="000000"/>
          <w:sz w:val="18"/>
          <w:u w:val="single"/>
        </w:rPr>
        <w:t xml:space="preserve"> We also check whether a program is safe for execution by restricting the use of certain sensitive packages that might</w:t>
      </w:r>
    </w:p>
    <w:p>
      <w:pPr>
        <w:jc w:val="left"/>
      </w:pPr>
      <w:r>
        <w:rPr>
          <w:rFonts w:ascii="Arial" w:hAnsi="Arial"/>
          <w:b w:val="0"/>
          <w:i w:val="0"/>
          <w:color w:val="000000"/>
          <w:sz w:val="18"/>
          <w:u w:val="single"/>
        </w:rPr>
        <w:t xml:space="preserve"> i.e</w:t>
      </w:r>
      <w:r>
        <w:rPr>
          <w:rFonts w:ascii="Arial" w:hAnsi="Arial"/>
          <w:b w:val="0"/>
          <w:i w:val="0"/>
          <w:color w:val="000000"/>
          <w:sz w:val="18"/>
          <w:u w:val="single"/>
        </w:rPr>
        <w:t>cause harm to the Python environment,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The list of packages used to filter out invalid programs is</w:t>
      </w:r>
      <w:r>
        <w:rPr>
          <w:rFonts w:ascii="Arial" w:hAnsi="Arial"/>
          <w:b w:val="0"/>
          <w:i w:val="0"/>
          <w:color w:val="000000"/>
          <w:sz w:val="18"/>
          <w:u w:val="single"/>
        </w:rPr>
        <w:t xml:space="preserve"> os.sys, sys, shutil</w:t>
      </w:r>
    </w:p>
    <w:p>
      <w:pPr>
        <w:jc w:val="left"/>
      </w:pPr>
      <w:r>
        <w:rPr>
          <w:rFonts w:ascii="Arial" w:hAnsi="Arial"/>
          <w:b w:val="0"/>
          <w:i w:val="0"/>
          <w:color w:val="000000"/>
          <w:sz w:val="18"/>
          <w:u w:val="single"/>
        </w:rPr>
        <w:t>provided in Figure</w:t>
      </w:r>
      <w:r>
        <w:rPr>
          <w:rFonts w:ascii="Arial" w:hAnsi="Arial"/>
          <w:b w:val="0"/>
          <w:i w:val="0"/>
          <w:color w:val="7D5AA6"/>
          <w:sz w:val="18"/>
          <w:u w:val="single"/>
        </w:rPr>
        <w:t xml:space="preserve"> 8</w:t>
      </w:r>
      <w:r>
        <w:rPr>
          <w:rFonts w:ascii="Arial" w:hAnsi="Arial"/>
          <w:b w:val="0"/>
          <w:i w:val="0"/>
          <w:color w:val="000000"/>
          <w:sz w:val="18"/>
          <w:u w:val="single"/>
        </w:rPr>
        <w:t>. This list is also included in the instructions when prompting the language model to generate questions. See</w:t>
      </w:r>
    </w:p>
    <w:p>
      <w:pPr>
        <w:jc w:val="left"/>
      </w:pPr>
      <w:r>
        <w:rPr>
          <w:rFonts w:ascii="Arial" w:hAnsi="Arial"/>
          <w:b w:val="0"/>
          <w:i w:val="0"/>
          <w:color w:val="000000"/>
          <w:sz w:val="18"/>
          <w:u w:val="single"/>
        </w:rPr>
        <w:t>Figures</w:t>
      </w:r>
      <w:r>
        <w:rPr>
          <w:rFonts w:ascii="Arial" w:hAnsi="Arial"/>
          <w:b w:val="0"/>
          <w:i w:val="0"/>
          <w:color w:val="7D5AA6"/>
          <w:sz w:val="18"/>
          <w:u w:val="single"/>
        </w:rPr>
        <w:t xml:space="preserve"> 34</w:t>
      </w:r>
      <w:r>
        <w:rPr>
          <w:rFonts w:ascii="Arial" w:hAnsi="Arial"/>
          <w:b w:val="0"/>
          <w:i w:val="0"/>
          <w:color w:val="000000"/>
          <w:sz w:val="18"/>
          <w:u w:val="single"/>
        </w:rPr>
        <w:t xml:space="preserve"> to</w:t>
      </w:r>
      <w:r>
        <w:rPr>
          <w:rFonts w:ascii="Arial" w:hAnsi="Arial"/>
          <w:b w:val="0"/>
          <w:i w:val="0"/>
          <w:color w:val="7D5AA6"/>
          <w:sz w:val="18"/>
          <w:u w:val="single"/>
        </w:rPr>
        <w:t xml:space="preserve"> 36</w:t>
      </w:r>
      <w:r>
        <w:rPr>
          <w:rFonts w:ascii="Arial" w:hAnsi="Arial"/>
          <w:b w:val="0"/>
          <w:i w:val="0"/>
          <w:color w:val="000000"/>
          <w:sz w:val="18"/>
          <w:u w:val="single"/>
        </w:rPr>
        <w:t>.</w:t>
      </w:r>
    </w:p>
    <w:p>
      <w:pPr>
        <w:jc w:val="center"/>
      </w:pPr>
      <w:r>
        <w:rPr>
          <w:rFonts w:ascii="Arial" w:hAnsi="Arial"/>
          <w:b w:val="0"/>
          <w:i w:val="0"/>
          <w:color w:val="000000"/>
          <w:sz w:val="18"/>
          <w:u w:val="single"/>
        </w:rPr>
        <w:t xml:space="preserve"> Check for Determinism.</w:t>
      </w:r>
      <w:r>
        <w:t xml:space="preserve"> </w:t>
      </w:r>
      <w:r>
        <w:rPr>
          <w:rFonts w:ascii="Arial" w:hAnsi="Arial"/>
          <w:b w:val="0"/>
          <w:i w:val="0"/>
          <w:color w:val="000000"/>
          <w:sz w:val="18"/>
          <w:u w:val="single"/>
        </w:rPr>
        <w:t xml:space="preserve"> deterministic programs</w:t>
      </w:r>
      <w:r>
        <w:rPr>
          <w:rFonts w:ascii="Arial" w:hAnsi="Arial"/>
          <w:b w:val="0"/>
          <w:i w:val="0"/>
          <w:color w:val="000000"/>
          <w:sz w:val="18"/>
          <w:u w:val="single"/>
        </w:rPr>
        <w:t xml:space="preserve"> i.e</w:t>
      </w:r>
      <w:r>
        <w:rPr>
          <w:rFonts w:ascii="Arial" w:hAnsi="Arial"/>
          <w:b w:val="0"/>
          <w:i w:val="0"/>
          <w:color w:val="000000"/>
          <w:sz w:val="18"/>
          <w:u w:val="single"/>
        </w:rPr>
        <w:t>3.</w:t>
      </w:r>
      <w:r>
        <w:t xml:space="preserve"> </w:t>
      </w:r>
      <w:r>
        <w:rPr>
          <w:rFonts w:ascii="Arial" w:hAnsi="Arial"/>
          <w:b w:val="0"/>
          <w:i w:val="0"/>
          <w:color w:val="000000"/>
          <w:sz w:val="18"/>
          <w:u w:val="single"/>
        </w:rPr>
        <w:t xml:space="preserve"> In our setting, we only consider</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where</w:t>
      </w:r>
      <w:r>
        <w:t xml:space="preserve"> </w:t>
      </w:r>
      <w:r>
        <w:rPr>
          <w:rFonts w:ascii="Arial" w:hAnsi="Arial"/>
          <w:b w:val="0"/>
          <w:i w:val="0"/>
          <w:color w:val="000000"/>
          <w:sz w:val="18"/>
          <w:u w:val="single"/>
        </w:rPr>
        <w:t xml:space="preserve"> is the space</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rPr>
          <w:rFonts w:ascii="Arial" w:hAnsi="Arial"/>
          <w:b w:val="0"/>
          <w:i w:val="0"/>
          <w:color w:val="000000"/>
          <w:sz w:val="18"/>
          <w:u w:val="single"/>
        </w:rPr>
        <w:t xml:space="preserve"> p</w:t>
      </w:r>
      <w:r>
        <w:t xml:space="preserve"> </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P</w:t>
      </w:r>
      <w:r>
        <w:rPr>
          <w:rFonts w:ascii="Arial" w:hAnsi="Arial"/>
          <w:b w:val="0"/>
          <w:i w:val="0"/>
          <w:color w:val="000000"/>
          <w:sz w:val="16"/>
          <w:u w:val="single"/>
        </w:rPr>
        <w:t>deterministic</w:t>
      </w:r>
    </w:p>
    <w:p>
      <w:pPr>
        <w:jc w:val="left"/>
      </w:pPr>
      <w:r>
        <w:rPr>
          <w:rFonts w:ascii="Arial" w:hAnsi="Arial"/>
          <w:b w:val="0"/>
          <w:i w:val="0"/>
          <w:color w:val="000000"/>
          <w:sz w:val="18"/>
          <w:u w:val="single"/>
        </w:rPr>
        <w:t>of all valid programs and</w:t>
      </w:r>
      <w:r>
        <w:t xml:space="preserve"> </w:t>
      </w:r>
      <w:r>
        <w:rPr>
          <w:rFonts w:ascii="Arial" w:hAnsi="Arial"/>
          <w:b w:val="0"/>
          <w:i w:val="0"/>
          <w:color w:val="000000"/>
          <w:sz w:val="18"/>
          <w:u w:val="single"/>
        </w:rPr>
        <w:t xml:space="preserve"> is the space of all valid inputs:</w:t>
      </w:r>
      <w:r>
        <w:rPr>
          <w:rFonts w:ascii="Arial" w:hAnsi="Arial"/>
          <w:b w:val="0"/>
          <w:i w:val="0"/>
          <w:color w:val="000000"/>
          <w:sz w:val="17"/>
          <w:u w:val="single"/>
        </w:rPr>
        <w:t xml:space="preserve"> I</w:t>
      </w:r>
    </w:p>
    <w:p>
      <w:pPr>
        <w:jc w:val="center"/>
      </w:pPr>
      <w:r>
        <w:rPr>
          <w:rFonts w:ascii="Arial" w:hAnsi="Arial"/>
          <w:b w:val="0"/>
          <w:i w:val="0"/>
          <w:color w:val="000000"/>
          <w:sz w:val="19"/>
          <w:u w:val="single"/>
        </w:rPr>
        <w:t>7</w:t>
      </w:r>
    </w:p>
    <w:p/>
    <w:p>
      <w:r>
        <w:br w:type="page"/>
      </w:r>
    </w:p>
    <w:p>
      <w:pPr>
        <w:jc w:val="center"/>
      </w:pPr>
      <w:r>
        <w:rPr>
          <w:b/>
        </w:rPr>
        <w:t>Page 8</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19"/>
          <w:u w:val="single"/>
        </w:rPr>
        <w:t>�</w:t>
      </w:r>
      <w:r>
        <w:t xml:space="preserve"> </w:t>
      </w:r>
      <w:r>
        <w:rPr>
          <w:rFonts w:ascii="Arial" w:hAnsi="Arial"/>
          <w:b w:val="0"/>
          <w:i w:val="0"/>
          <w:color w:val="000000"/>
          <w:sz w:val="19"/>
          <w:u w:val="single"/>
        </w:rPr>
        <w: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rPr>
          <w:rFonts w:ascii="Arial" w:hAnsi="Arial"/>
          <w:b w:val="0"/>
          <w:i w:val="0"/>
          <w:color w:val="000000"/>
          <w:sz w:val="16"/>
          <w:u w:val="single"/>
        </w:rPr>
        <w:t>(1)</w:t>
      </w:r>
      <w:r>
        <w:t xml:space="preserve"> </w:t>
      </w:r>
      <w:r>
        <w:rPr>
          <w:rFonts w:ascii="Arial" w:hAnsi="Arial"/>
          <w:b w:val="0"/>
          <w:i w:val="0"/>
          <w:color w:val="000000"/>
          <w:sz w:val="16"/>
          <w:u w:val="single"/>
        </w:rPr>
        <w:t>(2)</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8"/>
          <w:u w:val="single"/>
        </w:rPr>
        <w:t>lim</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(7)</w:t>
      </w:r>
      <w:r>
        <w:rPr>
          <w:rFonts w:ascii="Arial" w:hAnsi="Arial"/>
          <w:b w:val="0"/>
          <w:i w:val="0"/>
          <w:color w:val="000000"/>
          <w:sz w:val="16"/>
          <w:u w:val="single"/>
        </w:rPr>
        <w:t>j</w:t>
      </w:r>
      <w:r>
        <w:rPr>
          <w:rFonts w:ascii="Arial" w:hAnsi="Arial"/>
          <w:b w:val="0"/>
          <w:i w:val="0"/>
          <w:color w:val="000000"/>
          <w:sz w:val="18"/>
          <w:u w:val="single"/>
        </w:rPr>
        <w:t>∀</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 · ·</w:t>
      </w:r>
      <w:r>
        <w:rPr>
          <w:rFonts w:ascii="Arial" w:hAnsi="Arial"/>
          <w:b w:val="0"/>
          <w:i w:val="0"/>
          <w:color w:val="000000"/>
          <w:sz w:val="18"/>
          <w:u w:val="single"/>
        </w:rPr>
        <w:t>p</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p</w:t>
      </w:r>
      <w:r>
        <w:rPr>
          <w:rFonts w:ascii="Arial" w:hAnsi="Arial"/>
          <w:b w:val="0"/>
          <w:i w:val="0"/>
          <w:color w:val="000000"/>
          <w:sz w:val="18"/>
          <w:u w:val="single"/>
        </w:rPr>
        <w:t>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w:t>
      </w:r>
      <w:r>
        <w:rPr>
          <w:rFonts w:ascii="Arial" w:hAnsi="Arial"/>
          <w:b w:val="0"/>
          <w:i w:val="0"/>
          <w:color w:val="000000"/>
          <w:sz w:val="17"/>
          <w:u w:val="single"/>
        </w:rPr>
        <w:t xml:space="preserve"> P</w:t>
      </w:r>
      <w:r>
        <w:t xml:space="preserve"> </w:t>
      </w:r>
      <w:r>
        <w:rPr>
          <w:rFonts w:ascii="Arial" w:hAnsi="Arial"/>
          <w:b w:val="0"/>
          <w:i w:val="0"/>
          <w:color w:val="000000"/>
          <w:sz w:val="17"/>
          <w:u w:val="single"/>
        </w:rPr>
        <w:t xml:space="preserve"> I</w:t>
      </w:r>
      <w:r>
        <w:rPr>
          <w:rFonts w:ascii="Arial" w:hAnsi="Arial"/>
          <w:b w:val="0"/>
          <w:i w:val="0"/>
          <w:color w:val="000000"/>
          <w:sz w:val="16"/>
          <w:u w:val="single"/>
        </w:rPr>
        <w:t>deterministic</w:t>
      </w:r>
    </w:p>
    <w:p>
      <w:pPr>
        <w:jc w:val="center"/>
      </w:pPr>
      <w:r>
        <w:rPr>
          <w:rFonts w:ascii="Arial" w:hAnsi="Arial"/>
          <w:b w:val="0"/>
          <w:i w:val="0"/>
          <w:color w:val="000000"/>
          <w:sz w:val="16"/>
          <w:u w:val="single"/>
        </w:rPr>
        <w:t>→∞</w:t>
      </w:r>
      <w:r>
        <w:rPr>
          <w:rFonts w:ascii="Arial" w:hAnsi="Arial"/>
          <w:b w:val="0"/>
          <w:i w:val="0"/>
          <w:color w:val="000000"/>
          <w:sz w:val="16"/>
          <w:u w:val="single"/>
        </w:rPr>
        <w:t>j</w:t>
      </w:r>
    </w:p>
    <w:p>
      <w:pPr>
        <w:jc w:val="center"/>
      </w:pPr>
      <w:r>
        <w:rPr>
          <w:rFonts w:ascii="Arial" w:hAnsi="Arial"/>
          <w:b w:val="0"/>
          <w:i w:val="0"/>
          <w:color w:val="000000"/>
          <w:sz w:val="18"/>
          <w:u w:val="single"/>
        </w:rP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where</w:t>
      </w:r>
      <w:r>
        <w:t xml:space="preserve"> </w:t>
      </w:r>
      <w:r>
        <w:rPr>
          <w:rFonts w:ascii="Arial" w:hAnsi="Arial"/>
          <w:b w:val="0"/>
          <w:i w:val="0"/>
          <w:color w:val="000000"/>
          <w:sz w:val="18"/>
          <w:u w:val="single"/>
        </w:rPr>
        <w:t xml:space="preserve"> indexes repeated independent executions of the program. That is, for all inputs</w:t>
      </w:r>
      <w:r>
        <w:t xml:space="preserve"> </w:t>
      </w:r>
      <w:r>
        <w:rPr>
          <w:rFonts w:ascii="Arial" w:hAnsi="Arial"/>
          <w:b w:val="0"/>
          <w:i w:val="0"/>
          <w:color w:val="000000"/>
          <w:sz w:val="18"/>
          <w:u w:val="single"/>
        </w:rPr>
        <w:t>, the output of</w:t>
      </w:r>
      <w:r>
        <w:t xml:space="preserve"> </w:t>
      </w:r>
      <w:r>
        <w:rPr>
          <w:rFonts w:ascii="Arial" w:hAnsi="Arial"/>
          <w:b w:val="0"/>
          <w:i w:val="0"/>
          <w:color w:val="000000"/>
          <w:sz w:val="18"/>
          <w:u w:val="single"/>
        </w:rPr>
        <w:t xml:space="preserve"> remains identical</w:t>
      </w:r>
      <w:r>
        <w:rPr>
          <w:rFonts w:ascii="Arial" w:hAnsi="Arial"/>
          <w:b w:val="0"/>
          <w:i w:val="0"/>
          <w:color w:val="000000"/>
          <w:sz w:val="18"/>
          <w:u w:val="single"/>
        </w:rPr>
        <w:t>j</w:t>
      </w:r>
      <w: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p>
    <w:p>
      <w:pPr>
        <w:jc w:val="left"/>
      </w:pP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 xml:space="preserve"> valid program/input/output triplet</w:t>
      </w:r>
      <w:r>
        <w:rPr>
          <w:rFonts w:ascii="Arial" w:hAnsi="Arial"/>
          <w:b w:val="0"/>
          <w:i w:val="0"/>
          <w:color w:val="000000"/>
          <w:sz w:val="18"/>
          <w:u w:val="single"/>
        </w:rPr>
        <w:t>with any independent execution of the program. A</w:t>
      </w:r>
      <w:r>
        <w:t xml:space="preserve"> </w:t>
      </w:r>
      <w:r>
        <w:rPr>
          <w:rFonts w:ascii="Arial" w:hAnsi="Arial"/>
          <w:b w:val="0"/>
          <w:i w:val="0"/>
          <w:color w:val="000000"/>
          <w:sz w:val="18"/>
          <w:u w:val="single"/>
        </w:rPr>
        <w:t xml:space="preserve"> is defined such that</w:t>
      </w:r>
      <w:r>
        <w:t xml:space="preserve"> </w:t>
      </w:r>
      <w:r>
        <w:rPr>
          <w:rFonts w:ascii="Arial" w:hAnsi="Arial"/>
          <w:b w:val="0"/>
          <w:i w:val="0"/>
          <w:color w:val="000000"/>
          <w:sz w:val="18"/>
          <w:u w:val="single"/>
        </w:rPr>
        <w:t>, where</w:t>
      </w:r>
      <w:r>
        <w:rPr>
          <w:rFonts w:ascii="Arial" w:hAnsi="Arial"/>
          <w:b w:val="0"/>
          <w:i w:val="0"/>
          <w:color w:val="000000"/>
          <w:sz w:val="18"/>
          <w:u w:val="single"/>
        </w:rPr>
        <w:t>p, i, o</w:t>
      </w:r>
      <w:r>
        <w:t xml:space="preserve"> </w:t>
      </w:r>
      <w:r>
        <w:rPr>
          <w:rFonts w:ascii="Arial" w:hAnsi="Arial"/>
          <w:b w:val="0"/>
          <w:i w:val="0"/>
          <w:color w:val="000000"/>
          <w:sz w:val="18"/>
          <w:u w:val="single"/>
        </w:rPr>
        <w:t xml:space="preserve"> o</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p>
    <w:p>
      <w:pPr>
        <w:jc w:val="left"/>
      </w:pPr>
      <w:r>
        <w:rPr>
          <w:rFonts w:ascii="Arial" w:hAnsi="Arial"/>
          <w:b w:val="0"/>
          <w:i w:val="0"/>
          <w:color w:val="000000"/>
          <w:sz w:val="18"/>
          <w:u w:val="single"/>
        </w:rPr>
        <w:t>.</w:t>
      </w:r>
      <w:r>
        <w:rPr>
          <w:rFonts w:ascii="Arial" w:hAnsi="Arial"/>
          <w:b w:val="0"/>
          <w:i w:val="0"/>
          <w:color w:val="000000"/>
          <w:sz w:val="18"/>
          <w:u w:val="single"/>
        </w:rPr>
        <w:t xml:space="preserve"> ∈</w:t>
      </w:r>
      <w:r>
        <w:rPr>
          <w:rFonts w:ascii="Arial" w:hAnsi="Arial"/>
          <w:b w:val="0"/>
          <w:i w:val="0"/>
          <w:color w:val="000000"/>
          <w:sz w:val="18"/>
          <w:u w:val="single"/>
        </w:rPr>
        <w:t>p</w:t>
      </w:r>
      <w:r>
        <w:t xml:space="preserve"> </w:t>
      </w:r>
      <w:r>
        <w:rPr>
          <w:rFonts w:ascii="Arial" w:hAnsi="Arial"/>
          <w:b w:val="0"/>
          <w:i w:val="0"/>
          <w:color w:val="000000"/>
          <w:sz w:val="17"/>
          <w:u w:val="single"/>
        </w:rPr>
        <w:t xml:space="preserve"> P</w:t>
      </w:r>
      <w:r>
        <w:rPr>
          <w:rFonts w:ascii="Arial" w:hAnsi="Arial"/>
          <w:b w:val="0"/>
          <w:i w:val="0"/>
          <w:color w:val="000000"/>
          <w:sz w:val="16"/>
          <w:u w:val="single"/>
        </w:rPr>
        <w:t>deterministic</w:t>
      </w:r>
    </w:p>
    <w:p>
      <w:pPr>
        <w:jc w:val="left"/>
      </w:pPr>
      <w:r>
        <w:rPr>
          <w:rFonts w:ascii="Arial" w:hAnsi="Arial"/>
          <w:b w:val="0"/>
          <w:i w:val="0"/>
          <w:color w:val="000000"/>
          <w:sz w:val="17"/>
          <w:u w:val="single"/>
        </w:rPr>
        <w:t>Since the output of probabilistic programs can vary on every individual run, it is non-trivial to use verifiable functions to evaluate the</w:t>
      </w:r>
    </w:p>
    <w:p>
      <w:pPr>
        <w:jc w:val="left"/>
      </w:pPr>
      <w:r>
        <w:rPr>
          <w:rFonts w:ascii="Arial" w:hAnsi="Arial"/>
          <w:b w:val="0"/>
          <w:i w:val="0"/>
          <w:color w:val="000000"/>
          <w:sz w:val="18"/>
          <w:u w:val="single"/>
        </w:rPr>
        <w:t>correctness of an answer. Therefore, to keep the verifier simple, we restrict the valid programs generated by the learner to the class</w:t>
      </w:r>
    </w:p>
    <w:p>
      <w:pPr>
        <w:jc w:val="left"/>
      </w:pPr>
      <w:r>
        <w:rPr>
          <w:rFonts w:ascii="Arial" w:hAnsi="Arial"/>
          <w:b w:val="0"/>
          <w:i w:val="0"/>
          <w:color w:val="000000"/>
          <w:sz w:val="18"/>
          <w:u w:val="single"/>
        </w:rPr>
        <w:t>of deterministic programs. We believe that stochastic programs can encompass a larger class of behaviors and are important and</w:t>
      </w:r>
    </w:p>
    <w:p>
      <w:pPr>
        <w:jc w:val="left"/>
      </w:pPr>
      <w:r>
        <w:rPr>
          <w:rFonts w:ascii="Arial" w:hAnsi="Arial"/>
          <w:b w:val="0"/>
          <w:i w:val="0"/>
          <w:color w:val="000000"/>
          <w:sz w:val="18"/>
          <w:u w:val="single"/>
        </w:rPr>
        <w:t>promising to include in future versions of AZR.</w:t>
      </w:r>
    </w:p>
    <w:p>
      <w:pPr>
        <w:jc w:val="left"/>
      </w:pPr>
      <w:r>
        <w:rPr>
          <w:rFonts w:ascii="Arial" w:hAnsi="Arial"/>
          <w:b w:val="0"/>
          <w:i w:val="0"/>
          <w:color w:val="000000"/>
          <w:sz w:val="18"/>
          <w:u w:val="single"/>
        </w:rPr>
        <w:t>To implement the filtering of invalid probabilistic programs, and following the definition of a deterministic program highlighted in</w:t>
      </w:r>
    </w:p>
    <w:p>
      <w:pPr>
        <w:jc w:val="left"/>
      </w:pPr>
      <w:r>
        <w:rPr>
          <w:rFonts w:ascii="Arial" w:hAnsi="Arial"/>
          <w:b w:val="0"/>
          <w:i w:val="0"/>
          <w:color w:val="000000"/>
          <w:sz w:val="18"/>
          <w:u w:val="single"/>
        </w:rPr>
        <w:t>Equation (</w:t>
      </w:r>
      <w:r>
        <w:rPr>
          <w:rFonts w:ascii="Arial" w:hAnsi="Arial"/>
          <w:b w:val="0"/>
          <w:i w:val="0"/>
          <w:color w:val="7D5AA6"/>
          <w:sz w:val="18"/>
          <w:u w:val="single"/>
        </w:rPr>
        <w:t>7</w:t>
      </w:r>
      <w:r>
        <w:rPr>
          <w:rFonts w:ascii="Arial" w:hAnsi="Arial"/>
          <w:b w:val="0"/>
          <w:i w:val="0"/>
          <w:color w:val="000000"/>
          <w:sz w:val="18"/>
          <w:u w:val="single"/>
        </w:rPr>
        <w:t>), we approximate this procedure by independently running the program</w:t>
      </w:r>
      <w:r>
        <w:t xml:space="preserve"> </w:t>
      </w:r>
      <w:r>
        <w:rPr>
          <w:rFonts w:ascii="Arial" w:hAnsi="Arial"/>
          <w:b w:val="0"/>
          <w:i w:val="0"/>
          <w:color w:val="000000"/>
          <w:sz w:val="18"/>
          <w:u w:val="single"/>
        </w:rPr>
        <w:t xml:space="preserve"> finite times and checking that all the outputs</w:t>
      </w:r>
      <w:r>
        <w:rPr>
          <w:rFonts w:ascii="Arial" w:hAnsi="Arial"/>
          <w:b w:val="0"/>
          <w:i w:val="0"/>
          <w:color w:val="000000"/>
          <w:sz w:val="18"/>
          <w:u w:val="single"/>
        </w:rPr>
        <w:t xml:space="preserve"> j</w:t>
      </w:r>
    </w:p>
    <w:p>
      <w:pPr>
        <w:jc w:val="left"/>
      </w:pPr>
      <w:r>
        <w:rPr>
          <w:rFonts w:ascii="Arial" w:hAnsi="Arial"/>
          <w:b w:val="0"/>
          <w:i w:val="0"/>
          <w:color w:val="000000"/>
          <w:sz w:val="18"/>
          <w:u w:val="single"/>
        </w:rPr>
        <w:t xml:space="preserve"> = 2</w:t>
      </w:r>
      <w:r>
        <w:rPr>
          <w:rFonts w:ascii="Arial" w:hAnsi="Arial"/>
          <w:b w:val="0"/>
          <w:i w:val="0"/>
          <w:color w:val="000000"/>
          <w:sz w:val="18"/>
          <w:u w:val="single"/>
        </w:rPr>
        <w:t>are equal. For computational budget reasons, we fixed</w:t>
      </w:r>
      <w:r>
        <w:t xml:space="preserve"> </w:t>
      </w:r>
      <w:r>
        <w:rPr>
          <w:rFonts w:ascii="Arial" w:hAnsi="Arial"/>
          <w:b w:val="0"/>
          <w:i w:val="0"/>
          <w:color w:val="000000"/>
          <w:sz w:val="18"/>
          <w:u w:val="single"/>
        </w:rPr>
        <w:t xml:space="preserve"> for all experiments.</w:t>
      </w:r>
      <w:r>
        <w:rPr>
          <w:rFonts w:ascii="Arial" w:hAnsi="Arial"/>
          <w:b w:val="0"/>
          <w:i w:val="0"/>
          <w:color w:val="000000"/>
          <w:sz w:val="18"/>
          <w:u w:val="single"/>
        </w:rPr>
        <w:t xml:space="preserve"> j</w:t>
      </w:r>
    </w:p>
    <w:p>
      <w:pPr>
        <w:jc w:val="left"/>
      </w:pPr>
      <w:r>
        <w:rPr>
          <w:rFonts w:ascii="Arial" w:hAnsi="Arial"/>
          <w:b/>
          <w:i w:val="0"/>
          <w:color w:val="000000"/>
          <w:sz w:val="18"/>
          <w:u w:val="single"/>
        </w:rPr>
        <w:t>Solving Task Construction.</w:t>
      </w:r>
      <w:r>
        <w:rPr>
          <w:rFonts w:ascii="Arial" w:hAnsi="Arial"/>
          <w:b w:val="0"/>
          <w:i w:val="0"/>
          <w:color w:val="000000"/>
          <w:sz w:val="18"/>
          <w:u w:val="single"/>
        </w:rPr>
        <w:t xml:space="preserve"> If a task proposal passes these three checks, we deem it a valid task and apply appropriate procedures to</w:t>
      </w:r>
    </w:p>
    <w:p>
      <w:pPr>
        <w:jc w:val="left"/>
      </w:pPr>
      <w:r>
        <w:rPr>
          <w:rFonts w:ascii="Arial" w:hAnsi="Arial"/>
          <w:b w:val="0"/>
          <w:i w:val="0"/>
          <w:color w:val="000000"/>
          <w:sz w:val="16"/>
          <w:u w:val="single"/>
        </w:rPr>
        <w:t>2</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rPr>
          <w:rFonts w:ascii="Arial" w:hAnsi="Arial"/>
          <w:b w:val="0"/>
          <w:i w:val="0"/>
          <w:color w:val="000000"/>
          <w:sz w:val="17"/>
          <w:u w:val="single"/>
        </w:rPr>
        <w:t>present part of the triplet to the solver. Specifically, we set</w:t>
      </w:r>
      <w:r>
        <w:t xml:space="preserve"> </w:t>
      </w:r>
      <w:r>
        <w:rPr>
          <w:rFonts w:ascii="Arial" w:hAnsi="Arial"/>
          <w:b w:val="0"/>
          <w:i w:val="0"/>
          <w:color w:val="000000"/>
          <w:sz w:val="17"/>
          <w:u w:val="single"/>
        </w:rPr>
        <w:t xml:space="preserve"> for deduction;</w:t>
      </w:r>
      <w:r>
        <w:t xml:space="preserve"> </w:t>
      </w:r>
      <w:r>
        <w:rPr>
          <w:rFonts w:ascii="Arial" w:hAnsi="Arial"/>
          <w:b w:val="0"/>
          <w:i w:val="0"/>
          <w:color w:val="000000"/>
          <w:sz w:val="17"/>
          <w:u w:val="single"/>
        </w:rPr>
        <w:t xml:space="preserve"> for abduction; and</w:t>
      </w:r>
      <w:r>
        <w:t xml:space="preserve"> </w:t>
      </w:r>
      <w:r>
        <w:rPr>
          <w:rFonts w:ascii="Arial" w:hAnsi="Arial"/>
          <w:b w:val="0"/>
          <w:i w:val="0"/>
          <w:color w:val="000000"/>
          <w:sz w:val="16"/>
          <w:u w:val="single"/>
        </w:rPr>
        <w:t>N//</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x</w:t>
      </w:r>
      <w:r>
        <w:t xml:space="preserve"> </w:t>
      </w:r>
      <w:r>
        <w:rPr>
          <w:rFonts w:ascii="Arial" w:hAnsi="Arial"/>
          <w:b w:val="0"/>
          <w:i w:val="0"/>
          <w:color w:val="000000"/>
          <w:sz w:val="18"/>
          <w:u w:val="single"/>
        </w:rPr>
        <w:t>p, i</w:t>
      </w:r>
      <w:r>
        <w:t xml:space="preserve"> </w:t>
      </w:r>
      <w:r>
        <w:rPr>
          <w:rFonts w:ascii="Arial" w:hAnsi="Arial"/>
          <w:b w:val="0"/>
          <w:i w:val="0"/>
          <w:color w:val="000000"/>
          <w:sz w:val="18"/>
          <w:u w:val="single"/>
        </w:rPr>
        <w:t xml:space="preserve"> x</w:t>
      </w:r>
      <w:r>
        <w:t xml:space="preserve"> </w:t>
      </w:r>
      <w:r>
        <w:rPr>
          <w:rFonts w:ascii="Arial" w:hAnsi="Arial"/>
          <w:b w:val="0"/>
          <w:i w:val="0"/>
          <w:color w:val="000000"/>
          <w:sz w:val="18"/>
          <w:u w:val="single"/>
        </w:rPr>
        <w:t>p, o</w:t>
      </w:r>
      <w:r>
        <w:t xml:space="preserve"> </w:t>
      </w:r>
      <w:r>
        <w:rPr>
          <w:rFonts w:ascii="Arial" w:hAnsi="Arial"/>
          <w:b w:val="0"/>
          <w:i w:val="0"/>
          <w:color w:val="000000"/>
          <w:sz w:val="18"/>
          <w:u w:val="single"/>
        </w:rPr>
        <w:t xml:space="preserve"> x</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o</w:t>
      </w:r>
      <w:r>
        <w:t xml:space="preserve"> </w:t>
      </w:r>
      <w:r>
        <w:rPr>
          <w:rFonts w:ascii="Arial" w:hAnsi="Arial"/>
          <w:b w:val="0"/>
          <w:i w:val="0"/>
          <w:color w:val="000000"/>
          <w:sz w:val="18"/>
          <w:u w:val="single"/>
        </w:rPr>
        <w:t>, m</w:t>
      </w:r>
      <w:r>
        <w:rPr>
          <w:rFonts w:ascii="Arial" w:hAnsi="Arial"/>
          <w:b w:val="0"/>
          <w:i w:val="0"/>
          <w:color w:val="000000"/>
          <w:sz w:val="16"/>
          <w:u w:val="single"/>
        </w:rPr>
        <w:t>=1</w:t>
      </w:r>
      <w:r>
        <w:rPr>
          <w:rFonts w:ascii="Arial" w:hAnsi="Arial"/>
          <w:b w:val="0"/>
          <w:i w:val="0"/>
          <w:color w:val="000000"/>
          <w:sz w:val="16"/>
          <w:u w:val="single"/>
        </w:rPr>
        <w:t>n</w:t>
      </w:r>
      <w:r>
        <w:rPr>
          <w:rFonts w:ascii="Arial" w:hAnsi="Arial"/>
          <w:b w:val="0"/>
          <w:i w:val="0"/>
          <w:color w:val="000000"/>
          <w:sz w:val="17"/>
          <w:u w:val="single"/>
        </w:rPr>
        <w:t>for induction, where half of the tests cases and a program description</w:t>
      </w:r>
      <w:r>
        <w:t xml:space="preserve"> </w:t>
      </w:r>
      <w:r>
        <w:rPr>
          <w:rFonts w:ascii="Arial" w:hAnsi="Arial"/>
          <w:b w:val="0"/>
          <w:i w:val="0"/>
          <w:color w:val="000000"/>
          <w:sz w:val="17"/>
          <w:u w:val="single"/>
        </w:rPr>
        <w:t xml:space="preserve"> is used. We use all valid tasks from timestep</w:t>
      </w:r>
      <w:r>
        <w:t xml:space="preserve"> </w:t>
      </w:r>
      <w:r>
        <w:rPr>
          <w:rFonts w:ascii="Arial" w:hAnsi="Arial"/>
          <w:b w:val="0"/>
          <w:i w:val="0"/>
          <w:color w:val="000000"/>
          <w:sz w:val="17"/>
          <w:u w:val="single"/>
        </w:rPr>
        <w:t>; if the batch</w:t>
      </w:r>
      <w:r>
        <w:t xml:space="preserve"> </w:t>
      </w:r>
      <w:r>
        <w:rPr>
          <w:rFonts w:ascii="Arial" w:hAnsi="Arial"/>
          <w:b w:val="0"/>
          <w:i w:val="0"/>
          <w:color w:val="000000"/>
          <w:sz w:val="17"/>
          <w:u w:val="single"/>
        </w:rPr>
        <w:t xml:space="preserve"> is</w:t>
      </w:r>
      <w:r>
        <w:rPr>
          <w:rFonts w:ascii="Arial" w:hAnsi="Arial"/>
          <w:b w:val="0"/>
          <w:i w:val="0"/>
          <w:color w:val="000000"/>
          <w:sz w:val="18"/>
          <w:u w:val="single"/>
        </w:rPr>
        <w:t xml:space="preserve"> m</w:t>
      </w:r>
      <w:r>
        <w:t xml:space="preserve"> </w:t>
      </w:r>
      <w:r>
        <w:rPr>
          <w:rFonts w:ascii="Arial" w:hAnsi="Arial"/>
          <w:b w:val="0"/>
          <w:i w:val="0"/>
          <w:color w:val="000000"/>
          <w:sz w:val="18"/>
          <w:u w:val="single"/>
        </w:rPr>
        <w:t xml:space="preserve"> t</w:t>
      </w:r>
      <w:r>
        <w:t xml:space="preserve"> </w:t>
      </w:r>
      <w:r>
        <w:rPr>
          <w:rFonts w:ascii="Arial" w:hAnsi="Arial"/>
          <w:b w:val="0"/>
          <w:i w:val="0"/>
          <w:color w:val="000000"/>
          <w:sz w:val="18"/>
          <w:u w:val="single"/>
        </w:rPr>
        <w:t xml:space="preserve"> B</w:t>
      </w:r>
    </w:p>
    <w:p>
      <w:pPr>
        <w:jc w:val="left"/>
      </w:pPr>
      <w:r>
        <w:rPr>
          <w:rFonts w:ascii="Arial" w:hAnsi="Arial"/>
          <w:b w:val="0"/>
          <w:i w:val="0"/>
          <w:color w:val="000000"/>
          <w:sz w:val="18"/>
          <w:u w:val="single"/>
        </w:rPr>
        <w:t>not full, we uniformly sample from previously validated tasks to fill the batch.</w:t>
      </w:r>
    </w:p>
    <w:p>
      <w:pPr>
        <w:jc w:val="left"/>
      </w:pPr>
      <w:r>
        <w:rPr>
          <w:rFonts w:ascii="Arial" w:hAnsi="Arial"/>
          <w:b w:val="0"/>
          <w:i w:val="0"/>
          <w:color w:val="000000"/>
          <w:sz w:val="21"/>
          <w:u w:val="single"/>
        </w:rPr>
        <w:t>3.3.4. Answer Verification</w:t>
      </w:r>
    </w:p>
    <w:p>
      <w:pPr>
        <w:jc w:val="left"/>
      </w:pPr>
      <w:r>
        <w:rPr>
          <w:rFonts w:ascii="Arial" w:hAnsi="Arial"/>
          <w:b w:val="0"/>
          <w:i w:val="0"/>
          <w:color w:val="000000"/>
          <w:sz w:val="18"/>
          <w:u w:val="single"/>
        </w:rPr>
        <w:t>(</w:t>
      </w:r>
      <w:r>
        <w:t xml:space="preserve"> </w:t>
      </w:r>
      <w:r>
        <w:rPr>
          <w:rFonts w:ascii="Arial" w:hAnsi="Arial"/>
          <w:b w:val="0"/>
          <w:i w:val="0"/>
          <w:color w:val="000000"/>
          <w:sz w:val="18"/>
          <w:u w:val="single"/>
        </w:rPr>
        <w:t>)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For abduction task, we receive</w:t>
      </w:r>
      <w:r>
        <w:t xml:space="preserve"> </w:t>
      </w:r>
      <w:r>
        <w:rPr>
          <w:rFonts w:ascii="Arial" w:hAnsi="Arial"/>
          <w:b w:val="0"/>
          <w:i w:val="0"/>
          <w:color w:val="000000"/>
          <w:sz w:val="18"/>
          <w:u w:val="single"/>
        </w:rPr>
        <w:t xml:space="preserve"> from the solver policy, then we equivalence match using</w:t>
      </w:r>
      <w:r>
        <w:t xml:space="preserve"> </w:t>
      </w:r>
      <w:r>
        <w:rPr>
          <w:rFonts w:ascii="Arial" w:hAnsi="Arial"/>
          <w:b w:val="0"/>
          <w:i w:val="0"/>
          <w:color w:val="000000"/>
          <w:sz w:val="18"/>
          <w:u w:val="single"/>
        </w:rPr>
        <w:t>, where</w:t>
      </w:r>
      <w:r>
        <w:t xml:space="preserve"> </w:t>
      </w:r>
      <w:r>
        <w:rPr>
          <w:rFonts w:ascii="Arial" w:hAnsi="Arial"/>
          <w:b w:val="0"/>
          <w:i w:val="0"/>
          <w:color w:val="000000"/>
          <w:sz w:val="18"/>
          <w:u w:val="single"/>
        </w:rPr>
        <w:t xml:space="preserve"> refers to the</w:t>
      </w:r>
      <w:r>
        <w:rPr>
          <w:rFonts w:ascii="Arial" w:hAnsi="Arial"/>
          <w:b w:val="0"/>
          <w:i w:val="0"/>
          <w:color w:val="000000"/>
          <w:sz w:val="16"/>
          <w:u w:val="single"/>
        </w:rPr>
        <w:t>⋆</w:t>
      </w:r>
      <w:r>
        <w:t xml:space="preserve"> </w:t>
      </w:r>
      <w:r>
        <w:rPr>
          <w:rFonts w:ascii="Arial" w:hAnsi="Arial"/>
          <w:b w:val="0"/>
          <w:i w:val="0"/>
          <w:color w:val="000000"/>
          <w:sz w:val="18"/>
          <w:u w:val="single"/>
        </w:rP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t xml:space="preserve"> </w:t>
      </w:r>
      <w:r>
        <w:rPr>
          <w:rFonts w:ascii="Arial" w:hAnsi="Arial"/>
          <w:b w:val="0"/>
          <w:i w:val="0"/>
          <w:color w:val="000000"/>
          <w:sz w:val="18"/>
          <w:u w:val="single"/>
        </w:rPr>
        <w:t xml:space="preserve"> p</w:t>
      </w:r>
      <w:r>
        <w:rPr>
          <w:rFonts w:ascii="Arial" w:hAnsi="Arial"/>
          <w:b w:val="0"/>
          <w:i w:val="0"/>
          <w:color w:val="000000"/>
          <w:sz w:val="18"/>
          <w:u w:val="single"/>
        </w:rPr>
        <w:t>i</w:t>
      </w:r>
      <w:r>
        <w:rPr>
          <w:rFonts w:ascii="Arial" w:hAnsi="Arial"/>
          <w:b w:val="0"/>
          <w:i w:val="0"/>
          <w:color w:val="000000"/>
          <w:sz w:val="16"/>
          <w:u w:val="single"/>
        </w:rPr>
        <w:t>π</w:t>
      </w:r>
      <w:r>
        <w:t xml:space="preserve"> </w:t>
      </w:r>
      <w:r>
        <w:rPr>
          <w:rFonts w:ascii="Arial" w:hAnsi="Arial"/>
          <w:b w:val="0"/>
          <w:i w:val="0"/>
          <w:color w:val="000000"/>
          <w:sz w:val="16"/>
          <w:u w:val="single"/>
        </w:rPr>
        <w:t>π</w:t>
      </w:r>
    </w:p>
    <w:p>
      <w:pPr>
        <w:jc w:val="center"/>
      </w:pPr>
      <w:r>
        <w:rPr>
          <w:rFonts w:ascii="Arial" w:hAnsi="Arial"/>
          <w:b w:val="0"/>
          <w:i w:val="0"/>
          <w:color w:val="000000"/>
          <w:sz w:val="18"/>
          <w:u w:val="single"/>
        </w:rPr>
        <w:t>privileged gold information. The reason we do not just match</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is because</w:t>
      </w:r>
      <w:r>
        <w:t xml:space="preserve"> </w:t>
      </w:r>
      <w:r>
        <w:rPr>
          <w:rFonts w:ascii="Arial" w:hAnsi="Arial"/>
          <w:b w:val="0"/>
          <w:i w:val="0"/>
          <w:color w:val="000000"/>
          <w:sz w:val="18"/>
          <w:u w:val="single"/>
        </w:rPr>
        <w:t xml:space="preserve"> is not necessarily bĳective. For deduction task, we</w:t>
      </w:r>
      <w:r>
        <w:rPr>
          <w:rFonts w:ascii="Arial" w:hAnsi="Arial"/>
          <w:b w:val="0"/>
          <w:i w:val="0"/>
          <w:color w:val="000000"/>
          <w:sz w:val="16"/>
          <w:u w:val="single"/>
        </w:rPr>
        <w:t>⋆</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 xml:space="preserve"> p</w:t>
      </w:r>
      <w:r>
        <w:rPr>
          <w:rFonts w:ascii="Arial" w:hAnsi="Arial"/>
          <w:b w:val="0"/>
          <w:i w:val="0"/>
          <w:color w:val="000000"/>
          <w:sz w:val="16"/>
          <w:u w:val="single"/>
        </w:rPr>
        <w:t>π</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all(</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w:t>
      </w:r>
      <w:r>
        <w:t xml:space="preserve"> </w:t>
      </w:r>
      <w:r>
        <w:rPr>
          <w:rFonts w:ascii="Arial" w:hAnsi="Arial"/>
          <w:b w:val="0"/>
          <w:i w:val="0"/>
          <w:color w:val="000000"/>
          <w:sz w:val="18"/>
          <w:u w:val="single"/>
        </w:rPr>
        <w:t>)</w:t>
      </w:r>
      <w:r>
        <w:rPr>
          <w:rFonts w:ascii="Arial" w:hAnsi="Arial"/>
          <w:b w:val="0"/>
          <w:i w:val="0"/>
          <w:color w:val="000000"/>
          <w:sz w:val="18"/>
          <w:u w:val="single"/>
        </w:rPr>
        <w:t>match</w:t>
      </w:r>
      <w:r>
        <w:t xml:space="preserve"> </w:t>
      </w:r>
      <w:r>
        <w:rPr>
          <w:rFonts w:ascii="Arial" w:hAnsi="Arial"/>
          <w:b w:val="0"/>
          <w:i w:val="0"/>
          <w:color w:val="000000"/>
          <w:sz w:val="18"/>
          <w:u w:val="single"/>
        </w:rPr>
        <w:t>. For induction, we match</w:t>
      </w:r>
      <w:r>
        <w:t xml:space="preserve"> </w:t>
      </w:r>
      <w:r>
        <w:rPr>
          <w:rFonts w:ascii="Arial" w:hAnsi="Arial"/>
          <w:b w:val="0"/>
          <w:i w:val="0"/>
          <w:color w:val="000000"/>
          <w:sz w:val="18"/>
          <w:u w:val="single"/>
        </w:rPr>
        <w:t>. This part might be convoluted to explain in language, therefore we</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N</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o</w:t>
      </w:r>
      <w:r>
        <w:t xml:space="preserve"> </w:t>
      </w:r>
      <w:r>
        <w:rPr>
          <w:rFonts w:ascii="Arial" w:hAnsi="Arial"/>
          <w:b w:val="0"/>
          <w:i w:val="0"/>
          <w:color w:val="000000"/>
          <w:sz w:val="18"/>
          <w:u w:val="single"/>
        </w:rPr>
        <w:t xml:space="preserve"> o</w:t>
      </w:r>
      <w:r>
        <w:t xml:space="preserve"> </w:t>
      </w:r>
      <w:r>
        <w:rPr>
          <w:rFonts w:ascii="Arial" w:hAnsi="Arial"/>
          <w:b w:val="0"/>
          <w:i w:val="0"/>
          <w:color w:val="000000"/>
          <w:sz w:val="18"/>
          <w:u w:val="single"/>
        </w:rPr>
        <w:t>p</w:t>
      </w:r>
      <w:r>
        <w:t xml:space="preserve"> </w:t>
      </w:r>
      <w:r>
        <w:rPr>
          <w:rFonts w:ascii="Arial" w:hAnsi="Arial"/>
          <w:b w:val="0"/>
          <w:i w:val="0"/>
          <w:color w:val="000000"/>
          <w:sz w:val="18"/>
          <w:u w:val="single"/>
        </w:rPr>
        <w:t>i</w:t>
      </w:r>
      <w:r>
        <w:t xml:space="preserve"> </w:t>
      </w:r>
      <w:r>
        <w:rPr>
          <w:rFonts w:ascii="Arial" w:hAnsi="Arial"/>
          <w:b w:val="0"/>
          <w:i w:val="0"/>
          <w:color w:val="000000"/>
          <w:sz w:val="18"/>
          <w:u w:val="single"/>
        </w:rPr>
        <w:t xml:space="preserve"> o</w:t>
      </w:r>
      <w:r>
        <w:rPr>
          <w:rFonts w:ascii="Arial" w:hAnsi="Arial"/>
          <w:b w:val="0"/>
          <w:i w:val="0"/>
          <w:color w:val="000000"/>
          <w:sz w:val="16"/>
          <w:u w:val="single"/>
        </w:rPr>
        <w:t>π</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n</w:t>
      </w:r>
      <w:r>
        <w:t xml:space="preserve"> </w:t>
      </w:r>
      <w:r>
        <w:rPr>
          <w:rFonts w:ascii="Arial" w:hAnsi="Arial"/>
          <w:b w:val="0"/>
          <w:i w:val="0"/>
          <w:color w:val="000000"/>
          <w:sz w:val="16"/>
          <w:u w:val="single"/>
        </w:rPr>
        <w:t>n</w:t>
      </w:r>
      <w:r>
        <w:rPr>
          <w:rFonts w:ascii="Arial" w:hAnsi="Arial"/>
          <w:b w:val="0"/>
          <w:i w:val="0"/>
          <w:color w:val="000000"/>
          <w:sz w:val="18"/>
          <w:u w:val="single"/>
        </w:rPr>
        <w:t>recommend the reader to see how we did abduction, deduction and induction verification in code in Figures</w:t>
      </w:r>
      <w:r>
        <w:rPr>
          <w:rFonts w:ascii="Arial" w:hAnsi="Arial"/>
          <w:b w:val="0"/>
          <w:i w:val="0"/>
          <w:color w:val="7D5AA6"/>
          <w:sz w:val="18"/>
          <w:u w:val="single"/>
        </w:rPr>
        <w:t xml:space="preserve"> 10</w:t>
      </w:r>
      <w:r>
        <w:rPr>
          <w:rFonts w:ascii="Arial" w:hAnsi="Arial"/>
          <w:b w:val="0"/>
          <w:i w:val="0"/>
          <w:color w:val="000000"/>
          <w:sz w:val="18"/>
          <w:u w:val="single"/>
        </w:rPr>
        <w:t xml:space="preserve"> to</w:t>
      </w:r>
      <w:r>
        <w:rPr>
          <w:rFonts w:ascii="Arial" w:hAnsi="Arial"/>
          <w:b w:val="0"/>
          <w:i w:val="0"/>
          <w:color w:val="7D5AA6"/>
          <w:sz w:val="18"/>
          <w:u w:val="single"/>
        </w:rPr>
        <w:t xml:space="preserve"> 12</w:t>
      </w:r>
      <w:r>
        <w:rPr>
          <w:rFonts w:ascii="Arial" w:hAnsi="Arial"/>
          <w:b w:val="0"/>
          <w:i w:val="0"/>
          <w:color w:val="000000"/>
          <w:sz w:val="18"/>
          <w:u w:val="single"/>
        </w:rPr>
        <w:t>, respectively.</w:t>
      </w:r>
    </w:p>
    <w:p>
      <w:pPr>
        <w:jc w:val="left"/>
      </w:pPr>
      <w:r>
        <w:rPr>
          <w:rFonts w:ascii="Arial" w:hAnsi="Arial"/>
          <w:b w:val="0"/>
          <w:i w:val="0"/>
          <w:color w:val="000000"/>
          <w:sz w:val="21"/>
          <w:u w:val="single"/>
        </w:rPr>
        <w:t>3.3.5. Task-Relative REINFORCE++</w:t>
      </w:r>
    </w:p>
    <w:p>
      <w:pPr>
        <w:jc w:val="left"/>
      </w:pPr>
      <w:r>
        <w:rPr>
          <w:rFonts w:ascii="Arial" w:hAnsi="Arial"/>
          <w:b w:val="0"/>
          <w:i w:val="0"/>
          <w:color w:val="000000"/>
          <w:sz w:val="18"/>
          <w:u w:val="single"/>
        </w:rPr>
        <w:t>Since AZR trains the combination of roles and task types, it operates in a multitask reinforcement learning setup (</w:t>
      </w:r>
      <w:r>
        <w:rPr>
          <w:rFonts w:ascii="Arial" w:hAnsi="Arial"/>
          <w:b w:val="0"/>
          <w:i w:val="0"/>
          <w:color w:val="9A4C92"/>
          <w:sz w:val="18"/>
          <w:u w:val="single"/>
        </w:rPr>
        <w:t>Zhang &amp; Yang</w:t>
      </w:r>
      <w:r>
        <w:rPr>
          <w:rFonts w:ascii="Arial" w:hAnsi="Arial"/>
          <w:b w:val="0"/>
          <w:i w:val="0"/>
          <w:color w:val="000000"/>
          <w:sz w:val="18"/>
          <w:u w:val="single"/>
        </w:rPr>
        <w:t>,</w:t>
      </w:r>
      <w:r>
        <w:rPr>
          <w:rFonts w:ascii="Arial" w:hAnsi="Arial"/>
          <w:b w:val="0"/>
          <w:i w:val="0"/>
          <w:color w:val="9A4C92"/>
          <w:sz w:val="18"/>
          <w:u w:val="single"/>
        </w:rPr>
        <w:t xml:space="preserve"> 2021</w:t>
      </w:r>
      <w:r>
        <w:rPr>
          <w:rFonts w:ascii="Arial" w:hAnsi="Arial"/>
          <w:b w:val="0"/>
          <w:i w:val="0"/>
          <w:color w:val="000000"/>
          <w:sz w:val="18"/>
          <w:u w:val="single"/>
        </w:rPr>
        <w:t>;</w:t>
      </w:r>
    </w:p>
    <w:p>
      <w:pPr>
        <w:jc w:val="center"/>
      </w:pPr>
      <w:r>
        <w:rPr>
          <w:rFonts w:ascii="Arial" w:hAnsi="Arial"/>
          <w:b w:val="0"/>
          <w:i w:val="0"/>
          <w:color w:val="9A4C92"/>
          <w:sz w:val="18"/>
          <w:u w:val="single"/>
        </w:rPr>
        <w:t>Zhao et al.</w:t>
      </w:r>
      <w:r>
        <w:rPr>
          <w:rFonts w:ascii="Arial" w:hAnsi="Arial"/>
          <w:b w:val="0"/>
          <w:i w:val="0"/>
          <w:color w:val="000000"/>
          <w:sz w:val="18"/>
          <w:u w:val="single"/>
        </w:rPr>
        <w:t>,</w:t>
      </w:r>
      <w:r>
        <w:rPr>
          <w:rFonts w:ascii="Arial" w:hAnsi="Arial"/>
          <w:b w:val="0"/>
          <w:i w:val="0"/>
          <w:color w:val="9A4C92"/>
          <w:sz w:val="18"/>
          <w:u w:val="single"/>
        </w:rPr>
        <w:t xml:space="preserve"> 2022</w:t>
      </w:r>
      <w:r>
        <w:rPr>
          <w:rFonts w:ascii="Arial" w:hAnsi="Arial"/>
          <w:b w:val="0"/>
          <w:i w:val="0"/>
          <w:color w:val="000000"/>
          <w:sz w:val="18"/>
          <w:u w:val="single"/>
        </w:rPr>
        <w:t>;</w:t>
      </w:r>
      <w:r>
        <w:rPr>
          <w:rFonts w:ascii="Arial" w:hAnsi="Arial"/>
          <w:b w:val="0"/>
          <w:i w:val="0"/>
          <w:color w:val="9A4C92"/>
          <w:sz w:val="18"/>
          <w:u w:val="single"/>
        </w:rPr>
        <w:t xml:space="preserve"> Wang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w:t>
      </w:r>
      <w:r>
        <w:rPr>
          <w:rFonts w:ascii="Arial" w:hAnsi="Arial"/>
          <w:b w:val="0"/>
          <w:i w:val="0"/>
          <w:color w:val="9A4C92"/>
          <w:sz w:val="18"/>
          <w:u w:val="single"/>
        </w:rPr>
        <w:t xml:space="preserve"> Yue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Instead of computing a single global baseline as in REINFORCE++ (</w:t>
      </w:r>
      <w:r>
        <w:rPr>
          <w:rFonts w:ascii="Arial" w:hAnsi="Arial"/>
          <w:b w:val="0"/>
          <w:i w:val="0"/>
          <w:color w:val="9A4C92"/>
          <w:sz w:val="18"/>
          <w:u w:val="single"/>
        </w:rPr>
        <w:t>Hu</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p>
    <w:p>
      <w:pPr>
        <w:jc w:val="left"/>
      </w:pPr>
      <w:r>
        <w:rPr>
          <w:rFonts w:ascii="Arial" w:hAnsi="Arial"/>
          <w:b w:val="0"/>
          <w:i w:val="0"/>
          <w:color w:val="000000"/>
          <w:sz w:val="17"/>
          <w:u w:val="single"/>
        </w:rPr>
        <w:t>(Appendix</w:t>
      </w:r>
      <w:r>
        <w:rPr>
          <w:rFonts w:ascii="Arial" w:hAnsi="Arial"/>
          <w:b w:val="0"/>
          <w:i w:val="0"/>
          <w:color w:val="7D5AA6"/>
          <w:sz w:val="17"/>
          <w:u w:val="single"/>
        </w:rPr>
        <w:t xml:space="preserve"> A</w:t>
      </w:r>
      <w:r>
        <w:rPr>
          <w:rFonts w:ascii="Arial" w:hAnsi="Arial"/>
          <w:b w:val="0"/>
          <w:i w:val="0"/>
          <w:color w:val="000000"/>
          <w:sz w:val="17"/>
          <w:u w:val="single"/>
        </w:rPr>
        <w:t>), we compute separate baselines for each of the six task-role configurations. This can be viewed as an interpolation between</w:t>
      </w:r>
    </w:p>
    <w:p>
      <w:pPr>
        <w:jc w:val="left"/>
      </w:pPr>
      <w:r>
        <w:rPr>
          <w:rFonts w:ascii="Arial" w:hAnsi="Arial"/>
          <w:b w:val="0"/>
          <w:i w:val="0"/>
          <w:color w:val="000000"/>
          <w:sz w:val="17"/>
          <w:u w:val="single"/>
        </w:rPr>
        <w:t>per-question baselines, as in GRPO (</w:t>
      </w:r>
      <w:r>
        <w:rPr>
          <w:rFonts w:ascii="Arial" w:hAnsi="Arial"/>
          <w:b w:val="0"/>
          <w:i w:val="0"/>
          <w:color w:val="9A4C92"/>
          <w:sz w:val="17"/>
          <w:u w:val="single"/>
        </w:rPr>
        <w:t>Shao 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 and a global baseline, allowing for more structured variance reduction tailored to</w:t>
      </w:r>
    </w:p>
    <w:p>
      <w:pPr>
        <w:jc w:val="center"/>
      </w:pPr>
      <w:r>
        <w:rPr>
          <w:rFonts w:ascii="Arial" w:hAnsi="Arial"/>
          <w:b w:val="0"/>
          <w:i w:val="0"/>
          <w:color w:val="000000"/>
          <w:sz w:val="16"/>
          <w:u w:val="single"/>
        </w:rPr>
        <w:t>norm</w:t>
      </w:r>
      <w:r>
        <w:rPr>
          <w:rFonts w:ascii="Arial" w:hAnsi="Arial"/>
          <w:b/>
          <w:i w:val="0"/>
          <w:color w:val="000000"/>
          <w:sz w:val="17"/>
          <w:u w:val="single"/>
        </w:rPr>
        <w:t xml:space="preserve"> Task-Relative REINFORCE++ (TRR++)</w:t>
      </w:r>
      <w:r>
        <w:rPr>
          <w:rFonts w:ascii="Arial" w:hAnsi="Arial"/>
          <w:b w:val="0"/>
          <w:i w:val="0"/>
          <w:color w:val="000000"/>
          <w:sz w:val="17"/>
          <w:u w:val="single"/>
        </w:rPr>
        <w:t>each task setup. We refer to this variant as</w:t>
      </w:r>
      <w:r>
        <w:t xml:space="preserve"> </w:t>
      </w:r>
      <w:r>
        <w:rPr>
          <w:rFonts w:ascii="Arial" w:hAnsi="Arial"/>
          <w:b w:val="0"/>
          <w:i w:val="0"/>
          <w:color w:val="000000"/>
          <w:sz w:val="17"/>
          <w:u w:val="single"/>
        </w:rPr>
        <w:t>. The normalized advantage</w:t>
      </w:r>
      <w:r>
        <w:t xml:space="preserve"> </w:t>
      </w:r>
      <w:r>
        <w:rPr>
          <w:rFonts w:ascii="Arial" w:hAnsi="Arial"/>
          <w:b w:val="0"/>
          <w:i w:val="0"/>
          <w:color w:val="000000"/>
          <w:sz w:val="17"/>
          <w:u w:val="single"/>
        </w:rPr>
        <w:t>is computed as:</w:t>
      </w:r>
      <w:r>
        <w:rPr>
          <w:rFonts w:ascii="Arial" w:hAnsi="Arial"/>
          <w:b w:val="0"/>
          <w:i w:val="0"/>
          <w:color w:val="000000"/>
          <w:sz w:val="18"/>
          <w:u w:val="single"/>
        </w:rPr>
        <w:t xml:space="preserve"> A</w:t>
      </w:r>
    </w:p>
    <w:p>
      <w:pPr>
        <w:jc w:val="center"/>
      </w:pPr>
      <w:r>
        <w:rPr>
          <w:rFonts w:ascii="Arial" w:hAnsi="Arial"/>
          <w:b w:val="0"/>
          <w:i w:val="0"/>
          <w:color w:val="000000"/>
          <w:sz w:val="18"/>
          <w:u w:val="single"/>
        </w:rPr>
        <w:t xml:space="preserve"> −</w:t>
      </w:r>
      <w:r>
        <w:rPr>
          <w:rFonts w:ascii="Arial" w:hAnsi="Arial"/>
          <w:b w:val="0"/>
          <w:i w:val="0"/>
          <w:color w:val="000000"/>
          <w:sz w:val="18"/>
          <w:u w:val="single"/>
        </w:rPr>
        <w:t xml:space="preserve"> r</w:t>
      </w:r>
      <w:r>
        <w:t xml:space="preserve"> </w:t>
      </w:r>
      <w:r>
        <w:rPr>
          <w:rFonts w:ascii="Arial" w:hAnsi="Arial"/>
          <w:b w:val="0"/>
          <w:i w:val="0"/>
          <w:color w:val="000000"/>
          <w:sz w:val="18"/>
          <w:u w:val="single"/>
        </w:rPr>
        <w:t xml:space="preserve"> µ</w:t>
      </w:r>
      <w:r>
        <w:rPr>
          <w:rFonts w:ascii="Arial" w:hAnsi="Arial"/>
          <w:b w:val="0"/>
          <w:i w:val="0"/>
          <w:color w:val="000000"/>
          <w:sz w:val="16"/>
          <w:u w:val="single"/>
        </w:rPr>
        <w:t>task,role</w:t>
      </w:r>
      <w:r>
        <w:rPr>
          <w:rFonts w:ascii="Arial" w:hAnsi="Arial"/>
          <w:b w:val="0"/>
          <w:i w:val="0"/>
          <w:color w:val="000000"/>
          <w:sz w:val="16"/>
          <w:u w:val="single"/>
        </w:rPr>
        <w:t>norm</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task</w:t>
      </w:r>
      <w:r>
        <w:t xml:space="preserve"> </w:t>
      </w:r>
      <w:r>
        <w:rPr>
          <w:rFonts w:ascii="Arial" w:hAnsi="Arial"/>
          <w:b w:val="0"/>
          <w:i w:val="0"/>
          <w:color w:val="000000"/>
          <w:sz w:val="18"/>
          <w:u w:val="single"/>
        </w:rPr>
        <w:t>ind,ded,abd</w:t>
      </w:r>
      <w:r>
        <w:t xml:space="preserve"> </w:t>
      </w:r>
      <w:r>
        <w:rPr>
          <w:rFonts w:ascii="Arial" w:hAnsi="Arial"/>
          <w:b w:val="0"/>
          <w:i w:val="0"/>
          <w:color w:val="000000"/>
          <w:sz w:val="18"/>
          <w:u w:val="single"/>
        </w:rPr>
        <w:t xml:space="preserve"> role</w:t>
      </w:r>
      <w:r>
        <w:t xml:space="preserve"> </w:t>
      </w:r>
      <w:r>
        <w:rPr>
          <w:rFonts w:ascii="Arial" w:hAnsi="Arial"/>
          <w:b w:val="0"/>
          <w:i w:val="0"/>
          <w:color w:val="000000"/>
          <w:sz w:val="18"/>
          <w:u w:val="single"/>
        </w:rPr>
        <w:t>propose,solve</w:t>
      </w:r>
      <w:r>
        <w:t xml:space="preserve"> </w:t>
      </w:r>
      <w:r>
        <w:rPr>
          <w:rFonts w:ascii="Arial" w:hAnsi="Arial"/>
          <w:b w:val="0"/>
          <w:i w:val="0"/>
          <w:color w:val="000000"/>
          <w:sz w:val="18"/>
          <w:u w:val="single"/>
        </w:rPr>
        <w:t>(8)</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 {</w:t>
      </w:r>
      <w:r>
        <w:t xml:space="preserve"> </w:t>
      </w:r>
      <w:r>
        <w:rPr>
          <w:rFonts w:ascii="Arial" w:hAnsi="Arial"/>
          <w:b w:val="0"/>
          <w:i w:val="0"/>
          <w:color w:val="000000"/>
          <w:sz w:val="18"/>
          <w:u w:val="single"/>
        </w:rPr>
        <w:t>}</w:t>
      </w:r>
      <w:r>
        <w:rPr>
          <w:rFonts w:ascii="Arial" w:hAnsi="Arial"/>
          <w:b w:val="0"/>
          <w:i w:val="0"/>
          <w:color w:val="000000"/>
          <w:sz w:val="18"/>
          <w:u w:val="single"/>
        </w:rPr>
        <w:t>A</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6"/>
          <w:u w:val="single"/>
        </w:rPr>
        <w:t>task,role</w:t>
      </w:r>
      <w:r>
        <w:t xml:space="preserve"> </w:t>
      </w:r>
      <w:r>
        <w:rPr>
          <w:rFonts w:ascii="Arial" w:hAnsi="Arial"/>
          <w:b w:val="0"/>
          <w:i w:val="0"/>
          <w:color w:val="000000"/>
          <w:sz w:val="18"/>
          <w:u w:val="single"/>
        </w:rPr>
        <w:t>σ</w:t>
      </w:r>
      <w:r>
        <w:rPr>
          <w:rFonts w:ascii="Arial" w:hAnsi="Arial"/>
          <w:b w:val="0"/>
          <w:i w:val="0"/>
          <w:color w:val="000000"/>
          <w:sz w:val="16"/>
          <w:u w:val="single"/>
        </w:rPr>
        <w:t>task,role</w:t>
      </w:r>
    </w:p>
    <w:p>
      <w:pPr>
        <w:jc w:val="left"/>
      </w:pPr>
      <w:r>
        <w:rPr>
          <w:rFonts w:ascii="Arial" w:hAnsi="Arial"/>
          <w:b w:val="0"/>
          <w:i w:val="0"/>
          <w:color w:val="000000"/>
          <w:sz w:val="18"/>
          <w:u w:val="single"/>
        </w:rPr>
        <w:t xml:space="preserve"> within each task type and role</w:t>
      </w:r>
      <w:r>
        <w:rPr>
          <w:rFonts w:ascii="Arial" w:hAnsi="Arial"/>
          <w:b w:val="0"/>
          <w:i w:val="0"/>
          <w:color w:val="000000"/>
          <w:sz w:val="18"/>
          <w:u w:val="single"/>
        </w:rPr>
        <w:t>where the mean and standard deviation are computed</w:t>
      </w:r>
      <w:r>
        <w:t xml:space="preserve"> </w:t>
      </w:r>
      <w:r>
        <w:rPr>
          <w:rFonts w:ascii="Arial" w:hAnsi="Arial"/>
          <w:b w:val="0"/>
          <w:i w:val="0"/>
          <w:color w:val="000000"/>
          <w:sz w:val="18"/>
          <w:u w:val="single"/>
        </w:rPr>
        <w:t>, yielding six baselines.</w:t>
      </w:r>
    </w:p>
    <w:p>
      <w:pPr>
        <w:jc w:val="left"/>
      </w:pPr>
      <w:r>
        <w:rPr>
          <w:rFonts w:ascii="Arial" w:hAnsi="Arial"/>
          <w:b/>
          <w:i w:val="0"/>
          <w:color w:val="000000"/>
          <w:sz w:val="23"/>
          <w:u w:val="single"/>
        </w:rPr>
        <w:t>4. Experiments</w:t>
      </w:r>
    </w:p>
    <w:p>
      <w:pPr>
        <w:jc w:val="left"/>
      </w:pPr>
      <w:r>
        <w:rPr>
          <w:rFonts w:ascii="Arial" w:hAnsi="Arial"/>
          <w:b/>
          <w:i w:val="0"/>
          <w:color w:val="000000"/>
          <w:sz w:val="21"/>
          <w:u w:val="single"/>
        </w:rPr>
        <w:t>4.1. Experiment Setup</w:t>
      </w:r>
    </w:p>
    <w:p>
      <w:pPr>
        <w:jc w:val="center"/>
      </w:pPr>
      <w:r>
        <w:rPr>
          <w:rFonts w:ascii="Arial" w:hAnsi="Arial"/>
          <w:b/>
          <w:i w:val="0"/>
          <w:color w:val="000000"/>
          <w:sz w:val="21"/>
          <w:u w:val="single"/>
        </w:rPr>
        <w:t>Training Details.</w:t>
      </w:r>
      <w:r>
        <w:t xml:space="preserve"> </w:t>
      </w:r>
      <w:r>
        <w:rPr>
          <w:rFonts w:ascii="Arial" w:hAnsi="Arial"/>
          <w:b w:val="0"/>
          <w:i w:val="0"/>
          <w:color w:val="000000"/>
          <w:sz w:val="18"/>
          <w:u w:val="single"/>
        </w:rPr>
        <w:t>For all experiments, we initialize the buffers as described in Section</w:t>
      </w:r>
      <w:r>
        <w:rPr>
          <w:rFonts w:ascii="Arial" w:hAnsi="Arial"/>
          <w:b w:val="0"/>
          <w:i w:val="0"/>
          <w:color w:val="7D5AA6"/>
          <w:sz w:val="18"/>
          <w:u w:val="single"/>
        </w:rPr>
        <w:t xml:space="preserve"> 3.1</w:t>
      </w:r>
      <w:r>
        <w:rPr>
          <w:rFonts w:ascii="Arial" w:hAnsi="Arial"/>
          <w:b w:val="0"/>
          <w:i w:val="0"/>
          <w:color w:val="000000"/>
          <w:sz w:val="18"/>
          <w:u w:val="single"/>
        </w:rPr>
        <w:t>. AZR models are trained using a batch</w:t>
      </w:r>
    </w:p>
    <w:p>
      <w:pPr>
        <w:jc w:val="center"/>
      </w:pPr>
      <w:r>
        <w:rPr>
          <w:rFonts w:ascii="Arial" w:hAnsi="Arial"/>
          <w:b w:val="0"/>
          <w:i w:val="0"/>
          <w:color w:val="000000"/>
          <w:sz w:val="18"/>
          <w:u w:val="single"/>
        </w:rPr>
        <w:t xml:space="preserve"> 64</w:t>
      </w:r>
      <w:r>
        <w:t xml:space="preserve"> </w:t>
      </w:r>
      <w:r>
        <w:rPr>
          <w:rFonts w:ascii="Arial" w:hAnsi="Arial"/>
          <w:b w:val="0"/>
          <w:i w:val="0"/>
          <w:color w:val="000000"/>
          <w:sz w:val="18"/>
          <w:u w:val="single"/>
        </w:rPr>
        <w:t xml:space="preserve"> 6</w:t>
      </w:r>
      <w:r>
        <w:t xml:space="preserve"> </w:t>
      </w:r>
      <w:r>
        <w:rPr>
          <w:rFonts w:ascii="Arial" w:hAnsi="Arial"/>
          <w:b w:val="0"/>
          <w:i w:val="0"/>
          <w:color w:val="000000"/>
          <w:sz w:val="18"/>
          <w:u w:val="single"/>
        </w:rPr>
        <w:t>= 1</w:t>
      </w:r>
      <w:r>
        <w:t xml:space="preserve"> </w:t>
      </w:r>
      <w:r>
        <w:rPr>
          <w:rFonts w:ascii="Arial" w:hAnsi="Arial"/>
          <w:b w:val="0"/>
          <w:i w:val="0"/>
          <w:color w:val="000000"/>
          <w:sz w:val="18"/>
          <w:u w:val="single"/>
        </w:rPr>
        <w:t>6</w:t>
      </w:r>
      <w:r>
        <w:rPr>
          <w:rFonts w:ascii="Arial" w:hAnsi="Arial"/>
          <w:b w:val="0"/>
          <w:i w:val="0"/>
          <w:color w:val="000000"/>
          <w:sz w:val="18"/>
          <w:u w:val="single"/>
        </w:rPr>
        <w:t>size of</w:t>
      </w:r>
      <w:r>
        <w:t xml:space="preserve"> </w:t>
      </w:r>
      <w:r>
        <w:rPr>
          <w:rFonts w:ascii="Arial" w:hAnsi="Arial"/>
          <w:b w:val="0"/>
          <w:i w:val="0"/>
          <w:color w:val="000000"/>
          <w:sz w:val="18"/>
          <w:u w:val="single"/>
        </w:rPr>
        <w:t xml:space="preserve"> (2 roles</w:t>
      </w:r>
      <w:r>
        <w:t xml:space="preserve"> </w:t>
      </w:r>
      <w:r>
        <w:rPr>
          <w:rFonts w:ascii="Arial" w:hAnsi="Arial"/>
          <w:b w:val="0"/>
          <w:i w:val="0"/>
          <w:color w:val="000000"/>
          <w:sz w:val="18"/>
          <w:u w:val="single"/>
        </w:rPr>
        <w:t xml:space="preserve"> 3 task types). We use constant learning rate</w:t>
      </w:r>
      <w:r>
        <w:t xml:space="preserve"> </w:t>
      </w:r>
      <w:r>
        <w:rPr>
          <w:rFonts w:ascii="Arial" w:hAnsi="Arial"/>
          <w:b w:val="0"/>
          <w:i w:val="0"/>
          <w:color w:val="000000"/>
          <w:sz w:val="18"/>
          <w:u w:val="single"/>
        </w:rPr>
        <w:t xml:space="preserve"> and the AdamW optimizer (</w:t>
      </w:r>
      <w:r>
        <w:rPr>
          <w:rFonts w:ascii="Arial" w:hAnsi="Arial"/>
          <w:b w:val="0"/>
          <w:i w:val="0"/>
          <w:color w:val="9A4C92"/>
          <w:sz w:val="18"/>
          <w:u w:val="single"/>
        </w:rPr>
        <w:t>Loshchilov &amp; Hutter</w:t>
      </w:r>
      <w:r>
        <w:rPr>
          <w:rFonts w:ascii="Arial" w:hAnsi="Arial"/>
          <w:b w:val="0"/>
          <w:i w:val="0"/>
          <w:color w:val="000000"/>
          <w:sz w:val="18"/>
          <w:u w:val="single"/>
        </w:rPr>
        <w:t>,</w:t>
      </w:r>
      <w:r>
        <w:rPr>
          <w:rFonts w:ascii="Arial" w:hAnsi="Arial"/>
          <w:b w:val="0"/>
          <w:i w:val="0"/>
          <w:color w:val="9A4C92"/>
          <w:sz w:val="18"/>
          <w:u w:val="single"/>
        </w:rPr>
        <w:t xml:space="preserve"> 2019</w:t>
      </w:r>
      <w:r>
        <w:rPr>
          <w:rFonts w:ascii="Arial" w:hAnsi="Arial"/>
          <w:b w:val="0"/>
          <w:i w:val="0"/>
          <w:color w:val="000000"/>
          <w:sz w:val="18"/>
          <w:u w:val="single"/>
        </w:rPr>
        <w:t>).</w:t>
      </w: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e</w:t>
      </w:r>
    </w:p>
    <w:p>
      <w:pPr>
        <w:jc w:val="left"/>
      </w:pPr>
      <w:r>
        <w:rPr>
          <w:rFonts w:ascii="Arial" w:hAnsi="Arial"/>
          <w:b w:val="0"/>
          <w:i w:val="0"/>
          <w:color w:val="000000"/>
          <w:sz w:val="18"/>
          <w:u w:val="single"/>
        </w:rPr>
        <w:t>Complete list of hyperparameters is provided in Table</w:t>
      </w:r>
      <w:r>
        <w:rPr>
          <w:rFonts w:ascii="Arial" w:hAnsi="Arial"/>
          <w:b w:val="0"/>
          <w:i w:val="0"/>
          <w:color w:val="7D5AA6"/>
          <w:sz w:val="18"/>
          <w:u w:val="single"/>
        </w:rPr>
        <w:t xml:space="preserve"> 3</w:t>
      </w:r>
      <w:r>
        <w:rPr>
          <w:rFonts w:ascii="Arial" w:hAnsi="Arial"/>
          <w:b w:val="0"/>
          <w:i w:val="0"/>
          <w:color w:val="000000"/>
          <w:sz w:val="18"/>
          <w:u w:val="single"/>
        </w:rPr>
        <w:t>.</w:t>
      </w:r>
    </w:p>
    <w:p>
      <w:pPr>
        <w:jc w:val="center"/>
      </w:pPr>
      <w:r>
        <w:rPr>
          <w:rFonts w:ascii="Arial" w:hAnsi="Arial"/>
          <w:b w:val="0"/>
          <w:i w:val="0"/>
          <w:color w:val="000000"/>
          <w:sz w:val="18"/>
          <w:u w:val="single"/>
        </w:rPr>
        <w:t>For the main experiments,</w:t>
      </w:r>
      <w:r>
        <w:t xml:space="preserve"> </w:t>
      </w:r>
      <w:r>
        <w:rPr>
          <w:rFonts w:ascii="Arial" w:hAnsi="Arial"/>
          <w:b w:val="0"/>
          <w:i w:val="0"/>
          <w:color w:val="000000"/>
          <w:sz w:val="18"/>
          <w:u w:val="single"/>
        </w:rPr>
        <w:t>we train AZR models on</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resulting in</w:t>
      </w:r>
      <w:r>
        <w:rPr>
          <w:rFonts w:ascii="Arial" w:hAnsi="Arial"/>
          <w:b w:val="0"/>
          <w:i w:val="0"/>
          <w:color w:val="000000"/>
          <w:sz w:val="18"/>
          <w:u w:val="single"/>
        </w:rPr>
        <w:t xml:space="preserve"> Qwen2.5-7B</w:t>
      </w:r>
      <w:r>
        <w:t xml:space="preserve"> </w:t>
      </w:r>
      <w:r>
        <w:rPr>
          <w:rFonts w:ascii="Arial" w:hAnsi="Arial"/>
          <w:b w:val="0"/>
          <w:i w:val="0"/>
          <w:color w:val="000000"/>
          <w:sz w:val="18"/>
          <w:u w:val="single"/>
        </w:rPr>
        <w:t xml:space="preserve"> Qwen2.5-7B-Coder</w:t>
      </w:r>
      <w:r>
        <w:t xml:space="preserve"> </w:t>
      </w:r>
      <w:r>
        <w:rPr>
          <w:rFonts w:ascii="Arial" w:hAnsi="Arial"/>
          <w:b w:val="0"/>
          <w:i w:val="0"/>
          <w:color w:val="000000"/>
          <w:sz w:val="18"/>
          <w:u w:val="single"/>
        </w:rPr>
        <w:t xml:space="preserve"> Absolute</w:t>
      </w:r>
    </w:p>
    <w:p>
      <w:pPr>
        <w:jc w:val="left"/>
      </w:pPr>
      <w:r>
        <w:rPr>
          <w:rFonts w:ascii="Arial" w:hAnsi="Arial"/>
          <w:b w:val="0"/>
          <w:i w:val="0"/>
          <w:color w:val="000000"/>
          <w:sz w:val="18"/>
          <w:u w:val="single"/>
        </w:rPr>
        <w:t xml:space="preserve"> and</w:t>
      </w:r>
      <w:r>
        <w:t xml:space="preserve"> </w:t>
      </w:r>
      <w:r>
        <w:rPr>
          <w:rFonts w:ascii="Arial" w:hAnsi="Arial"/>
          <w:b w:val="0"/>
          <w:i w:val="0"/>
          <w:color w:val="000000"/>
          <w:sz w:val="18"/>
          <w:u w:val="single"/>
        </w:rPr>
        <w:t>, respectively.</w:t>
      </w:r>
      <w:r>
        <w:t xml:space="preserve"> </w:t>
      </w:r>
      <w:r>
        <w:rPr>
          <w:rFonts w:ascii="Arial" w:hAnsi="Arial"/>
          <w:b w:val="0"/>
          <w:i w:val="0"/>
          <w:color w:val="000000"/>
          <w:sz w:val="18"/>
          <w:u w:val="single"/>
        </w:rPr>
        <w:t>Additional experiments include training</w:t>
      </w:r>
      <w:r>
        <w:rPr>
          <w:rFonts w:ascii="Arial" w:hAnsi="Arial"/>
          <w:b w:val="0"/>
          <w:i w:val="0"/>
          <w:color w:val="000000"/>
          <w:sz w:val="18"/>
          <w:u w:val="single"/>
        </w:rPr>
        <w:t>Zero Reasoner-base-7B</w:t>
      </w:r>
      <w:r>
        <w:t xml:space="preserve"> </w:t>
      </w:r>
      <w:r>
        <w:rPr>
          <w:rFonts w:ascii="Arial" w:hAnsi="Arial"/>
          <w:b w:val="0"/>
          <w:i w:val="0"/>
          <w:color w:val="000000"/>
          <w:sz w:val="18"/>
          <w:u w:val="single"/>
        </w:rPr>
        <w:t xml:space="preserve"> Absolute Zero Reasoner-Coder-7B</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rPr>
          <w:rFonts w:ascii="Arial" w:hAnsi="Arial"/>
          <w:b w:val="0"/>
          <w:i w:val="0"/>
          <w:color w:val="9A4C92"/>
          <w:sz w:val="18"/>
          <w:u w:val="single"/>
        </w:rPr>
        <w:t>Yang et al.</w:t>
      </w:r>
      <w:r>
        <w:rPr>
          <w:rFonts w:ascii="Arial" w:hAnsi="Arial"/>
          <w:b w:val="0"/>
          <w:i w:val="0"/>
          <w:color w:val="000000"/>
          <w:sz w:val="18"/>
          <w:u w:val="single"/>
        </w:rPr>
        <w:t>,</w:t>
      </w:r>
      <w:r>
        <w:rPr>
          <w:rFonts w:ascii="Arial" w:hAnsi="Arial"/>
          <w:b w:val="0"/>
          <w:i w:val="0"/>
          <w:color w:val="9A4C92"/>
          <w:sz w:val="18"/>
          <w:u w:val="single"/>
        </w:rPr>
        <w:t xml:space="preserve"> 2024a</w:t>
      </w:r>
      <w:r>
        <w:rPr>
          <w:rFonts w:ascii="Arial" w:hAnsi="Arial"/>
          <w:b w:val="0"/>
          <w:i w:val="0"/>
          <w:color w:val="000000"/>
          <w:sz w:val="18"/>
          <w:u w:val="single"/>
        </w:rPr>
        <w:t>;</w:t>
      </w:r>
      <w:r>
        <w:rPr>
          <w:rFonts w:ascii="Arial" w:hAnsi="Arial"/>
          <w:b w:val="0"/>
          <w:i w:val="0"/>
          <w:color w:val="9A4C92"/>
          <w:sz w:val="18"/>
          <w:u w:val="single"/>
        </w:rPr>
        <w:t xml:space="preserve"> Hui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Dubey et al.</w:t>
      </w:r>
      <w:r>
        <w:rPr>
          <w:rFonts w:ascii="Arial" w:hAnsi="Arial"/>
          <w:b w:val="0"/>
          <w:i w:val="0"/>
          <w:color w:val="000000"/>
          <w:sz w:val="18"/>
          <w:u w:val="single"/>
        </w:rPr>
        <w:t>,</w:t>
      </w:r>
      <w:r>
        <w:rPr>
          <w:rFonts w:ascii="Arial" w:hAnsi="Arial"/>
          <w:b w:val="0"/>
          <w:i w:val="0"/>
          <w:color w:val="000000"/>
          <w:sz w:val="18"/>
          <w:u w:val="single"/>
        </w:rPr>
        <w:t>Qwen2.5-Coder-3B</w:t>
      </w:r>
      <w:r>
        <w:rPr>
          <w:rFonts w:ascii="Arial" w:hAnsi="Arial"/>
          <w:b w:val="0"/>
          <w:i w:val="0"/>
          <w:color w:val="000000"/>
          <w:sz w:val="18"/>
          <w:u w:val="single"/>
        </w:rPr>
        <w:t xml:space="preserve"> Qwen2.5-Coder-14B</w:t>
      </w:r>
      <w:r>
        <w:rPr>
          <w:rFonts w:ascii="Arial" w:hAnsi="Arial"/>
          <w:b w:val="0"/>
          <w:i w:val="0"/>
          <w:color w:val="000000"/>
          <w:sz w:val="18"/>
          <w:u w:val="single"/>
        </w:rPr>
        <w:t xml:space="preserve"> Qwen2.5-14B</w:t>
      </w:r>
      <w:r>
        <w:rPr>
          <w:rFonts w:ascii="Arial" w:hAnsi="Arial"/>
          <w:b w:val="0"/>
          <w:i w:val="0"/>
          <w:color w:val="000000"/>
          <w:sz w:val="18"/>
          <w:u w:val="single"/>
        </w:rPr>
        <w:t xml:space="preserve"> Llama-3.1-8B</w:t>
      </w:r>
    </w:p>
    <w:p>
      <w:pPr>
        <w:jc w:val="left"/>
      </w:pPr>
      <w:r>
        <w:rPr>
          <w:rFonts w:ascii="Arial" w:hAnsi="Arial"/>
          <w:b w:val="0"/>
          <w:i w:val="0"/>
          <w:color w:val="9A4C92"/>
          <w:sz w:val="18"/>
          <w:u w:val="single"/>
        </w:rPr>
        <w:t>2024</w:t>
      </w:r>
      <w:r>
        <w:rPr>
          <w:rFonts w:ascii="Arial" w:hAnsi="Arial"/>
          <w:b w:val="0"/>
          <w:i w:val="0"/>
          <w:color w:val="000000"/>
          <w:sz w:val="18"/>
          <w:u w:val="single"/>
        </w:rPr>
        <w:t>).</w:t>
      </w:r>
    </w:p>
    <w:p>
      <w:pPr>
        <w:jc w:val="left"/>
      </w:pPr>
      <w:r>
        <w:rPr>
          <w:rFonts w:ascii="Arial" w:hAnsi="Arial"/>
          <w:b/>
          <w:i w:val="0"/>
          <w:color w:val="000000"/>
          <w:sz w:val="22"/>
          <w:u w:val="single"/>
        </w:rPr>
        <w:t>Evaluation Protocol.</w:t>
      </w:r>
      <w:r>
        <w:t xml:space="preserve"> </w:t>
      </w:r>
      <w:r>
        <w:rPr>
          <w:rFonts w:ascii="Arial" w:hAnsi="Arial"/>
          <w:b w:val="0"/>
          <w:i w:val="0"/>
          <w:color w:val="000000"/>
          <w:sz w:val="18"/>
          <w:u w:val="single"/>
        </w:rPr>
        <w:t>To evaluate our models, we divide the datasets into in-distribution (ID) and out-of-distribution (OOD)</w:t>
      </w:r>
    </w:p>
    <w:p>
      <w:pPr>
        <w:jc w:val="left"/>
      </w:pPr>
      <w:r>
        <w:rPr>
          <w:rFonts w:ascii="Arial" w:hAnsi="Arial"/>
          <w:b w:val="0"/>
          <w:i w:val="0"/>
          <w:color w:val="000000"/>
          <w:sz w:val="18"/>
          <w:u w:val="single"/>
        </w:rPr>
        <w:t>categories. For OOD benchmarks, which we emphasize more, we further categorize them into coding and mathematical reasoning</w:t>
      </w:r>
    </w:p>
    <w:p>
      <w:pPr>
        <w:jc w:val="center"/>
      </w:pPr>
      <w:r>
        <w:rPr>
          <w:rFonts w:ascii="Arial" w:hAnsi="Arial"/>
          <w:b w:val="0"/>
          <w:i w:val="0"/>
          <w:color w:val="000000"/>
          <w:sz w:val="18"/>
          <w:u w:val="single"/>
        </w:rPr>
        <w:t>benchmarks. For coding tasks, we evaluate using Evalplus (</w:t>
      </w:r>
      <w:r>
        <w:rPr>
          <w:rFonts w:ascii="Arial" w:hAnsi="Arial"/>
          <w:b w:val="0"/>
          <w:i w:val="0"/>
          <w:color w:val="9A4C92"/>
          <w:sz w:val="18"/>
          <w:u w:val="single"/>
        </w:rPr>
        <w:t>Liu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on the HumanEval+ and MBPP+ benchmarks, as</w:t>
      </w:r>
    </w:p>
    <w:p>
      <w:pPr>
        <w:jc w:val="center"/>
      </w:pPr>
      <w:r>
        <w:rPr>
          <w:rFonts w:ascii="Arial" w:hAnsi="Arial"/>
          <w:b w:val="0"/>
          <w:i w:val="0"/>
          <w:color w:val="000000"/>
          <w:sz w:val="18"/>
          <w:u w:val="single"/>
        </w:rPr>
        <w:t>well as LiveCodeBench Generation (v1-5, May 23-Feb 25) (</w:t>
      </w:r>
      <w:r>
        <w:rPr>
          <w:rFonts w:ascii="Arial" w:hAnsi="Arial"/>
          <w:b w:val="0"/>
          <w:i w:val="0"/>
          <w:color w:val="9A4C92"/>
          <w:sz w:val="18"/>
          <w:u w:val="single"/>
        </w:rPr>
        <w:t>Jain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For mathematical reasoning, we utilize six standard</w:t>
      </w:r>
    </w:p>
    <w:p>
      <w:pPr>
        <w:jc w:val="left"/>
      </w:pPr>
      <w:r>
        <w:rPr>
          <w:rFonts w:ascii="Arial" w:hAnsi="Arial"/>
          <w:b w:val="0"/>
          <w:i w:val="0"/>
          <w:color w:val="000000"/>
          <w:sz w:val="18"/>
          <w:u w:val="single"/>
        </w:rPr>
        <w:t>benchmarks commonly used in recent zero-shot trained reasoners: AIME’24, AIME’25, OlympiadBench (</w:t>
      </w:r>
      <w:r>
        <w:rPr>
          <w:rFonts w:ascii="Arial" w:hAnsi="Arial"/>
          <w:b w:val="0"/>
          <w:i w:val="0"/>
          <w:color w:val="9A4C92"/>
          <w:sz w:val="18"/>
          <w:u w:val="single"/>
        </w:rPr>
        <w:t>He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Minerva,</w:t>
      </w:r>
    </w:p>
    <w:p>
      <w:pPr>
        <w:jc w:val="left"/>
      </w:pPr>
      <w:r>
        <w:rPr>
          <w:rFonts w:ascii="Arial" w:hAnsi="Arial"/>
          <w:b w:val="0"/>
          <w:i w:val="0"/>
          <w:color w:val="000000"/>
          <w:sz w:val="17"/>
          <w:u w:val="single"/>
        </w:rPr>
        <w:t>Math500 (</w:t>
      </w:r>
      <w:r>
        <w:rPr>
          <w:rFonts w:ascii="Arial" w:hAnsi="Arial"/>
          <w:b w:val="0"/>
          <w:i w:val="0"/>
          <w:color w:val="9A4C92"/>
          <w:sz w:val="17"/>
          <w:u w:val="single"/>
        </w:rPr>
        <w:t>Hendrycks et al.</w:t>
      </w:r>
      <w:r>
        <w:rPr>
          <w:rFonts w:ascii="Arial" w:hAnsi="Arial"/>
          <w:b w:val="0"/>
          <w:i w:val="0"/>
          <w:color w:val="000000"/>
          <w:sz w:val="17"/>
          <w:u w:val="single"/>
        </w:rPr>
        <w:t>,</w:t>
      </w:r>
      <w:r>
        <w:rPr>
          <w:rFonts w:ascii="Arial" w:hAnsi="Arial"/>
          <w:b w:val="0"/>
          <w:i w:val="0"/>
          <w:color w:val="9A4C92"/>
          <w:sz w:val="17"/>
          <w:u w:val="single"/>
        </w:rPr>
        <w:t xml:space="preserve"> 2021</w:t>
      </w:r>
      <w:r>
        <w:rPr>
          <w:rFonts w:ascii="Arial" w:hAnsi="Arial"/>
          <w:b w:val="0"/>
          <w:i w:val="0"/>
          <w:color w:val="000000"/>
          <w:sz w:val="17"/>
          <w:u w:val="single"/>
        </w:rPr>
        <w:t>), and AMC’23. For ID benchmarks, we use CruxEval-I(nput), CruxEval-O(utput), and LiveCodeBench-</w:t>
      </w:r>
    </w:p>
    <w:p>
      <w:pPr>
        <w:jc w:val="left"/>
      </w:pPr>
      <w:r>
        <w:rPr>
          <w:rFonts w:ascii="Arial" w:hAnsi="Arial"/>
          <w:b w:val="0"/>
          <w:i w:val="0"/>
          <w:color w:val="000000"/>
          <w:sz w:val="18"/>
          <w:u w:val="single"/>
        </w:rPr>
        <w:t>Execution (</w:t>
      </w:r>
      <w:r>
        <w:rPr>
          <w:rFonts w:ascii="Arial" w:hAnsi="Arial"/>
          <w:b w:val="0"/>
          <w:i w:val="0"/>
          <w:color w:val="9A4C92"/>
          <w:sz w:val="18"/>
          <w:u w:val="single"/>
        </w:rPr>
        <w:t>Gu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Jain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which assess reasoning capabilities regarding the input and output of programs (</w:t>
      </w:r>
      <w:r>
        <w:rPr>
          <w:rFonts w:ascii="Arial" w:hAnsi="Arial"/>
          <w:b w:val="0"/>
          <w:i w:val="0"/>
          <w:color w:val="9A4C92"/>
          <w:sz w:val="18"/>
          <w:u w:val="single"/>
        </w:rPr>
        <w:t>Li et al.</w:t>
      </w:r>
      <w:r>
        <w:rPr>
          <w:rFonts w:ascii="Arial" w:hAnsi="Arial"/>
          <w:b w:val="0"/>
          <w:i w:val="0"/>
          <w:color w:val="000000"/>
          <w:sz w:val="18"/>
          <w:u w:val="single"/>
        </w:rPr>
        <w:t>,</w:t>
      </w:r>
    </w:p>
    <w:p>
      <w:pPr>
        <w:jc w:val="left"/>
      </w:pPr>
      <w:r>
        <w:rPr>
          <w:rFonts w:ascii="Arial" w:hAnsi="Arial"/>
          <w:b w:val="0"/>
          <w:i w:val="0"/>
          <w:color w:val="000000"/>
          <w:sz w:val="18"/>
          <w:u w:val="single"/>
        </w:rPr>
        <w:t xml:space="preserve"> Greedy decoding</w:t>
      </w:r>
      <w:r>
        <w:rPr>
          <w:rFonts w:ascii="Arial" w:hAnsi="Arial"/>
          <w:b w:val="0"/>
          <w:i w:val="0"/>
          <w:color w:val="9A4C92"/>
          <w:sz w:val="18"/>
          <w:u w:val="single"/>
        </w:rPr>
        <w:t>2025</w:t>
      </w:r>
      <w:r>
        <w:rPr>
          <w:rFonts w:ascii="Arial" w:hAnsi="Arial"/>
          <w:b w:val="0"/>
          <w:i w:val="0"/>
          <w:color w:val="000000"/>
          <w:sz w:val="18"/>
          <w:u w:val="single"/>
        </w:rPr>
        <w:t>).</w:t>
      </w:r>
      <w:r>
        <w:t xml:space="preserve"> </w:t>
      </w:r>
      <w:r>
        <w:rPr>
          <w:rFonts w:ascii="Arial" w:hAnsi="Arial"/>
          <w:b w:val="0"/>
          <w:i w:val="0"/>
          <w:color w:val="000000"/>
          <w:sz w:val="18"/>
          <w:u w:val="single"/>
        </w:rPr>
        <w:t xml:space="preserve"> is used for all baseline methods and AZR results to ensure reproducibility.</w:t>
      </w:r>
    </w:p>
    <w:p>
      <w:pPr>
        <w:jc w:val="center"/>
      </w:pPr>
      <w:r>
        <w:rPr>
          <w:rFonts w:ascii="Arial" w:hAnsi="Arial"/>
          <w:b w:val="0"/>
          <w:i w:val="0"/>
          <w:color w:val="000000"/>
          <w:sz w:val="19"/>
          <w:u w:val="single"/>
        </w:rPr>
        <w:t>8</w:t>
      </w:r>
    </w:p>
    <w:p/>
    <w:p>
      <w:r>
        <w:br w:type="page"/>
      </w:r>
    </w:p>
    <w:p>
      <w:pPr>
        <w:jc w:val="center"/>
      </w:pPr>
      <w:r>
        <w:rPr>
          <w:b/>
        </w:rPr>
        <w:t>Page 9</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v1-5</w:t>
      </w:r>
      <w:r>
        <w:rPr>
          <w:rFonts w:ascii="Arial" w:hAnsi="Arial"/>
          <w:b/>
          <w:i w:val="0"/>
          <w:color w:val="000000"/>
          <w:sz w:val="16"/>
          <w:u w:val="single"/>
        </w:rPr>
        <w:t>Model</w:t>
      </w:r>
      <w:r>
        <w:t xml:space="preserve"> </w:t>
      </w:r>
      <w:r>
        <w:rPr>
          <w:rFonts w:ascii="Arial" w:hAnsi="Arial"/>
          <w:b/>
          <w:i w:val="0"/>
          <w:color w:val="000000"/>
          <w:sz w:val="16"/>
          <w:u w:val="single"/>
        </w:rPr>
        <w:t>Base</w:t>
      </w:r>
      <w:r>
        <w:t xml:space="preserve"> </w:t>
      </w:r>
      <w:r>
        <w:rPr>
          <w:rFonts w:ascii="Arial" w:hAnsi="Arial"/>
          <w:b/>
          <w:i w:val="0"/>
          <w:color w:val="000000"/>
          <w:sz w:val="16"/>
          <w:u w:val="single"/>
        </w:rPr>
        <w:t>#data</w:t>
      </w:r>
      <w:r>
        <w:t xml:space="preserve"> </w:t>
      </w:r>
      <w:r>
        <w:rPr>
          <w:rFonts w:ascii="Arial" w:hAnsi="Arial"/>
          <w:b/>
          <w:i w:val="0"/>
          <w:color w:val="000000"/>
          <w:sz w:val="16"/>
          <w:u w:val="single"/>
        </w:rPr>
        <w:t>CAvg</w:t>
      </w:r>
      <w:r>
        <w:t xml:space="preserve"> </w:t>
      </w:r>
      <w:r>
        <w:rPr>
          <w:rFonts w:ascii="Arial" w:hAnsi="Arial"/>
          <w:b/>
          <w:i w:val="0"/>
          <w:color w:val="000000"/>
          <w:sz w:val="16"/>
          <w:u w:val="single"/>
        </w:rPr>
        <w:t>MAvg</w:t>
      </w:r>
      <w:r>
        <w:t xml:space="preserve"> </w:t>
      </w:r>
      <w:r>
        <w:rPr>
          <w:rFonts w:ascii="Arial" w:hAnsi="Arial"/>
          <w:b/>
          <w:i w:val="0"/>
          <w:color w:val="000000"/>
          <w:sz w:val="16"/>
          <w:u w:val="single"/>
        </w:rPr>
        <w:t>AVG</w:t>
      </w:r>
      <w:r>
        <w:rPr>
          <w:rFonts w:ascii="Arial" w:hAnsi="Arial"/>
          <w:b w:val="0"/>
          <w:i w:val="0"/>
          <w:color w:val="000000"/>
          <w:sz w:val="16"/>
          <w:u w:val="single"/>
        </w:rPr>
        <w:t>HEval</w:t>
      </w:r>
      <w:r>
        <w:t xml:space="preserve"> </w:t>
      </w:r>
      <w:r>
        <w:rPr>
          <w:rFonts w:ascii="Arial" w:hAnsi="Arial"/>
          <w:b w:val="0"/>
          <w:i w:val="0"/>
          <w:color w:val="000000"/>
          <w:sz w:val="16"/>
          <w:u w:val="single"/>
        </w:rPr>
        <w:t>MBPP</w:t>
      </w:r>
      <w:r>
        <w:t xml:space="preserve"> </w:t>
      </w:r>
      <w:r>
        <w:rPr>
          <w:rFonts w:ascii="Arial" w:hAnsi="Arial"/>
          <w:b w:val="0"/>
          <w:i w:val="0"/>
          <w:color w:val="000000"/>
          <w:sz w:val="16"/>
          <w:u w:val="single"/>
        </w:rPr>
        <w:t>LCB</w:t>
      </w:r>
      <w:r>
        <w:t xml:space="preserve"> </w:t>
      </w:r>
      <w:r>
        <w:rPr>
          <w:rFonts w:ascii="Arial" w:hAnsi="Arial"/>
          <w:b w:val="0"/>
          <w:i w:val="0"/>
          <w:color w:val="000000"/>
          <w:sz w:val="16"/>
          <w:u w:val="single"/>
        </w:rPr>
        <w:t>AME24</w:t>
      </w:r>
      <w:r>
        <w:t xml:space="preserve"> </w:t>
      </w:r>
      <w:r>
        <w:rPr>
          <w:rFonts w:ascii="Arial" w:hAnsi="Arial"/>
          <w:b w:val="0"/>
          <w:i w:val="0"/>
          <w:color w:val="000000"/>
          <w:sz w:val="16"/>
          <w:u w:val="single"/>
        </w:rPr>
        <w:t>AME25</w:t>
      </w:r>
      <w:r>
        <w:t xml:space="preserve"> </w:t>
      </w:r>
      <w:r>
        <w:rPr>
          <w:rFonts w:ascii="Arial" w:hAnsi="Arial"/>
          <w:b w:val="0"/>
          <w:i w:val="0"/>
          <w:color w:val="000000"/>
          <w:sz w:val="16"/>
          <w:u w:val="single"/>
        </w:rPr>
        <w:t>AMC</w:t>
      </w:r>
      <w:r>
        <w:t xml:space="preserve"> </w:t>
      </w:r>
      <w:r>
        <w:rPr>
          <w:rFonts w:ascii="Arial" w:hAnsi="Arial"/>
          <w:b w:val="0"/>
          <w:i w:val="0"/>
          <w:color w:val="000000"/>
          <w:sz w:val="16"/>
          <w:u w:val="single"/>
        </w:rPr>
        <w:t>M500</w:t>
      </w:r>
      <w:r>
        <w:t xml:space="preserve"> </w:t>
      </w:r>
      <w:r>
        <w:rPr>
          <w:rFonts w:ascii="Arial" w:hAnsi="Arial"/>
          <w:b w:val="0"/>
          <w:i w:val="0"/>
          <w:color w:val="000000"/>
          <w:sz w:val="16"/>
          <w:u w:val="single"/>
        </w:rPr>
        <w:t>Minva</w:t>
      </w:r>
      <w:r>
        <w:t xml:space="preserve"> </w:t>
      </w:r>
      <w:r>
        <w:rPr>
          <w:rFonts w:ascii="Arial" w:hAnsi="Arial"/>
          <w:b w:val="0"/>
          <w:i w:val="0"/>
          <w:color w:val="000000"/>
          <w:sz w:val="16"/>
          <w:u w:val="single"/>
        </w:rPr>
        <w:t>Olypiad</w:t>
      </w:r>
    </w:p>
    <w:p>
      <w:pPr>
        <w:jc w:val="center"/>
      </w:pPr>
      <w:r>
        <w:rPr>
          <w:rFonts w:ascii="Arial" w:hAnsi="Arial"/>
          <w:b/>
          <w:i w:val="0"/>
          <w:color w:val="000000"/>
          <w:sz w:val="16"/>
          <w:u w:val="single"/>
        </w:rPr>
        <w:t>Base Models</w:t>
      </w:r>
    </w:p>
    <w:p>
      <w:pPr>
        <w:jc w:val="center"/>
      </w:pPr>
      <w:r>
        <w:rPr>
          <w:rFonts w:ascii="Arial" w:hAnsi="Arial"/>
          <w:b w:val="0"/>
          <w:i w:val="0"/>
          <w:color w:val="000000"/>
          <w:sz w:val="16"/>
          <w:u w:val="single"/>
        </w:rPr>
        <w:t>[</w:t>
      </w:r>
      <w:r>
        <w:rPr>
          <w:rFonts w:ascii="Arial" w:hAnsi="Arial"/>
          <w:b w:val="0"/>
          <w:i w:val="0"/>
          <w:color w:val="9A4C92"/>
          <w:sz w:val="16"/>
          <w:u w:val="single"/>
        </w:rPr>
        <w:t>73</w:t>
      </w:r>
      <w:r>
        <w:rPr>
          <w:rFonts w:ascii="Arial" w:hAnsi="Arial"/>
          <w:b w:val="0"/>
          <w:i w:val="0"/>
          <w:color w:val="000000"/>
          <w:sz w:val="16"/>
          <w:u w:val="single"/>
        </w:rPr>
        <w:t>]</w:t>
      </w:r>
      <w:r>
        <w:rPr>
          <w:rFonts w:ascii="Arial" w:hAnsi="Arial"/>
          <w:b w:val="0"/>
          <w:i w:val="0"/>
          <w:color w:val="000000"/>
          <w:sz w:val="16"/>
          <w:u w:val="single"/>
        </w:rPr>
        <w:t>Qwen2.5-7B</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73.2</w:t>
      </w:r>
      <w:r>
        <w:t xml:space="preserve"> </w:t>
      </w:r>
      <w:r>
        <w:rPr>
          <w:rFonts w:ascii="Arial" w:hAnsi="Arial"/>
          <w:b w:val="0"/>
          <w:i w:val="0"/>
          <w:color w:val="000000"/>
          <w:sz w:val="16"/>
          <w:u w:val="single"/>
        </w:rPr>
        <w:t>65.3</w:t>
      </w:r>
      <w:r>
        <w:t xml:space="preserve"> </w:t>
      </w:r>
      <w:r>
        <w:rPr>
          <w:rFonts w:ascii="Arial" w:hAnsi="Arial"/>
          <w:b w:val="0"/>
          <w:i w:val="0"/>
          <w:color w:val="000000"/>
          <w:sz w:val="16"/>
          <w:u w:val="single"/>
        </w:rPr>
        <w:t>17.5</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3.3</w:t>
      </w:r>
      <w:r>
        <w:t xml:space="preserve"> </w:t>
      </w:r>
      <w:r>
        <w:rPr>
          <w:rFonts w:ascii="Arial" w:hAnsi="Arial"/>
          <w:b w:val="0"/>
          <w:i w:val="0"/>
          <w:color w:val="000000"/>
          <w:sz w:val="16"/>
          <w:u w:val="single"/>
        </w:rPr>
        <w:t>37.5</w:t>
      </w:r>
      <w:r>
        <w:t xml:space="preserve"> </w:t>
      </w:r>
      <w:r>
        <w:rPr>
          <w:rFonts w:ascii="Arial" w:hAnsi="Arial"/>
          <w:b w:val="0"/>
          <w:i w:val="0"/>
          <w:color w:val="000000"/>
          <w:sz w:val="16"/>
          <w:u w:val="single"/>
        </w:rPr>
        <w:t>64.8</w:t>
      </w:r>
      <w:r>
        <w:t xml:space="preserve"> </w:t>
      </w:r>
      <w:r>
        <w:rPr>
          <w:rFonts w:ascii="Arial" w:hAnsi="Arial"/>
          <w:b w:val="0"/>
          <w:i w:val="0"/>
          <w:color w:val="000000"/>
          <w:sz w:val="16"/>
          <w:u w:val="single"/>
        </w:rPr>
        <w:t>25.0</w:t>
      </w:r>
      <w:r>
        <w:t xml:space="preserve"> </w:t>
      </w:r>
      <w:r>
        <w:rPr>
          <w:rFonts w:ascii="Arial" w:hAnsi="Arial"/>
          <w:b w:val="0"/>
          <w:i w:val="0"/>
          <w:color w:val="000000"/>
          <w:sz w:val="16"/>
          <w:u w:val="single"/>
        </w:rPr>
        <w:t>27.7</w:t>
      </w:r>
      <w:r>
        <w:t xml:space="preserve"> </w:t>
      </w:r>
      <w:r>
        <w:rPr>
          <w:rFonts w:ascii="Arial" w:hAnsi="Arial"/>
          <w:b w:val="0"/>
          <w:i w:val="0"/>
          <w:color w:val="000000"/>
          <w:sz w:val="16"/>
          <w:u w:val="single"/>
        </w:rPr>
        <w:t>52.0</w:t>
      </w:r>
      <w:r>
        <w:t xml:space="preserve"> </w:t>
      </w:r>
      <w:r>
        <w:rPr>
          <w:rFonts w:ascii="Arial" w:hAnsi="Arial"/>
          <w:b w:val="0"/>
          <w:i w:val="0"/>
          <w:color w:val="000000"/>
          <w:sz w:val="16"/>
          <w:u w:val="single"/>
        </w:rPr>
        <w:t>27.5</w:t>
      </w:r>
      <w:r>
        <w:t xml:space="preserve"> </w:t>
      </w:r>
      <w:r>
        <w:rPr>
          <w:rFonts w:ascii="Arial" w:hAnsi="Arial"/>
          <w:b w:val="0"/>
          <w:i w:val="0"/>
          <w:color w:val="000000"/>
          <w:sz w:val="16"/>
          <w:u w:val="single"/>
        </w:rPr>
        <w:t>39.8</w:t>
      </w:r>
    </w:p>
    <w:p>
      <w:pPr>
        <w:jc w:val="center"/>
      </w:pPr>
      <w:r>
        <w:rPr>
          <w:rFonts w:ascii="Arial" w:hAnsi="Arial"/>
          <w:b w:val="0"/>
          <w:i w:val="0"/>
          <w:color w:val="000000"/>
          <w:sz w:val="16"/>
          <w:u w:val="single"/>
        </w:rPr>
        <w:t>[</w:t>
      </w:r>
      <w:r>
        <w:rPr>
          <w:rFonts w:ascii="Arial" w:hAnsi="Arial"/>
          <w:b w:val="0"/>
          <w:i w:val="0"/>
          <w:color w:val="9A4C92"/>
          <w:sz w:val="16"/>
          <w:u w:val="single"/>
        </w:rPr>
        <w:t>73</w:t>
      </w:r>
      <w:r>
        <w:rPr>
          <w:rFonts w:ascii="Arial" w:hAnsi="Arial"/>
          <w:b w:val="0"/>
          <w:i w:val="0"/>
          <w:color w:val="000000"/>
          <w:sz w:val="16"/>
          <w:u w:val="single"/>
        </w:rPr>
        <w:t>]</w:t>
      </w:r>
      <w:r>
        <w:rPr>
          <w:rFonts w:ascii="Arial" w:hAnsi="Arial"/>
          <w:b w:val="0"/>
          <w:i w:val="0"/>
          <w:color w:val="000000"/>
          <w:sz w:val="16"/>
          <w:u w:val="single"/>
        </w:rPr>
        <w:t>Qwen2.5-7B-Ins</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75.0</w:t>
      </w:r>
      <w:r>
        <w:t xml:space="preserve"> </w:t>
      </w:r>
      <w:r>
        <w:rPr>
          <w:rFonts w:ascii="Arial" w:hAnsi="Arial"/>
          <w:b w:val="0"/>
          <w:i w:val="0"/>
          <w:color w:val="000000"/>
          <w:sz w:val="16"/>
          <w:u w:val="single"/>
        </w:rPr>
        <w:t>68.5</w:t>
      </w:r>
      <w:r>
        <w:t xml:space="preserve"> </w:t>
      </w:r>
      <w:r>
        <w:rPr>
          <w:rFonts w:ascii="Arial" w:hAnsi="Arial"/>
          <w:b w:val="0"/>
          <w:i w:val="0"/>
          <w:color w:val="000000"/>
          <w:sz w:val="16"/>
          <w:u w:val="single"/>
        </w:rPr>
        <w:t>25.5</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52.5</w:t>
      </w:r>
      <w:r>
        <w:t xml:space="preserve"> </w:t>
      </w:r>
      <w:r>
        <w:rPr>
          <w:rFonts w:ascii="Arial" w:hAnsi="Arial"/>
          <w:b w:val="0"/>
          <w:i w:val="0"/>
          <w:color w:val="000000"/>
          <w:sz w:val="16"/>
          <w:u w:val="single"/>
        </w:rPr>
        <w:t>76.4</w:t>
      </w:r>
      <w:r>
        <w:t xml:space="preserve"> </w:t>
      </w:r>
      <w:r>
        <w:rPr>
          <w:rFonts w:ascii="Arial" w:hAnsi="Arial"/>
          <w:b w:val="0"/>
          <w:i w:val="0"/>
          <w:color w:val="000000"/>
          <w:sz w:val="16"/>
          <w:u w:val="single"/>
        </w:rPr>
        <w:t>35.7</w:t>
      </w:r>
      <w:r>
        <w:t xml:space="preserve"> </w:t>
      </w:r>
      <w:r>
        <w:rPr>
          <w:rFonts w:ascii="Arial" w:hAnsi="Arial"/>
          <w:b w:val="0"/>
          <w:i w:val="0"/>
          <w:color w:val="000000"/>
          <w:sz w:val="16"/>
          <w:u w:val="single"/>
        </w:rPr>
        <w:t>37.6</w:t>
      </w:r>
      <w:r>
        <w:t xml:space="preserve"> </w:t>
      </w:r>
      <w:r>
        <w:rPr>
          <w:rFonts w:ascii="Arial" w:hAnsi="Arial"/>
          <w:b w:val="0"/>
          <w:i w:val="0"/>
          <w:color w:val="000000"/>
          <w:sz w:val="16"/>
          <w:u w:val="single"/>
        </w:rPr>
        <w:t>56.3</w:t>
      </w:r>
      <w:r>
        <w:t xml:space="preserve"> </w:t>
      </w:r>
      <w:r>
        <w:rPr>
          <w:rFonts w:ascii="Arial" w:hAnsi="Arial"/>
          <w:b w:val="0"/>
          <w:i w:val="0"/>
          <w:color w:val="000000"/>
          <w:sz w:val="16"/>
          <w:u w:val="single"/>
        </w:rPr>
        <w:t>37.0</w:t>
      </w:r>
      <w:r>
        <w:t xml:space="preserve"> </w:t>
      </w:r>
      <w:r>
        <w:rPr>
          <w:rFonts w:ascii="Arial" w:hAnsi="Arial"/>
          <w:b w:val="0"/>
          <w:i w:val="0"/>
          <w:color w:val="000000"/>
          <w:sz w:val="16"/>
          <w:u w:val="single"/>
        </w:rPr>
        <w:t>46.7</w:t>
      </w:r>
    </w:p>
    <w:p>
      <w:pPr>
        <w:jc w:val="center"/>
      </w:pPr>
      <w:r>
        <w:rPr>
          <w:rFonts w:ascii="Arial" w:hAnsi="Arial"/>
          <w:b w:val="0"/>
          <w:i w:val="0"/>
          <w:color w:val="000000"/>
          <w:sz w:val="16"/>
          <w:u w:val="single"/>
        </w:rPr>
        <w:t>[</w:t>
      </w:r>
      <w:r>
        <w:rPr>
          <w:rFonts w:ascii="Arial" w:hAnsi="Arial"/>
          <w:b w:val="0"/>
          <w:i w:val="0"/>
          <w:color w:val="9A4C92"/>
          <w:sz w:val="16"/>
          <w:u w:val="single"/>
        </w:rPr>
        <w:t>26</w:t>
      </w:r>
      <w:r>
        <w:rPr>
          <w:rFonts w:ascii="Arial" w:hAnsi="Arial"/>
          <w:b w:val="0"/>
          <w:i w:val="0"/>
          <w:color w:val="000000"/>
          <w:sz w:val="16"/>
          <w:u w:val="single"/>
        </w:rPr>
        <w:t>]</w:t>
      </w:r>
      <w:r>
        <w:rPr>
          <w:rFonts w:ascii="Arial" w:hAnsi="Arial"/>
          <w:b w:val="0"/>
          <w:i w:val="0"/>
          <w:color w:val="000000"/>
          <w:sz w:val="16"/>
          <w:u w:val="single"/>
        </w:rPr>
        <w:t>Qwen2.5-7B-Coder</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80.5</w:t>
      </w:r>
      <w:r>
        <w:t xml:space="preserve"> </w:t>
      </w:r>
      <w:r>
        <w:rPr>
          <w:rFonts w:ascii="Arial" w:hAnsi="Arial"/>
          <w:b w:val="0"/>
          <w:i w:val="0"/>
          <w:color w:val="000000"/>
          <w:sz w:val="16"/>
          <w:u w:val="single"/>
        </w:rPr>
        <w:t>69.3</w:t>
      </w:r>
      <w:r>
        <w:t xml:space="preserve"> </w:t>
      </w:r>
      <w:r>
        <w:rPr>
          <w:rFonts w:ascii="Arial" w:hAnsi="Arial"/>
          <w:b w:val="0"/>
          <w:i w:val="0"/>
          <w:color w:val="000000"/>
          <w:sz w:val="16"/>
          <w:u w:val="single"/>
        </w:rPr>
        <w:t>19.9</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3.3</w:t>
      </w:r>
      <w:r>
        <w:t xml:space="preserve"> </w:t>
      </w:r>
      <w:r>
        <w:rPr>
          <w:rFonts w:ascii="Arial" w:hAnsi="Arial"/>
          <w:b w:val="0"/>
          <w:i w:val="0"/>
          <w:color w:val="000000"/>
          <w:sz w:val="16"/>
          <w:u w:val="single"/>
        </w:rPr>
        <w:t>40.0</w:t>
      </w:r>
      <w:r>
        <w:t xml:space="preserve"> </w:t>
      </w:r>
      <w:r>
        <w:rPr>
          <w:rFonts w:ascii="Arial" w:hAnsi="Arial"/>
          <w:b w:val="0"/>
          <w:i w:val="0"/>
          <w:color w:val="000000"/>
          <w:sz w:val="16"/>
          <w:u w:val="single"/>
        </w:rPr>
        <w:t>54.0</w:t>
      </w:r>
      <w:r>
        <w:t xml:space="preserve"> </w:t>
      </w:r>
      <w:r>
        <w:rPr>
          <w:rFonts w:ascii="Arial" w:hAnsi="Arial"/>
          <w:b w:val="0"/>
          <w:i w:val="0"/>
          <w:color w:val="000000"/>
          <w:sz w:val="16"/>
          <w:u w:val="single"/>
        </w:rPr>
        <w:t>17.3</w:t>
      </w:r>
      <w:r>
        <w:t xml:space="preserve"> </w:t>
      </w:r>
      <w:r>
        <w:rPr>
          <w:rFonts w:ascii="Arial" w:hAnsi="Arial"/>
          <w:b w:val="0"/>
          <w:i w:val="0"/>
          <w:color w:val="000000"/>
          <w:sz w:val="16"/>
          <w:u w:val="single"/>
        </w:rPr>
        <w:t>21.9</w:t>
      </w:r>
      <w:r>
        <w:t xml:space="preserve"> </w:t>
      </w:r>
      <w:r>
        <w:rPr>
          <w:rFonts w:ascii="Arial" w:hAnsi="Arial"/>
          <w:b w:val="0"/>
          <w:i w:val="0"/>
          <w:color w:val="000000"/>
          <w:sz w:val="16"/>
          <w:u w:val="single"/>
        </w:rPr>
        <w:t>56.6</w:t>
      </w:r>
      <w:r>
        <w:t xml:space="preserve"> </w:t>
      </w:r>
      <w:r>
        <w:rPr>
          <w:rFonts w:ascii="Arial" w:hAnsi="Arial"/>
          <w:b w:val="0"/>
          <w:i w:val="0"/>
          <w:color w:val="000000"/>
          <w:sz w:val="16"/>
          <w:u w:val="single"/>
        </w:rPr>
        <w:t>23.9</w:t>
      </w:r>
      <w:r>
        <w:t xml:space="preserve"> </w:t>
      </w:r>
      <w:r>
        <w:rPr>
          <w:rFonts w:ascii="Arial" w:hAnsi="Arial"/>
          <w:b w:val="0"/>
          <w:i w:val="0"/>
          <w:color w:val="000000"/>
          <w:sz w:val="16"/>
          <w:u w:val="single"/>
        </w:rPr>
        <w:t>40.2</w:t>
      </w:r>
    </w:p>
    <w:p>
      <w:pPr>
        <w:jc w:val="center"/>
      </w:pPr>
      <w:r>
        <w:rPr>
          <w:rFonts w:ascii="Arial" w:hAnsi="Arial"/>
          <w:b w:val="0"/>
          <w:i w:val="0"/>
          <w:color w:val="000000"/>
          <w:sz w:val="16"/>
          <w:u w:val="single"/>
        </w:rPr>
        <w:t>[</w:t>
      </w:r>
      <w:r>
        <w:rPr>
          <w:rFonts w:ascii="Arial" w:hAnsi="Arial"/>
          <w:b w:val="0"/>
          <w:i w:val="0"/>
          <w:color w:val="9A4C92"/>
          <w:sz w:val="16"/>
          <w:u w:val="single"/>
        </w:rPr>
        <w:t>74</w:t>
      </w:r>
      <w:r>
        <w:rPr>
          <w:rFonts w:ascii="Arial" w:hAnsi="Arial"/>
          <w:b w:val="0"/>
          <w:i w:val="0"/>
          <w:color w:val="000000"/>
          <w:sz w:val="16"/>
          <w:u w:val="single"/>
        </w:rPr>
        <w:t>]</w:t>
      </w:r>
      <w:r>
        <w:t xml:space="preserve"> </w:t>
      </w:r>
      <w:r>
        <w:rPr>
          <w:rFonts w:ascii="Arial" w:hAnsi="Arial"/>
          <w:b w:val="0"/>
          <w:i w:val="0"/>
          <w:color w:val="000000"/>
          <w:sz w:val="16"/>
          <w:u w:val="single"/>
        </w:rPr>
        <w:t>61.0</w:t>
      </w:r>
      <w:r>
        <w:t xml:space="preserve"> </w:t>
      </w:r>
      <w:r>
        <w:rPr>
          <w:rFonts w:ascii="Arial" w:hAnsi="Arial"/>
          <w:b w:val="0"/>
          <w:i w:val="0"/>
          <w:color w:val="000000"/>
          <w:sz w:val="16"/>
          <w:u w:val="single"/>
        </w:rPr>
        <w:t>57.9</w:t>
      </w:r>
      <w:r>
        <w:t xml:space="preserve"> </w:t>
      </w:r>
      <w:r>
        <w:rPr>
          <w:rFonts w:ascii="Arial" w:hAnsi="Arial"/>
          <w:b w:val="0"/>
          <w:i w:val="0"/>
          <w:color w:val="000000"/>
          <w:sz w:val="16"/>
          <w:u w:val="single"/>
        </w:rPr>
        <w:t>16.2</w:t>
      </w:r>
      <w:r>
        <w:t xml:space="preserve"> </w:t>
      </w:r>
      <w:r>
        <w:rPr>
          <w:rFonts w:ascii="Arial" w:hAnsi="Arial"/>
          <w:b w:val="0"/>
          <w:i w:val="0"/>
          <w:color w:val="000000"/>
          <w:sz w:val="16"/>
          <w:u w:val="single"/>
        </w:rPr>
        <w:t>10.0</w:t>
      </w:r>
      <w:r>
        <w:t xml:space="preserve"> </w:t>
      </w:r>
      <w:r>
        <w:rPr>
          <w:rFonts w:ascii="Arial" w:hAnsi="Arial"/>
          <w:b w:val="0"/>
          <w:i w:val="0"/>
          <w:color w:val="000000"/>
          <w:sz w:val="16"/>
          <w:u w:val="single"/>
        </w:rPr>
        <w:t>16.7</w:t>
      </w:r>
      <w:r>
        <w:t xml:space="preserve"> </w:t>
      </w:r>
      <w:r>
        <w:rPr>
          <w:rFonts w:ascii="Arial" w:hAnsi="Arial"/>
          <w:b w:val="0"/>
          <w:i w:val="0"/>
          <w:color w:val="000000"/>
          <w:sz w:val="16"/>
          <w:u w:val="single"/>
        </w:rPr>
        <w:t>42.5</w:t>
      </w:r>
      <w:r>
        <w:t xml:space="preserve"> </w:t>
      </w:r>
      <w:r>
        <w:rPr>
          <w:rFonts w:ascii="Arial" w:hAnsi="Arial"/>
          <w:b w:val="0"/>
          <w:i w:val="0"/>
          <w:color w:val="000000"/>
          <w:sz w:val="16"/>
          <w:u w:val="single"/>
        </w:rPr>
        <w:t>64.2</w:t>
      </w:r>
      <w:r>
        <w:t xml:space="preserve"> </w:t>
      </w:r>
      <w:r>
        <w:rPr>
          <w:rFonts w:ascii="Arial" w:hAnsi="Arial"/>
          <w:b w:val="0"/>
          <w:i w:val="0"/>
          <w:color w:val="000000"/>
          <w:sz w:val="16"/>
          <w:u w:val="single"/>
        </w:rPr>
        <w:t>15.4</w:t>
      </w:r>
      <w:r>
        <w:t xml:space="preserve"> </w:t>
      </w:r>
      <w:r>
        <w:rPr>
          <w:rFonts w:ascii="Arial" w:hAnsi="Arial"/>
          <w:b w:val="0"/>
          <w:i w:val="0"/>
          <w:color w:val="000000"/>
          <w:sz w:val="16"/>
          <w:u w:val="single"/>
        </w:rPr>
        <w:t>28.0</w:t>
      </w:r>
      <w:r>
        <w:t xml:space="preserve"> </w:t>
      </w:r>
      <w:r>
        <w:rPr>
          <w:rFonts w:ascii="Arial" w:hAnsi="Arial"/>
          <w:b w:val="0"/>
          <w:i w:val="0"/>
          <w:color w:val="000000"/>
          <w:sz w:val="16"/>
          <w:u w:val="single"/>
        </w:rPr>
        <w:t>45.0</w:t>
      </w:r>
      <w:r>
        <w:t xml:space="preserve"> </w:t>
      </w:r>
      <w:r>
        <w:rPr>
          <w:rFonts w:ascii="Arial" w:hAnsi="Arial"/>
          <w:b w:val="0"/>
          <w:i w:val="0"/>
          <w:color w:val="000000"/>
          <w:sz w:val="16"/>
          <w:u w:val="single"/>
        </w:rPr>
        <w:t>29.5</w:t>
      </w:r>
      <w:r>
        <w:t xml:space="preserve"> </w:t>
      </w:r>
      <w:r>
        <w:rPr>
          <w:rFonts w:ascii="Arial" w:hAnsi="Arial"/>
          <w:b w:val="0"/>
          <w:i w:val="0"/>
          <w:color w:val="000000"/>
          <w:sz w:val="16"/>
          <w:u w:val="single"/>
        </w:rPr>
        <w:t>37.3</w:t>
      </w:r>
      <w:r>
        <w:rPr>
          <w:rFonts w:ascii="Arial" w:hAnsi="Arial"/>
          <w:b w:val="0"/>
          <w:i w:val="0"/>
          <w:color w:val="000000"/>
          <w:sz w:val="16"/>
          <w:u w:val="single"/>
        </w:rPr>
        <w:t>Qwen2.5-7B-Math</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p>
    <w:p>
      <w:pPr>
        <w:jc w:val="left"/>
      </w:pPr>
      <w:r>
        <w:rPr>
          <w:rFonts w:ascii="Arial" w:hAnsi="Arial"/>
          <w:b/>
          <w:i w:val="0"/>
          <w:color w:val="000000"/>
          <w:sz w:val="16"/>
          <w:u w:val="single"/>
        </w:rPr>
        <w:t>Zero-Style Reasoners Trained on Curated Coding Data</w:t>
      </w:r>
    </w:p>
    <w:p>
      <w:pPr>
        <w:jc w:val="center"/>
      </w:pPr>
      <w:r>
        <w:rPr>
          <w:rFonts w:ascii="Arial" w:hAnsi="Arial"/>
          <w:b w:val="0"/>
          <w:i w:val="0"/>
          <w:color w:val="000000"/>
          <w:sz w:val="16"/>
          <w:u w:val="single"/>
        </w:rPr>
        <w:t>[</w:t>
      </w:r>
      <w:r>
        <w:rPr>
          <w:rFonts w:ascii="Arial" w:hAnsi="Arial"/>
          <w:b w:val="0"/>
          <w:i w:val="0"/>
          <w:color w:val="9A4C92"/>
          <w:sz w:val="16"/>
          <w:u w:val="single"/>
        </w:rPr>
        <w:t>84</w:t>
      </w:r>
      <w:r>
        <w:rPr>
          <w:rFonts w:ascii="Arial" w:hAnsi="Arial"/>
          <w:b w:val="0"/>
          <w:i w:val="0"/>
          <w:color w:val="000000"/>
          <w:sz w:val="16"/>
          <w:u w:val="single"/>
        </w:rPr>
        <w:t>]</w:t>
      </w:r>
      <w:r>
        <w:rPr>
          <w:rFonts w:ascii="Arial" w:hAnsi="Arial"/>
          <w:b w:val="0"/>
          <w:i w:val="0"/>
          <w:color w:val="000000"/>
          <w:sz w:val="16"/>
          <w:u w:val="single"/>
        </w:rPr>
        <w:t>AceCoder-RM</w:t>
      </w:r>
      <w:r>
        <w:t xml:space="preserve"> </w:t>
      </w:r>
      <w:r>
        <w:rPr>
          <w:rFonts w:ascii="Arial" w:hAnsi="Arial"/>
          <w:b w:val="0"/>
          <w:i w:val="0"/>
          <w:color w:val="000000"/>
          <w:sz w:val="16"/>
          <w:u w:val="single"/>
        </w:rPr>
        <w:t>Ins</w:t>
      </w:r>
      <w:r>
        <w:t xml:space="preserve"> </w:t>
      </w:r>
      <w:r>
        <w:rPr>
          <w:rFonts w:ascii="Arial" w:hAnsi="Arial"/>
          <w:b w:val="0"/>
          <w:i w:val="0"/>
          <w:color w:val="000000"/>
          <w:sz w:val="16"/>
          <w:u w:val="single"/>
        </w:rPr>
        <w:t>22k</w:t>
      </w:r>
      <w:r>
        <w:t xml:space="preserve"> </w:t>
      </w:r>
      <w:r>
        <w:rPr>
          <w:rFonts w:ascii="Arial" w:hAnsi="Arial"/>
          <w:b w:val="0"/>
          <w:i w:val="0"/>
          <w:color w:val="000000"/>
          <w:sz w:val="16"/>
          <w:u w:val="single"/>
        </w:rPr>
        <w:t>79.9</w:t>
      </w:r>
      <w:r>
        <w:t xml:space="preserve"> </w:t>
      </w:r>
      <w:r>
        <w:rPr>
          <w:rFonts w:ascii="Arial" w:hAnsi="Arial"/>
          <w:b w:val="0"/>
          <w:i w:val="0"/>
          <w:color w:val="000000"/>
          <w:sz w:val="16"/>
          <w:u w:val="single"/>
        </w:rPr>
        <w:t>71.4</w:t>
      </w:r>
      <w:r>
        <w:t xml:space="preserve"> </w:t>
      </w:r>
      <w:r>
        <w:rPr>
          <w:rFonts w:ascii="Arial" w:hAnsi="Arial"/>
          <w:b w:val="0"/>
          <w:i w:val="0"/>
          <w:color w:val="000000"/>
          <w:sz w:val="16"/>
          <w:u w:val="single"/>
        </w:rPr>
        <w:t>23.6</w:t>
      </w:r>
      <w:r>
        <w:t xml:space="preserve"> </w:t>
      </w:r>
      <w:r>
        <w:rPr>
          <w:rFonts w:ascii="Arial" w:hAnsi="Arial"/>
          <w:b w:val="0"/>
          <w:i w:val="0"/>
          <w:color w:val="000000"/>
          <w:sz w:val="16"/>
          <w:u w:val="single"/>
        </w:rPr>
        <w:t>20.0</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50.0</w:t>
      </w:r>
      <w:r>
        <w:t xml:space="preserve"> </w:t>
      </w:r>
      <w:r>
        <w:rPr>
          <w:rFonts w:ascii="Arial" w:hAnsi="Arial"/>
          <w:b w:val="0"/>
          <w:i w:val="0"/>
          <w:color w:val="000000"/>
          <w:sz w:val="16"/>
          <w:u w:val="single"/>
        </w:rPr>
        <w:t>76.4</w:t>
      </w:r>
      <w:r>
        <w:t xml:space="preserve"> </w:t>
      </w:r>
      <w:r>
        <w:rPr>
          <w:rFonts w:ascii="Arial" w:hAnsi="Arial"/>
          <w:b w:val="0"/>
          <w:i w:val="0"/>
          <w:color w:val="000000"/>
          <w:sz w:val="16"/>
          <w:u w:val="single"/>
        </w:rPr>
        <w:t>34.6</w:t>
      </w:r>
      <w:r>
        <w:t xml:space="preserve"> </w:t>
      </w:r>
      <w:r>
        <w:rPr>
          <w:rFonts w:ascii="Arial" w:hAnsi="Arial"/>
          <w:b w:val="0"/>
          <w:i w:val="0"/>
          <w:color w:val="000000"/>
          <w:sz w:val="16"/>
          <w:u w:val="single"/>
        </w:rPr>
        <w:t>36.7</w:t>
      </w:r>
      <w:r>
        <w:t xml:space="preserve"> </w:t>
      </w:r>
      <w:r>
        <w:rPr>
          <w:rFonts w:ascii="Arial" w:hAnsi="Arial"/>
          <w:b w:val="0"/>
          <w:i w:val="0"/>
          <w:color w:val="000000"/>
          <w:sz w:val="16"/>
          <w:u w:val="single"/>
        </w:rPr>
        <w:t>58.3</w:t>
      </w:r>
      <w:r>
        <w:t xml:space="preserve"> </w:t>
      </w:r>
      <w:r>
        <w:rPr>
          <w:rFonts w:ascii="Arial" w:hAnsi="Arial"/>
          <w:b w:val="0"/>
          <w:i w:val="0"/>
          <w:color w:val="000000"/>
          <w:sz w:val="16"/>
          <w:u w:val="single"/>
        </w:rPr>
        <w:t>37.4</w:t>
      </w:r>
      <w:r>
        <w:t xml:space="preserve"> </w:t>
      </w:r>
      <w:r>
        <w:rPr>
          <w:rFonts w:ascii="Arial" w:hAnsi="Arial"/>
          <w:b w:val="0"/>
          <w:i w:val="0"/>
          <w:color w:val="000000"/>
          <w:sz w:val="16"/>
          <w:u w:val="single"/>
        </w:rPr>
        <w:t>47.9</w:t>
      </w:r>
    </w:p>
    <w:p>
      <w:pPr>
        <w:jc w:val="center"/>
      </w:pPr>
      <w:r>
        <w:rPr>
          <w:rFonts w:ascii="Arial" w:hAnsi="Arial"/>
          <w:b w:val="0"/>
          <w:i w:val="0"/>
          <w:color w:val="000000"/>
          <w:sz w:val="16"/>
          <w:u w:val="single"/>
        </w:rPr>
        <w:t>[</w:t>
      </w:r>
      <w:r>
        <w:rPr>
          <w:rFonts w:ascii="Arial" w:hAnsi="Arial"/>
          <w:b w:val="0"/>
          <w:i w:val="0"/>
          <w:color w:val="9A4C92"/>
          <w:sz w:val="16"/>
          <w:u w:val="single"/>
        </w:rPr>
        <w:t>84</w:t>
      </w:r>
      <w:r>
        <w:rPr>
          <w:rFonts w:ascii="Arial" w:hAnsi="Arial"/>
          <w:b w:val="0"/>
          <w:i w:val="0"/>
          <w:color w:val="000000"/>
          <w:sz w:val="16"/>
          <w:u w:val="single"/>
        </w:rPr>
        <w:t>]</w:t>
      </w:r>
      <w:r>
        <w:rPr>
          <w:rFonts w:ascii="Arial" w:hAnsi="Arial"/>
          <w:b w:val="0"/>
          <w:i w:val="0"/>
          <w:color w:val="000000"/>
          <w:sz w:val="16"/>
          <w:u w:val="single"/>
        </w:rPr>
        <w:t>AceCoder-Rule</w:t>
      </w:r>
      <w:r>
        <w:t xml:space="preserve"> </w:t>
      </w:r>
      <w:r>
        <w:rPr>
          <w:rFonts w:ascii="Arial" w:hAnsi="Arial"/>
          <w:b w:val="0"/>
          <w:i w:val="0"/>
          <w:color w:val="000000"/>
          <w:sz w:val="16"/>
          <w:u w:val="single"/>
        </w:rPr>
        <w:t>Ins</w:t>
      </w:r>
      <w:r>
        <w:t xml:space="preserve"> </w:t>
      </w:r>
      <w:r>
        <w:rPr>
          <w:rFonts w:ascii="Arial" w:hAnsi="Arial"/>
          <w:b w:val="0"/>
          <w:i w:val="0"/>
          <w:color w:val="000000"/>
          <w:sz w:val="16"/>
          <w:u w:val="single"/>
        </w:rPr>
        <w:t>22k</w:t>
      </w:r>
      <w:r>
        <w:t xml:space="preserve"> </w:t>
      </w:r>
      <w:r>
        <w:rPr>
          <w:rFonts w:ascii="Arial" w:hAnsi="Arial"/>
          <w:b w:val="0"/>
          <w:i w:val="0"/>
          <w:color w:val="000000"/>
          <w:sz w:val="16"/>
          <w:u w:val="single"/>
        </w:rPr>
        <w:t>77.4</w:t>
      </w:r>
      <w:r>
        <w:t xml:space="preserve"> </w:t>
      </w:r>
      <w:r>
        <w:rPr>
          <w:rFonts w:ascii="Arial" w:hAnsi="Arial"/>
          <w:b w:val="0"/>
          <w:i w:val="0"/>
          <w:color w:val="000000"/>
          <w:sz w:val="16"/>
          <w:u w:val="single"/>
        </w:rPr>
        <w:t>69.0</w:t>
      </w:r>
      <w:r>
        <w:t xml:space="preserve"> </w:t>
      </w:r>
      <w:r>
        <w:rPr>
          <w:rFonts w:ascii="Arial" w:hAnsi="Arial"/>
          <w:b w:val="0"/>
          <w:i w:val="0"/>
          <w:color w:val="000000"/>
          <w:sz w:val="16"/>
          <w:u w:val="single"/>
        </w:rPr>
        <w:t>19.9</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50.0</w:t>
      </w:r>
      <w:r>
        <w:t xml:space="preserve"> </w:t>
      </w:r>
      <w:r>
        <w:rPr>
          <w:rFonts w:ascii="Arial" w:hAnsi="Arial"/>
          <w:b w:val="0"/>
          <w:i w:val="0"/>
          <w:color w:val="000000"/>
          <w:sz w:val="16"/>
          <w:u w:val="single"/>
        </w:rPr>
        <w:t>76.0</w:t>
      </w:r>
      <w:r>
        <w:t xml:space="preserve"> </w:t>
      </w:r>
      <w:r>
        <w:rPr>
          <w:rFonts w:ascii="Arial" w:hAnsi="Arial"/>
          <w:b w:val="0"/>
          <w:i w:val="0"/>
          <w:color w:val="000000"/>
          <w:sz w:val="16"/>
          <w:u w:val="single"/>
        </w:rPr>
        <w:t>37.5</w:t>
      </w:r>
      <w:r>
        <w:t xml:space="preserve"> </w:t>
      </w:r>
      <w:r>
        <w:rPr>
          <w:rFonts w:ascii="Arial" w:hAnsi="Arial"/>
          <w:b w:val="0"/>
          <w:i w:val="0"/>
          <w:color w:val="000000"/>
          <w:sz w:val="16"/>
          <w:u w:val="single"/>
        </w:rPr>
        <w:t>37.8</w:t>
      </w:r>
      <w:r>
        <w:t xml:space="preserve"> </w:t>
      </w:r>
      <w:r>
        <w:rPr>
          <w:rFonts w:ascii="Arial" w:hAnsi="Arial"/>
          <w:b w:val="0"/>
          <w:i w:val="0"/>
          <w:color w:val="000000"/>
          <w:sz w:val="16"/>
          <w:u w:val="single"/>
        </w:rPr>
        <w:t>55.4</w:t>
      </w:r>
      <w:r>
        <w:t xml:space="preserve"> </w:t>
      </w:r>
      <w:r>
        <w:rPr>
          <w:rFonts w:ascii="Arial" w:hAnsi="Arial"/>
          <w:b w:val="0"/>
          <w:i w:val="0"/>
          <w:color w:val="000000"/>
          <w:sz w:val="16"/>
          <w:u w:val="single"/>
        </w:rPr>
        <w:t>36.9</w:t>
      </w:r>
      <w:r>
        <w:t xml:space="preserve"> </w:t>
      </w:r>
      <w:r>
        <w:rPr>
          <w:rFonts w:ascii="Arial" w:hAnsi="Arial"/>
          <w:b w:val="0"/>
          <w:i w:val="0"/>
          <w:color w:val="000000"/>
          <w:sz w:val="16"/>
          <w:u w:val="single"/>
        </w:rPr>
        <w:t>46.2</w:t>
      </w:r>
    </w:p>
    <w:p>
      <w:pPr>
        <w:jc w:val="center"/>
      </w:pPr>
      <w:r>
        <w:rPr>
          <w:rFonts w:ascii="Arial" w:hAnsi="Arial"/>
          <w:b w:val="0"/>
          <w:i w:val="0"/>
          <w:color w:val="000000"/>
          <w:sz w:val="16"/>
          <w:u w:val="single"/>
        </w:rPr>
        <w:t>[</w:t>
      </w:r>
      <w:r>
        <w:rPr>
          <w:rFonts w:ascii="Arial" w:hAnsi="Arial"/>
          <w:b w:val="0"/>
          <w:i w:val="0"/>
          <w:color w:val="9A4C92"/>
          <w:sz w:val="16"/>
          <w:u w:val="single"/>
        </w:rPr>
        <w:t>84</w:t>
      </w:r>
      <w:r>
        <w:rPr>
          <w:rFonts w:ascii="Arial" w:hAnsi="Arial"/>
          <w:b w:val="0"/>
          <w:i w:val="0"/>
          <w:color w:val="000000"/>
          <w:sz w:val="16"/>
          <w:u w:val="single"/>
        </w:rPr>
        <w:t>]</w:t>
      </w:r>
      <w:r>
        <w:rPr>
          <w:rFonts w:ascii="Arial" w:hAnsi="Arial"/>
          <w:b w:val="0"/>
          <w:i w:val="0"/>
          <w:color w:val="000000"/>
          <w:sz w:val="16"/>
          <w:u w:val="single"/>
        </w:rPr>
        <w:t>AceCoder-RM</w:t>
      </w:r>
      <w:r>
        <w:t xml:space="preserve"> </w:t>
      </w:r>
      <w:r>
        <w:rPr>
          <w:rFonts w:ascii="Arial" w:hAnsi="Arial"/>
          <w:b w:val="0"/>
          <w:i w:val="0"/>
          <w:color w:val="000000"/>
          <w:sz w:val="16"/>
          <w:u w:val="single"/>
        </w:rPr>
        <w:t>Coder</w:t>
      </w:r>
      <w:r>
        <w:t xml:space="preserve"> </w:t>
      </w:r>
      <w:r>
        <w:rPr>
          <w:rFonts w:ascii="Arial" w:hAnsi="Arial"/>
          <w:b w:val="0"/>
          <w:i w:val="0"/>
          <w:color w:val="000000"/>
          <w:sz w:val="16"/>
          <w:u w:val="single"/>
        </w:rPr>
        <w:t>22k</w:t>
      </w:r>
      <w:r>
        <w:t xml:space="preserve"> </w:t>
      </w:r>
      <w:r>
        <w:rPr>
          <w:rFonts w:ascii="Arial" w:hAnsi="Arial"/>
          <w:b w:val="0"/>
          <w:i w:val="0"/>
          <w:color w:val="000000"/>
          <w:sz w:val="16"/>
          <w:u w:val="single"/>
        </w:rPr>
        <w:t>78.0</w:t>
      </w:r>
      <w:r>
        <w:t xml:space="preserve"> </w:t>
      </w:r>
      <w:r>
        <w:rPr>
          <w:rFonts w:ascii="Arial" w:hAnsi="Arial"/>
          <w:b w:val="0"/>
          <w:i w:val="0"/>
          <w:color w:val="000000"/>
          <w:sz w:val="16"/>
          <w:u w:val="single"/>
        </w:rPr>
        <w:t>66.4</w:t>
      </w:r>
      <w:r>
        <w:t xml:space="preserve"> </w:t>
      </w:r>
      <w:r>
        <w:rPr>
          <w:rFonts w:ascii="Arial" w:hAnsi="Arial"/>
          <w:b w:val="0"/>
          <w:i w:val="0"/>
          <w:color w:val="000000"/>
          <w:sz w:val="16"/>
          <w:u w:val="single"/>
        </w:rPr>
        <w:t>27.5</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3.3</w:t>
      </w:r>
      <w:r>
        <w:t xml:space="preserve"> </w:t>
      </w:r>
      <w:r>
        <w:rPr>
          <w:rFonts w:ascii="Arial" w:hAnsi="Arial"/>
          <w:b w:val="0"/>
          <w:i w:val="0"/>
          <w:color w:val="000000"/>
          <w:sz w:val="16"/>
          <w:u w:val="single"/>
        </w:rPr>
        <w:t>27.5</w:t>
      </w:r>
      <w:r>
        <w:t xml:space="preserve"> </w:t>
      </w:r>
      <w:r>
        <w:rPr>
          <w:rFonts w:ascii="Arial" w:hAnsi="Arial"/>
          <w:b w:val="0"/>
          <w:i w:val="0"/>
          <w:color w:val="000000"/>
          <w:sz w:val="16"/>
          <w:u w:val="single"/>
        </w:rPr>
        <w:t>62.6</w:t>
      </w:r>
      <w:r>
        <w:t xml:space="preserve"> </w:t>
      </w:r>
      <w:r>
        <w:rPr>
          <w:rFonts w:ascii="Arial" w:hAnsi="Arial"/>
          <w:b w:val="0"/>
          <w:i w:val="0"/>
          <w:color w:val="000000"/>
          <w:sz w:val="16"/>
          <w:u w:val="single"/>
        </w:rPr>
        <w:t>29.4</w:t>
      </w:r>
      <w:r>
        <w:t xml:space="preserve"> </w:t>
      </w:r>
      <w:r>
        <w:rPr>
          <w:rFonts w:ascii="Arial" w:hAnsi="Arial"/>
          <w:b w:val="0"/>
          <w:i w:val="0"/>
          <w:color w:val="000000"/>
          <w:sz w:val="16"/>
          <w:u w:val="single"/>
        </w:rPr>
        <w:t>29.0</w:t>
      </w:r>
      <w:r>
        <w:t xml:space="preserve"> </w:t>
      </w:r>
      <w:r>
        <w:rPr>
          <w:rFonts w:ascii="Arial" w:hAnsi="Arial"/>
          <w:b w:val="0"/>
          <w:i w:val="0"/>
          <w:color w:val="000000"/>
          <w:sz w:val="16"/>
          <w:u w:val="single"/>
        </w:rPr>
        <w:t>57.3</w:t>
      </w:r>
      <w:r>
        <w:t xml:space="preserve"> </w:t>
      </w:r>
      <w:r>
        <w:rPr>
          <w:rFonts w:ascii="Arial" w:hAnsi="Arial"/>
          <w:b w:val="0"/>
          <w:i w:val="0"/>
          <w:color w:val="000000"/>
          <w:sz w:val="16"/>
          <w:u w:val="single"/>
        </w:rPr>
        <w:t>27.5</w:t>
      </w:r>
      <w:r>
        <w:t xml:space="preserve"> </w:t>
      </w:r>
      <w:r>
        <w:rPr>
          <w:rFonts w:ascii="Arial" w:hAnsi="Arial"/>
          <w:b w:val="0"/>
          <w:i w:val="0"/>
          <w:color w:val="000000"/>
          <w:sz w:val="16"/>
          <w:u w:val="single"/>
        </w:rPr>
        <w:t>42.4</w:t>
      </w:r>
    </w:p>
    <w:p>
      <w:pPr>
        <w:jc w:val="center"/>
      </w:pPr>
      <w:r>
        <w:rPr>
          <w:rFonts w:ascii="Arial" w:hAnsi="Arial"/>
          <w:b w:val="0"/>
          <w:i w:val="0"/>
          <w:color w:val="000000"/>
          <w:sz w:val="16"/>
          <w:u w:val="single"/>
        </w:rPr>
        <w:t>[</w:t>
      </w:r>
      <w:r>
        <w:rPr>
          <w:rFonts w:ascii="Arial" w:hAnsi="Arial"/>
          <w:b w:val="0"/>
          <w:i w:val="0"/>
          <w:color w:val="9A4C92"/>
          <w:sz w:val="16"/>
          <w:u w:val="single"/>
        </w:rPr>
        <w:t>84</w:t>
      </w:r>
      <w:r>
        <w:rPr>
          <w:rFonts w:ascii="Arial" w:hAnsi="Arial"/>
          <w:b w:val="0"/>
          <w:i w:val="0"/>
          <w:color w:val="000000"/>
          <w:sz w:val="16"/>
          <w:u w:val="single"/>
        </w:rPr>
        <w:t>]</w:t>
      </w:r>
      <w:r>
        <w:rPr>
          <w:rFonts w:ascii="Arial" w:hAnsi="Arial"/>
          <w:b w:val="0"/>
          <w:i w:val="0"/>
          <w:color w:val="000000"/>
          <w:sz w:val="16"/>
          <w:u w:val="single"/>
        </w:rPr>
        <w:t>AceCoder-Rule</w:t>
      </w:r>
      <w:r>
        <w:t xml:space="preserve"> </w:t>
      </w:r>
      <w:r>
        <w:rPr>
          <w:rFonts w:ascii="Arial" w:hAnsi="Arial"/>
          <w:b w:val="0"/>
          <w:i w:val="0"/>
          <w:color w:val="000000"/>
          <w:sz w:val="16"/>
          <w:u w:val="single"/>
        </w:rPr>
        <w:t>Coder</w:t>
      </w:r>
      <w:r>
        <w:t xml:space="preserve"> </w:t>
      </w:r>
      <w:r>
        <w:rPr>
          <w:rFonts w:ascii="Arial" w:hAnsi="Arial"/>
          <w:b w:val="0"/>
          <w:i w:val="0"/>
          <w:color w:val="000000"/>
          <w:sz w:val="16"/>
          <w:u w:val="single"/>
        </w:rPr>
        <w:t>22k</w:t>
      </w:r>
      <w:r>
        <w:t xml:space="preserve"> </w:t>
      </w:r>
      <w:r>
        <w:rPr>
          <w:rFonts w:ascii="Arial" w:hAnsi="Arial"/>
          <w:b w:val="0"/>
          <w:i w:val="0"/>
          <w:color w:val="000000"/>
          <w:sz w:val="16"/>
          <w:u w:val="single"/>
        </w:rPr>
        <w:t>80.5</w:t>
      </w:r>
      <w:r>
        <w:t xml:space="preserve"> </w:t>
      </w:r>
      <w:r>
        <w:rPr>
          <w:rFonts w:ascii="Arial" w:hAnsi="Arial"/>
          <w:b w:val="0"/>
          <w:i w:val="0"/>
          <w:color w:val="000000"/>
          <w:sz w:val="16"/>
          <w:u w:val="single"/>
        </w:rPr>
        <w:t>70.4</w:t>
      </w:r>
      <w:r>
        <w:t xml:space="preserve"> </w:t>
      </w:r>
      <w:r>
        <w:rPr>
          <w:rFonts w:ascii="Arial" w:hAnsi="Arial"/>
          <w:b w:val="0"/>
          <w:i w:val="0"/>
          <w:color w:val="000000"/>
          <w:sz w:val="16"/>
          <w:u w:val="single"/>
        </w:rPr>
        <w:t>29.0</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6.7</w:t>
      </w:r>
      <w:r>
        <w:t xml:space="preserve"> </w:t>
      </w:r>
      <w:r>
        <w:rPr>
          <w:rFonts w:ascii="Arial" w:hAnsi="Arial"/>
          <w:b w:val="0"/>
          <w:i w:val="0"/>
          <w:color w:val="000000"/>
          <w:sz w:val="16"/>
          <w:u w:val="single"/>
        </w:rPr>
        <w:t>40.0</w:t>
      </w:r>
      <w:r>
        <w:t xml:space="preserve"> </w:t>
      </w:r>
      <w:r>
        <w:rPr>
          <w:rFonts w:ascii="Arial" w:hAnsi="Arial"/>
          <w:b w:val="0"/>
          <w:i w:val="0"/>
          <w:color w:val="000000"/>
          <w:sz w:val="16"/>
          <w:u w:val="single"/>
        </w:rPr>
        <w:t>62.8</w:t>
      </w:r>
      <w:r>
        <w:t xml:space="preserve"> </w:t>
      </w:r>
      <w:r>
        <w:rPr>
          <w:rFonts w:ascii="Arial" w:hAnsi="Arial"/>
          <w:b w:val="0"/>
          <w:i w:val="0"/>
          <w:color w:val="000000"/>
          <w:sz w:val="16"/>
          <w:u w:val="single"/>
        </w:rPr>
        <w:t>27.6</w:t>
      </w:r>
      <w:r>
        <w:t xml:space="preserve"> </w:t>
      </w:r>
      <w:r>
        <w:rPr>
          <w:rFonts w:ascii="Arial" w:hAnsi="Arial"/>
          <w:b w:val="0"/>
          <w:i w:val="0"/>
          <w:color w:val="000000"/>
          <w:sz w:val="16"/>
          <w:u w:val="single"/>
        </w:rPr>
        <w:t>27.4</w:t>
      </w:r>
      <w:r>
        <w:t xml:space="preserve"> </w:t>
      </w:r>
      <w:r>
        <w:rPr>
          <w:rFonts w:ascii="Arial" w:hAnsi="Arial"/>
          <w:b w:val="0"/>
          <w:i w:val="0"/>
          <w:color w:val="000000"/>
          <w:sz w:val="16"/>
          <w:u w:val="single"/>
        </w:rPr>
        <w:t>60.0</w:t>
      </w:r>
      <w:r>
        <w:t xml:space="preserve"> </w:t>
      </w:r>
      <w:r>
        <w:rPr>
          <w:rFonts w:ascii="Arial" w:hAnsi="Arial"/>
          <w:b w:val="0"/>
          <w:i w:val="0"/>
          <w:color w:val="000000"/>
          <w:sz w:val="16"/>
          <w:u w:val="single"/>
        </w:rPr>
        <w:t>28.5</w:t>
      </w:r>
      <w:r>
        <w:t xml:space="preserve"> </w:t>
      </w:r>
      <w:r>
        <w:rPr>
          <w:rFonts w:ascii="Arial" w:hAnsi="Arial"/>
          <w:b w:val="0"/>
          <w:i w:val="0"/>
          <w:color w:val="000000"/>
          <w:sz w:val="16"/>
          <w:u w:val="single"/>
        </w:rPr>
        <w:t>44.3</w:t>
      </w:r>
    </w:p>
    <w:p>
      <w:pPr>
        <w:jc w:val="center"/>
      </w:pPr>
      <w:r>
        <w:rPr>
          <w:rFonts w:ascii="Arial" w:hAnsi="Arial"/>
          <w:b w:val="0"/>
          <w:i w:val="0"/>
          <w:color w:val="000000"/>
          <w:sz w:val="16"/>
          <w:u w:val="single"/>
        </w:rPr>
        <w:t>[</w:t>
      </w:r>
      <w:r>
        <w:rPr>
          <w:rFonts w:ascii="Arial" w:hAnsi="Arial"/>
          <w:b w:val="0"/>
          <w:i w:val="0"/>
          <w:color w:val="9A4C92"/>
          <w:sz w:val="16"/>
          <w:u w:val="single"/>
        </w:rPr>
        <w:t>36</w:t>
      </w:r>
      <w:r>
        <w:rPr>
          <w:rFonts w:ascii="Arial" w:hAnsi="Arial"/>
          <w:b w:val="0"/>
          <w:i w:val="0"/>
          <w:color w:val="000000"/>
          <w:sz w:val="16"/>
          <w:u w:val="single"/>
        </w:rPr>
        <w:t>]</w:t>
      </w:r>
      <w:r>
        <w:rPr>
          <w:rFonts w:ascii="Arial" w:hAnsi="Arial"/>
          <w:b w:val="0"/>
          <w:i w:val="0"/>
          <w:color w:val="000000"/>
          <w:sz w:val="16"/>
          <w:u w:val="single"/>
        </w:rPr>
        <w:t>CodeR1-LC2k</w:t>
      </w:r>
      <w:r>
        <w:t xml:space="preserve"> </w:t>
      </w:r>
      <w:r>
        <w:rPr>
          <w:rFonts w:ascii="Arial" w:hAnsi="Arial"/>
          <w:b w:val="0"/>
          <w:i w:val="0"/>
          <w:color w:val="000000"/>
          <w:sz w:val="16"/>
          <w:u w:val="single"/>
        </w:rPr>
        <w:t>Ins</w:t>
      </w:r>
      <w:r>
        <w:t xml:space="preserve"> </w:t>
      </w:r>
      <w:r>
        <w:rPr>
          <w:rFonts w:ascii="Arial" w:hAnsi="Arial"/>
          <w:b w:val="0"/>
          <w:i w:val="0"/>
          <w:color w:val="000000"/>
          <w:sz w:val="16"/>
          <w:u w:val="single"/>
        </w:rPr>
        <w:t>2k</w:t>
      </w:r>
      <w:r>
        <w:t xml:space="preserve"> </w:t>
      </w:r>
      <w:r>
        <w:rPr>
          <w:rFonts w:ascii="Arial" w:hAnsi="Arial"/>
          <w:b w:val="0"/>
          <w:i w:val="0"/>
          <w:color w:val="000000"/>
          <w:sz w:val="16"/>
          <w:u w:val="single"/>
        </w:rPr>
        <w:t>81.7</w:t>
      </w:r>
      <w:r>
        <w:t xml:space="preserve"> </w:t>
      </w:r>
      <w:r>
        <w:rPr>
          <w:rFonts w:ascii="Arial" w:hAnsi="Arial"/>
          <w:b w:val="0"/>
          <w:i w:val="0"/>
          <w:color w:val="000000"/>
          <w:sz w:val="16"/>
          <w:u w:val="single"/>
        </w:rPr>
        <w:t>71.7</w:t>
      </w:r>
      <w:r>
        <w:t xml:space="preserve"> </w:t>
      </w:r>
      <w:r>
        <w:rPr>
          <w:rFonts w:ascii="Arial" w:hAnsi="Arial"/>
          <w:b w:val="0"/>
          <w:i w:val="0"/>
          <w:color w:val="000000"/>
          <w:sz w:val="16"/>
          <w:u w:val="single"/>
        </w:rPr>
        <w:t>28.1</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10.0</w:t>
      </w:r>
      <w:r>
        <w:t xml:space="preserve"> </w:t>
      </w:r>
      <w:r>
        <w:rPr>
          <w:rFonts w:ascii="Arial" w:hAnsi="Arial"/>
          <w:b w:val="0"/>
          <w:i w:val="0"/>
          <w:color w:val="000000"/>
          <w:sz w:val="16"/>
          <w:u w:val="single"/>
        </w:rPr>
        <w:t>45.0</w:t>
      </w:r>
      <w:r>
        <w:t xml:space="preserve"> </w:t>
      </w:r>
      <w:r>
        <w:rPr>
          <w:rFonts w:ascii="Arial" w:hAnsi="Arial"/>
          <w:b w:val="0"/>
          <w:i w:val="0"/>
          <w:color w:val="000000"/>
          <w:sz w:val="16"/>
          <w:u w:val="single"/>
        </w:rPr>
        <w:t>75.0</w:t>
      </w:r>
      <w:r>
        <w:t xml:space="preserve"> </w:t>
      </w:r>
      <w:r>
        <w:rPr>
          <w:rFonts w:ascii="Arial" w:hAnsi="Arial"/>
          <w:b w:val="0"/>
          <w:i w:val="0"/>
          <w:color w:val="000000"/>
          <w:sz w:val="16"/>
          <w:u w:val="single"/>
        </w:rPr>
        <w:t>33.5</w:t>
      </w:r>
      <w:r>
        <w:t xml:space="preserve"> </w:t>
      </w:r>
      <w:r>
        <w:rPr>
          <w:rFonts w:ascii="Arial" w:hAnsi="Arial"/>
          <w:b w:val="0"/>
          <w:i w:val="0"/>
          <w:color w:val="000000"/>
          <w:sz w:val="16"/>
          <w:u w:val="single"/>
        </w:rPr>
        <w:t>36.7</w:t>
      </w:r>
      <w:r>
        <w:t xml:space="preserve"> </w:t>
      </w:r>
      <w:r>
        <w:rPr>
          <w:rFonts w:ascii="Arial" w:hAnsi="Arial"/>
          <w:b w:val="0"/>
          <w:i w:val="0"/>
          <w:color w:val="000000"/>
          <w:sz w:val="16"/>
          <w:u w:val="single"/>
        </w:rPr>
        <w:t>60.5</w:t>
      </w:r>
      <w:r>
        <w:t xml:space="preserve"> </w:t>
      </w:r>
      <w:r>
        <w:rPr>
          <w:rFonts w:ascii="Arial" w:hAnsi="Arial"/>
          <w:b w:val="0"/>
          <w:i w:val="0"/>
          <w:color w:val="000000"/>
          <w:sz w:val="16"/>
          <w:u w:val="single"/>
        </w:rPr>
        <w:t>35.6</w:t>
      </w:r>
      <w:r>
        <w:t xml:space="preserve"> </w:t>
      </w:r>
      <w:r>
        <w:rPr>
          <w:rFonts w:ascii="Arial" w:hAnsi="Arial"/>
          <w:b w:val="0"/>
          <w:i w:val="0"/>
          <w:color w:val="000000"/>
          <w:sz w:val="16"/>
          <w:u w:val="single"/>
        </w:rPr>
        <w:t>48.0</w:t>
      </w:r>
    </w:p>
    <w:p>
      <w:pPr>
        <w:jc w:val="center"/>
      </w:pPr>
      <w:r>
        <w:rPr>
          <w:rFonts w:ascii="Arial" w:hAnsi="Arial"/>
          <w:b w:val="0"/>
          <w:i w:val="0"/>
          <w:color w:val="000000"/>
          <w:sz w:val="16"/>
          <w:u w:val="single"/>
        </w:rPr>
        <w:t>[</w:t>
      </w:r>
      <w:r>
        <w:rPr>
          <w:rFonts w:ascii="Arial" w:hAnsi="Arial"/>
          <w:b w:val="0"/>
          <w:i w:val="0"/>
          <w:color w:val="9A4C92"/>
          <w:sz w:val="16"/>
          <w:u w:val="single"/>
        </w:rPr>
        <w:t>36</w:t>
      </w:r>
      <w:r>
        <w:rPr>
          <w:rFonts w:ascii="Arial" w:hAnsi="Arial"/>
          <w:b w:val="0"/>
          <w:i w:val="0"/>
          <w:color w:val="000000"/>
          <w:sz w:val="16"/>
          <w:u w:val="single"/>
        </w:rPr>
        <w:t>]</w:t>
      </w:r>
      <w:r>
        <w:rPr>
          <w:rFonts w:ascii="Arial" w:hAnsi="Arial"/>
          <w:b w:val="0"/>
          <w:i w:val="0"/>
          <w:color w:val="000000"/>
          <w:sz w:val="16"/>
          <w:u w:val="single"/>
        </w:rPr>
        <w:t>CodeR1-12k</w:t>
      </w:r>
      <w:r>
        <w:t xml:space="preserve"> </w:t>
      </w:r>
      <w:r>
        <w:rPr>
          <w:rFonts w:ascii="Arial" w:hAnsi="Arial"/>
          <w:b w:val="0"/>
          <w:i w:val="0"/>
          <w:color w:val="000000"/>
          <w:sz w:val="16"/>
          <w:u w:val="single"/>
        </w:rPr>
        <w:t>Ins</w:t>
      </w:r>
      <w:r>
        <w:t xml:space="preserve"> </w:t>
      </w:r>
      <w:r>
        <w:rPr>
          <w:rFonts w:ascii="Arial" w:hAnsi="Arial"/>
          <w:b w:val="0"/>
          <w:i w:val="0"/>
          <w:color w:val="000000"/>
          <w:sz w:val="16"/>
          <w:u w:val="single"/>
        </w:rPr>
        <w:t>12k</w:t>
      </w:r>
      <w:r>
        <w:t xml:space="preserve"> </w:t>
      </w:r>
      <w:r>
        <w:rPr>
          <w:rFonts w:ascii="Arial" w:hAnsi="Arial"/>
          <w:b w:val="0"/>
          <w:i w:val="0"/>
          <w:color w:val="000000"/>
          <w:sz w:val="16"/>
          <w:u w:val="single"/>
        </w:rPr>
        <w:t>81.1</w:t>
      </w:r>
      <w:r>
        <w:t xml:space="preserve"> </w:t>
      </w:r>
      <w:r>
        <w:rPr>
          <w:rFonts w:ascii="Arial" w:hAnsi="Arial"/>
          <w:b w:val="0"/>
          <w:i w:val="0"/>
          <w:color w:val="000000"/>
          <w:sz w:val="16"/>
          <w:u w:val="single"/>
        </w:rPr>
        <w:t>73.5</w:t>
      </w:r>
      <w:r>
        <w:t xml:space="preserve"> </w:t>
      </w:r>
      <w:r>
        <w:rPr>
          <w:rFonts w:ascii="Arial" w:hAnsi="Arial"/>
          <w:b w:val="0"/>
          <w:i w:val="0"/>
          <w:color w:val="000000"/>
          <w:sz w:val="16"/>
          <w:u w:val="single"/>
        </w:rPr>
        <w:t>29.3</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3.3</w:t>
      </w:r>
      <w:r>
        <w:t xml:space="preserve"> </w:t>
      </w:r>
      <w:r>
        <w:rPr>
          <w:rFonts w:ascii="Arial" w:hAnsi="Arial"/>
          <w:b w:val="0"/>
          <w:i w:val="0"/>
          <w:color w:val="000000"/>
          <w:sz w:val="16"/>
          <w:u w:val="single"/>
        </w:rPr>
        <w:t>37.5</w:t>
      </w:r>
      <w:r>
        <w:t xml:space="preserve"> </w:t>
      </w:r>
      <w:r>
        <w:rPr>
          <w:rFonts w:ascii="Arial" w:hAnsi="Arial"/>
          <w:b w:val="0"/>
          <w:i w:val="0"/>
          <w:color w:val="000000"/>
          <w:sz w:val="16"/>
          <w:u w:val="single"/>
        </w:rPr>
        <w:t>74.0</w:t>
      </w:r>
      <w:r>
        <w:t xml:space="preserve"> </w:t>
      </w:r>
      <w:r>
        <w:rPr>
          <w:rFonts w:ascii="Arial" w:hAnsi="Arial"/>
          <w:b w:val="0"/>
          <w:i w:val="0"/>
          <w:color w:val="000000"/>
          <w:sz w:val="16"/>
          <w:u w:val="single"/>
        </w:rPr>
        <w:t>35.7</w:t>
      </w:r>
      <w:r>
        <w:t xml:space="preserve"> </w:t>
      </w:r>
      <w:r>
        <w:rPr>
          <w:rFonts w:ascii="Arial" w:hAnsi="Arial"/>
          <w:b w:val="0"/>
          <w:i w:val="0"/>
          <w:color w:val="000000"/>
          <w:sz w:val="16"/>
          <w:u w:val="single"/>
        </w:rPr>
        <w:t>36.9</w:t>
      </w:r>
      <w:r>
        <w:t xml:space="preserve"> </w:t>
      </w:r>
      <w:r>
        <w:rPr>
          <w:rFonts w:ascii="Arial" w:hAnsi="Arial"/>
          <w:b w:val="0"/>
          <w:i w:val="0"/>
          <w:color w:val="000000"/>
          <w:sz w:val="16"/>
          <w:u w:val="single"/>
        </w:rPr>
        <w:t>61.3</w:t>
      </w:r>
      <w:r>
        <w:t xml:space="preserve"> </w:t>
      </w:r>
      <w:r>
        <w:rPr>
          <w:rFonts w:ascii="Arial" w:hAnsi="Arial"/>
          <w:b w:val="0"/>
          <w:i w:val="0"/>
          <w:color w:val="000000"/>
          <w:sz w:val="16"/>
          <w:u w:val="single"/>
        </w:rPr>
        <w:t>33.5</w:t>
      </w:r>
      <w:r>
        <w:t xml:space="preserve"> </w:t>
      </w:r>
      <w:r>
        <w:rPr>
          <w:rFonts w:ascii="Arial" w:hAnsi="Arial"/>
          <w:b w:val="0"/>
          <w:i w:val="0"/>
          <w:color w:val="000000"/>
          <w:sz w:val="16"/>
          <w:u w:val="single"/>
        </w:rPr>
        <w:t>47.4</w:t>
      </w:r>
    </w:p>
    <w:p>
      <w:pPr>
        <w:jc w:val="left"/>
      </w:pPr>
      <w:r>
        <w:rPr>
          <w:rFonts w:ascii="Arial" w:hAnsi="Arial"/>
          <w:b/>
          <w:i w:val="0"/>
          <w:color w:val="000000"/>
          <w:sz w:val="16"/>
          <w:u w:val="single"/>
        </w:rPr>
        <w:t>Zero-Style Reasoners Trained on Curated Math Data</w:t>
      </w:r>
    </w:p>
    <w:p>
      <w:pPr>
        <w:jc w:val="center"/>
      </w:pPr>
      <w:r>
        <w:rPr>
          <w:rFonts w:ascii="Arial" w:hAnsi="Arial"/>
          <w:b w:val="0"/>
          <w:i w:val="0"/>
          <w:color w:val="000000"/>
          <w:sz w:val="16"/>
          <w:u w:val="single"/>
        </w:rPr>
        <w:t>[</w:t>
      </w:r>
      <w:r>
        <w:rPr>
          <w:rFonts w:ascii="Arial" w:hAnsi="Arial"/>
          <w:b w:val="0"/>
          <w:i w:val="0"/>
          <w:color w:val="9A4C92"/>
          <w:sz w:val="16"/>
          <w:u w:val="single"/>
        </w:rPr>
        <w:t>9</w:t>
      </w:r>
      <w:r>
        <w:rPr>
          <w:rFonts w:ascii="Arial" w:hAnsi="Arial"/>
          <w:b w:val="0"/>
          <w:i w:val="0"/>
          <w:color w:val="000000"/>
          <w:sz w:val="16"/>
          <w:u w:val="single"/>
        </w:rPr>
        <w:t>]</w:t>
      </w:r>
      <w:r>
        <w:t xml:space="preserve"> </w:t>
      </w:r>
      <w:r>
        <w:rPr>
          <w:rFonts w:ascii="Arial" w:hAnsi="Arial"/>
          <w:b/>
          <w:i w:val="0"/>
          <w:color w:val="0066CC"/>
          <w:sz w:val="16"/>
          <w:u w:val="single"/>
        </w:rPr>
        <w:t>45.8</w:t>
      </w:r>
      <w:r>
        <w:rPr>
          <w:rFonts w:ascii="Arial" w:hAnsi="Arial"/>
          <w:b w:val="0"/>
          <w:i w:val="0"/>
          <w:color w:val="000000"/>
          <w:sz w:val="16"/>
          <w:u w:val="single"/>
        </w:rPr>
        <w:t>PRIME-Zero</w:t>
      </w:r>
      <w:r>
        <w:t xml:space="preserve"> </w:t>
      </w:r>
      <w:r>
        <w:rPr>
          <w:rFonts w:ascii="Arial" w:hAnsi="Arial"/>
          <w:b w:val="0"/>
          <w:i w:val="0"/>
          <w:color w:val="000000"/>
          <w:sz w:val="16"/>
          <w:u w:val="single"/>
        </w:rPr>
        <w:t>Coder</w:t>
      </w:r>
      <w:r>
        <w:t xml:space="preserve"> </w:t>
      </w:r>
      <w:r>
        <w:rPr>
          <w:rFonts w:ascii="Arial" w:hAnsi="Arial"/>
          <w:b w:val="0"/>
          <w:i w:val="0"/>
          <w:color w:val="000000"/>
          <w:sz w:val="16"/>
          <w:u w:val="single"/>
        </w:rPr>
        <w:t>484k</w:t>
      </w:r>
      <w:r>
        <w:t xml:space="preserve"> </w:t>
      </w:r>
      <w:r>
        <w:rPr>
          <w:rFonts w:ascii="Arial" w:hAnsi="Arial"/>
          <w:b w:val="0"/>
          <w:i w:val="0"/>
          <w:color w:val="000000"/>
          <w:sz w:val="16"/>
          <w:u w:val="single"/>
        </w:rPr>
        <w:t>49.4</w:t>
      </w:r>
      <w:r>
        <w:t xml:space="preserve"> </w:t>
      </w:r>
      <w:r>
        <w:rPr>
          <w:rFonts w:ascii="Arial" w:hAnsi="Arial"/>
          <w:b w:val="0"/>
          <w:i w:val="0"/>
          <w:color w:val="000000"/>
          <w:sz w:val="16"/>
          <w:u w:val="single"/>
        </w:rPr>
        <w:t>51.1</w:t>
      </w:r>
      <w:r>
        <w:t xml:space="preserve"> </w:t>
      </w:r>
      <w:r>
        <w:rPr>
          <w:rFonts w:ascii="Arial" w:hAnsi="Arial"/>
          <w:b w:val="0"/>
          <w:i w:val="0"/>
          <w:color w:val="000000"/>
          <w:sz w:val="16"/>
          <w:u w:val="single"/>
        </w:rPr>
        <w:t>11.0</w:t>
      </w:r>
      <w:r>
        <w:t xml:space="preserve"> </w:t>
      </w:r>
      <w:r>
        <w:rPr>
          <w:rFonts w:ascii="Arial" w:hAnsi="Arial"/>
          <w:b w:val="0"/>
          <w:i w:val="0"/>
          <w:color w:val="000000"/>
          <w:sz w:val="16"/>
          <w:u w:val="single"/>
        </w:rPr>
        <w:t>23.3</w:t>
      </w:r>
      <w:r>
        <w:t xml:space="preserve"> </w:t>
      </w:r>
      <w:r>
        <w:rPr>
          <w:rFonts w:ascii="Arial" w:hAnsi="Arial"/>
          <w:b w:val="0"/>
          <w:i w:val="0"/>
          <w:color w:val="000000"/>
          <w:sz w:val="16"/>
          <w:u w:val="single"/>
        </w:rPr>
        <w:t>23.3</w:t>
      </w:r>
      <w:r>
        <w:t xml:space="preserve"> </w:t>
      </w:r>
      <w:r>
        <w:rPr>
          <w:rFonts w:ascii="Arial" w:hAnsi="Arial"/>
          <w:b w:val="0"/>
          <w:i w:val="0"/>
          <w:color w:val="000000"/>
          <w:sz w:val="16"/>
          <w:u w:val="single"/>
        </w:rPr>
        <w:t>67.5</w:t>
      </w:r>
      <w:r>
        <w:t xml:space="preserve"> </w:t>
      </w:r>
      <w:r>
        <w:rPr>
          <w:rFonts w:ascii="Arial" w:hAnsi="Arial"/>
          <w:b w:val="0"/>
          <w:i w:val="0"/>
          <w:color w:val="000000"/>
          <w:sz w:val="16"/>
          <w:u w:val="single"/>
        </w:rPr>
        <w:t>81.2</w:t>
      </w:r>
      <w:r>
        <w:t xml:space="preserve"> </w:t>
      </w:r>
      <w:r>
        <w:rPr>
          <w:rFonts w:ascii="Arial" w:hAnsi="Arial"/>
          <w:b w:val="0"/>
          <w:i w:val="0"/>
          <w:color w:val="000000"/>
          <w:sz w:val="16"/>
          <w:u w:val="single"/>
        </w:rPr>
        <w:t>37.9</w:t>
      </w:r>
      <w:r>
        <w:t xml:space="preserve"> </w:t>
      </w:r>
      <w:r>
        <w:rPr>
          <w:rFonts w:ascii="Arial" w:hAnsi="Arial"/>
          <w:b w:val="0"/>
          <w:i w:val="0"/>
          <w:color w:val="000000"/>
          <w:sz w:val="16"/>
          <w:u w:val="single"/>
        </w:rPr>
        <w:t>41.8</w:t>
      </w:r>
      <w:r>
        <w:t xml:space="preserve"> </w:t>
      </w:r>
      <w:r>
        <w:rPr>
          <w:rFonts w:ascii="Arial" w:hAnsi="Arial"/>
          <w:b w:val="0"/>
          <w:i w:val="0"/>
          <w:color w:val="000000"/>
          <w:sz w:val="16"/>
          <w:u w:val="single"/>
        </w:rPr>
        <w:t>37.2</w:t>
      </w:r>
      <w:r>
        <w:t xml:space="preserve"> </w:t>
      </w:r>
      <w:r>
        <w:rPr>
          <w:rFonts w:ascii="Arial" w:hAnsi="Arial"/>
          <w:b w:val="0"/>
          <w:i w:val="0"/>
          <w:color w:val="000000"/>
          <w:sz w:val="16"/>
          <w:u w:val="single"/>
        </w:rPr>
        <w:t>41.5</w:t>
      </w:r>
    </w:p>
    <w:p>
      <w:pPr>
        <w:jc w:val="center"/>
      </w:pPr>
      <w:r>
        <w:rPr>
          <w:rFonts w:ascii="Arial" w:hAnsi="Arial"/>
          <w:b w:val="0"/>
          <w:i w:val="0"/>
          <w:color w:val="000000"/>
          <w:sz w:val="16"/>
          <w:u w:val="single"/>
        </w:rPr>
        <w:t>[</w:t>
      </w:r>
      <w:r>
        <w:rPr>
          <w:rFonts w:ascii="Arial" w:hAnsi="Arial"/>
          <w:b w:val="0"/>
          <w:i w:val="0"/>
          <w:color w:val="9A4C92"/>
          <w:sz w:val="16"/>
          <w:u w:val="single"/>
        </w:rPr>
        <w:t>85</w:t>
      </w:r>
      <w:r>
        <w:rPr>
          <w:rFonts w:ascii="Arial" w:hAnsi="Arial"/>
          <w:b w:val="0"/>
          <w:i w:val="0"/>
          <w:color w:val="000000"/>
          <w:sz w:val="16"/>
          <w:u w:val="single"/>
        </w:rPr>
        <w:t>]</w:t>
      </w:r>
      <w:r>
        <w:rPr>
          <w:rFonts w:ascii="Arial" w:hAnsi="Arial"/>
          <w:b w:val="0"/>
          <w:i w:val="0"/>
          <w:color w:val="000000"/>
          <w:sz w:val="16"/>
          <w:u w:val="single"/>
        </w:rPr>
        <w:t>SimpleRL-Zoo</w:t>
      </w:r>
      <w:r>
        <w:t xml:space="preserve"> </w:t>
      </w:r>
      <w:r>
        <w:rPr>
          <w:rFonts w:ascii="Arial" w:hAnsi="Arial"/>
          <w:b w:val="0"/>
          <w:i w:val="0"/>
          <w:color w:val="000000"/>
          <w:sz w:val="16"/>
          <w:u w:val="single"/>
        </w:rPr>
        <w:t>Base</w:t>
      </w:r>
      <w:r>
        <w:t xml:space="preserve"> </w:t>
      </w:r>
      <w:r>
        <w:rPr>
          <w:rFonts w:ascii="Arial" w:hAnsi="Arial"/>
          <w:b w:val="0"/>
          <w:i w:val="0"/>
          <w:color w:val="000000"/>
          <w:sz w:val="16"/>
          <w:u w:val="single"/>
        </w:rPr>
        <w:t>8.5k</w:t>
      </w:r>
      <w:r>
        <w:t xml:space="preserve"> </w:t>
      </w:r>
      <w:r>
        <w:rPr>
          <w:rFonts w:ascii="Arial" w:hAnsi="Arial"/>
          <w:b w:val="0"/>
          <w:i w:val="0"/>
          <w:color w:val="000000"/>
          <w:sz w:val="16"/>
          <w:u w:val="single"/>
        </w:rPr>
        <w:t>73.2</w:t>
      </w:r>
      <w:r>
        <w:t xml:space="preserve"> </w:t>
      </w:r>
      <w:r>
        <w:rPr>
          <w:rFonts w:ascii="Arial" w:hAnsi="Arial"/>
          <w:b w:val="0"/>
          <w:i w:val="0"/>
          <w:color w:val="000000"/>
          <w:sz w:val="16"/>
          <w:u w:val="single"/>
        </w:rPr>
        <w:t>63.2</w:t>
      </w:r>
      <w:r>
        <w:t xml:space="preserve"> </w:t>
      </w:r>
      <w:r>
        <w:rPr>
          <w:rFonts w:ascii="Arial" w:hAnsi="Arial"/>
          <w:b w:val="0"/>
          <w:i w:val="0"/>
          <w:color w:val="000000"/>
          <w:sz w:val="16"/>
          <w:u w:val="single"/>
        </w:rPr>
        <w:t>25.6</w:t>
      </w:r>
      <w:r>
        <w:t xml:space="preserve"> </w:t>
      </w:r>
      <w:r>
        <w:rPr>
          <w:rFonts w:ascii="Arial" w:hAnsi="Arial"/>
          <w:b w:val="0"/>
          <w:i w:val="0"/>
          <w:color w:val="000000"/>
          <w:sz w:val="16"/>
          <w:u w:val="single"/>
        </w:rPr>
        <w:t>16.7</w:t>
      </w:r>
      <w:r>
        <w:t xml:space="preserve"> </w:t>
      </w:r>
      <w:r>
        <w:rPr>
          <w:rFonts w:ascii="Arial" w:hAnsi="Arial"/>
          <w:b w:val="0"/>
          <w:i w:val="0"/>
          <w:color w:val="000000"/>
          <w:sz w:val="16"/>
          <w:u w:val="single"/>
        </w:rPr>
        <w:t>3.3</w:t>
      </w:r>
      <w:r>
        <w:t xml:space="preserve"> </w:t>
      </w:r>
      <w:r>
        <w:rPr>
          <w:rFonts w:ascii="Arial" w:hAnsi="Arial"/>
          <w:b w:val="0"/>
          <w:i w:val="0"/>
          <w:color w:val="000000"/>
          <w:sz w:val="16"/>
          <w:u w:val="single"/>
        </w:rPr>
        <w:t>57.5</w:t>
      </w:r>
      <w:r>
        <w:t xml:space="preserve"> </w:t>
      </w:r>
      <w:r>
        <w:rPr>
          <w:rFonts w:ascii="Arial" w:hAnsi="Arial"/>
          <w:b w:val="0"/>
          <w:i w:val="0"/>
          <w:color w:val="000000"/>
          <w:sz w:val="16"/>
          <w:u w:val="single"/>
        </w:rPr>
        <w:t>77.0</w:t>
      </w:r>
      <w:r>
        <w:t xml:space="preserve"> </w:t>
      </w:r>
      <w:r>
        <w:rPr>
          <w:rFonts w:ascii="Arial" w:hAnsi="Arial"/>
          <w:b w:val="0"/>
          <w:i w:val="0"/>
          <w:color w:val="000000"/>
          <w:sz w:val="16"/>
          <w:u w:val="single"/>
        </w:rPr>
        <w:t>35.7</w:t>
      </w:r>
      <w:r>
        <w:t xml:space="preserve"> </w:t>
      </w:r>
      <w:r>
        <w:rPr>
          <w:rFonts w:ascii="Arial" w:hAnsi="Arial"/>
          <w:b w:val="0"/>
          <w:i w:val="0"/>
          <w:color w:val="000000"/>
          <w:sz w:val="16"/>
          <w:u w:val="single"/>
        </w:rPr>
        <w:t>41.0</w:t>
      </w:r>
      <w:r>
        <w:t xml:space="preserve"> </w:t>
      </w:r>
      <w:r>
        <w:rPr>
          <w:rFonts w:ascii="Arial" w:hAnsi="Arial"/>
          <w:b w:val="0"/>
          <w:i w:val="0"/>
          <w:color w:val="000000"/>
          <w:sz w:val="16"/>
          <w:u w:val="single"/>
        </w:rPr>
        <w:t>54.0</w:t>
      </w:r>
      <w:r>
        <w:t xml:space="preserve"> </w:t>
      </w:r>
      <w:r>
        <w:rPr>
          <w:rFonts w:ascii="Arial" w:hAnsi="Arial"/>
          <w:b w:val="0"/>
          <w:i w:val="0"/>
          <w:color w:val="000000"/>
          <w:sz w:val="16"/>
          <w:u w:val="single"/>
        </w:rPr>
        <w:t>38.5</w:t>
      </w:r>
      <w:r>
        <w:t xml:space="preserve"> </w:t>
      </w:r>
      <w:r>
        <w:rPr>
          <w:rFonts w:ascii="Arial" w:hAnsi="Arial"/>
          <w:b w:val="0"/>
          <w:i w:val="0"/>
          <w:color w:val="000000"/>
          <w:sz w:val="16"/>
          <w:u w:val="single"/>
        </w:rPr>
        <w:t>46.3</w:t>
      </w:r>
    </w:p>
    <w:p>
      <w:pPr>
        <w:jc w:val="center"/>
      </w:pPr>
      <w:r>
        <w:rPr>
          <w:rFonts w:ascii="Arial" w:hAnsi="Arial"/>
          <w:b w:val="0"/>
          <w:i w:val="0"/>
          <w:color w:val="000000"/>
          <w:sz w:val="16"/>
          <w:u w:val="single"/>
        </w:rPr>
        <w:t>[</w:t>
      </w:r>
      <w:r>
        <w:rPr>
          <w:rFonts w:ascii="Arial" w:hAnsi="Arial"/>
          <w:b w:val="0"/>
          <w:i w:val="0"/>
          <w:color w:val="9A4C92"/>
          <w:sz w:val="16"/>
          <w:u w:val="single"/>
        </w:rPr>
        <w:t>38</w:t>
      </w:r>
      <w:r>
        <w:rPr>
          <w:rFonts w:ascii="Arial" w:hAnsi="Arial"/>
          <w:b w:val="0"/>
          <w:i w:val="0"/>
          <w:color w:val="000000"/>
          <w:sz w:val="16"/>
          <w:u w:val="single"/>
        </w:rPr>
        <w:t>]</w:t>
      </w:r>
      <w:r>
        <w:rPr>
          <w:rFonts w:ascii="Arial" w:hAnsi="Arial"/>
          <w:b w:val="0"/>
          <w:i w:val="0"/>
          <w:color w:val="000000"/>
          <w:sz w:val="16"/>
          <w:u w:val="single"/>
        </w:rPr>
        <w:t>Oat-Zero</w:t>
      </w:r>
      <w:r>
        <w:t xml:space="preserve"> </w:t>
      </w:r>
      <w:r>
        <w:rPr>
          <w:rFonts w:ascii="Arial" w:hAnsi="Arial"/>
          <w:b w:val="0"/>
          <w:i w:val="0"/>
          <w:color w:val="000000"/>
          <w:sz w:val="16"/>
          <w:u w:val="single"/>
        </w:rPr>
        <w:t>Math</w:t>
      </w:r>
      <w:r>
        <w:t xml:space="preserve"> </w:t>
      </w:r>
      <w:r>
        <w:rPr>
          <w:rFonts w:ascii="Arial" w:hAnsi="Arial"/>
          <w:b w:val="0"/>
          <w:i w:val="0"/>
          <w:color w:val="000000"/>
          <w:sz w:val="16"/>
          <w:u w:val="single"/>
        </w:rPr>
        <w:t>8.5k</w:t>
      </w:r>
      <w:r>
        <w:t xml:space="preserve"> </w:t>
      </w:r>
      <w:r>
        <w:rPr>
          <w:rFonts w:ascii="Arial" w:hAnsi="Arial"/>
          <w:b w:val="0"/>
          <w:i w:val="0"/>
          <w:color w:val="000000"/>
          <w:sz w:val="16"/>
          <w:u w:val="single"/>
        </w:rPr>
        <w:t>62.2</w:t>
      </w:r>
      <w:r>
        <w:t xml:space="preserve"> </w:t>
      </w:r>
      <w:r>
        <w:rPr>
          <w:rFonts w:ascii="Arial" w:hAnsi="Arial"/>
          <w:b w:val="0"/>
          <w:i w:val="0"/>
          <w:color w:val="000000"/>
          <w:sz w:val="16"/>
          <w:u w:val="single"/>
        </w:rPr>
        <w:t>59.0</w:t>
      </w:r>
      <w:r>
        <w:t xml:space="preserve"> </w:t>
      </w:r>
      <w:r>
        <w:rPr>
          <w:rFonts w:ascii="Arial" w:hAnsi="Arial"/>
          <w:b w:val="0"/>
          <w:i w:val="0"/>
          <w:color w:val="000000"/>
          <w:sz w:val="16"/>
          <w:u w:val="single"/>
        </w:rPr>
        <w:t>15.2</w:t>
      </w:r>
      <w:r>
        <w:t xml:space="preserve"> </w:t>
      </w:r>
      <w:r>
        <w:rPr>
          <w:rFonts w:ascii="Arial" w:hAnsi="Arial"/>
          <w:b w:val="0"/>
          <w:i w:val="0"/>
          <w:color w:val="000000"/>
          <w:sz w:val="16"/>
          <w:u w:val="single"/>
        </w:rPr>
        <w:t>30.0</w:t>
      </w:r>
      <w:r>
        <w:t xml:space="preserve"> </w:t>
      </w:r>
      <w:r>
        <w:rPr>
          <w:rFonts w:ascii="Arial" w:hAnsi="Arial"/>
          <w:b w:val="0"/>
          <w:i w:val="0"/>
          <w:color w:val="000000"/>
          <w:sz w:val="16"/>
          <w:u w:val="single"/>
        </w:rPr>
        <w:t>16.7</w:t>
      </w:r>
      <w:r>
        <w:t xml:space="preserve"> </w:t>
      </w:r>
      <w:r>
        <w:rPr>
          <w:rFonts w:ascii="Arial" w:hAnsi="Arial"/>
          <w:b w:val="0"/>
          <w:i w:val="0"/>
          <w:color w:val="000000"/>
          <w:sz w:val="16"/>
          <w:u w:val="single"/>
        </w:rPr>
        <w:t>62.5</w:t>
      </w:r>
      <w:r>
        <w:t xml:space="preserve"> </w:t>
      </w:r>
      <w:r>
        <w:rPr>
          <w:rFonts w:ascii="Arial" w:hAnsi="Arial"/>
          <w:b w:val="0"/>
          <w:i w:val="0"/>
          <w:color w:val="000000"/>
          <w:sz w:val="16"/>
          <w:u w:val="single"/>
        </w:rPr>
        <w:t>80.0</w:t>
      </w:r>
      <w:r>
        <w:t xml:space="preserve"> </w:t>
      </w:r>
      <w:r>
        <w:rPr>
          <w:rFonts w:ascii="Arial" w:hAnsi="Arial"/>
          <w:b w:val="0"/>
          <w:i w:val="0"/>
          <w:color w:val="000000"/>
          <w:sz w:val="16"/>
          <w:u w:val="single"/>
        </w:rPr>
        <w:t>34.9</w:t>
      </w:r>
      <w:r>
        <w:t xml:space="preserve"> </w:t>
      </w:r>
      <w:r>
        <w:rPr>
          <w:rFonts w:ascii="Arial" w:hAnsi="Arial"/>
          <w:b w:val="0"/>
          <w:i w:val="0"/>
          <w:color w:val="000000"/>
          <w:sz w:val="16"/>
          <w:u w:val="single"/>
        </w:rPr>
        <w:t>41.6</w:t>
      </w:r>
      <w:r>
        <w:t xml:space="preserve"> </w:t>
      </w:r>
      <w:r>
        <w:rPr>
          <w:rFonts w:ascii="Arial" w:hAnsi="Arial"/>
          <w:b w:val="0"/>
          <w:i w:val="0"/>
          <w:color w:val="000000"/>
          <w:sz w:val="16"/>
          <w:u w:val="single"/>
        </w:rPr>
        <w:t>45.5</w:t>
      </w:r>
      <w:r>
        <w:t xml:space="preserve"> </w:t>
      </w:r>
      <w:r>
        <w:rPr>
          <w:rFonts w:ascii="Arial" w:hAnsi="Arial"/>
          <w:b w:val="0"/>
          <w:i w:val="0"/>
          <w:color w:val="000000"/>
          <w:sz w:val="16"/>
          <w:u w:val="single"/>
        </w:rPr>
        <w:t>44.3</w:t>
      </w:r>
      <w:r>
        <w:t xml:space="preserve"> </w:t>
      </w:r>
      <w:r>
        <w:rPr>
          <w:rFonts w:ascii="Arial" w:hAnsi="Arial"/>
          <w:b w:val="0"/>
          <w:i w:val="0"/>
          <w:color w:val="000000"/>
          <w:sz w:val="16"/>
          <w:u w:val="single"/>
        </w:rPr>
        <w:t>44.9</w:t>
      </w:r>
    </w:p>
    <w:p>
      <w:pPr>
        <w:jc w:val="center"/>
      </w:pPr>
      <w:r>
        <w:rPr>
          <w:rFonts w:ascii="Arial" w:hAnsi="Arial"/>
          <w:b w:val="0"/>
          <w:i w:val="0"/>
          <w:color w:val="000000"/>
          <w:sz w:val="16"/>
          <w:u w:val="single"/>
        </w:rPr>
        <w:t>[</w:t>
      </w:r>
      <w:r>
        <w:rPr>
          <w:rFonts w:ascii="Arial" w:hAnsi="Arial"/>
          <w:b w:val="0"/>
          <w:i w:val="0"/>
          <w:color w:val="9A4C92"/>
          <w:sz w:val="16"/>
          <w:u w:val="single"/>
        </w:rPr>
        <w:t>23</w:t>
      </w:r>
      <w:r>
        <w:rPr>
          <w:rFonts w:ascii="Arial" w:hAnsi="Arial"/>
          <w:b w:val="0"/>
          <w:i w:val="0"/>
          <w:color w:val="000000"/>
          <w:sz w:val="16"/>
          <w:u w:val="single"/>
        </w:rPr>
        <w:t>]</w:t>
      </w:r>
      <w:r>
        <w:rPr>
          <w:rFonts w:ascii="Arial" w:hAnsi="Arial"/>
          <w:b w:val="0"/>
          <w:i w:val="0"/>
          <w:color w:val="000000"/>
          <w:sz w:val="16"/>
          <w:u w:val="single"/>
        </w:rPr>
        <w:t>ORZ</w:t>
      </w:r>
      <w:r>
        <w:t xml:space="preserve"> </w:t>
      </w:r>
      <w:r>
        <w:rPr>
          <w:rFonts w:ascii="Arial" w:hAnsi="Arial"/>
          <w:b w:val="0"/>
          <w:i w:val="0"/>
          <w:color w:val="000000"/>
          <w:sz w:val="16"/>
          <w:u w:val="single"/>
        </w:rPr>
        <w:t>Base</w:t>
      </w:r>
      <w:r>
        <w:t xml:space="preserve"> </w:t>
      </w:r>
      <w:r>
        <w:rPr>
          <w:rFonts w:ascii="Arial" w:hAnsi="Arial"/>
          <w:b w:val="0"/>
          <w:i w:val="0"/>
          <w:color w:val="000000"/>
          <w:sz w:val="16"/>
          <w:u w:val="single"/>
        </w:rPr>
        <w:t>57k</w:t>
      </w:r>
      <w:r>
        <w:t xml:space="preserve"> </w:t>
      </w:r>
      <w:r>
        <w:rPr>
          <w:rFonts w:ascii="Arial" w:hAnsi="Arial"/>
          <w:b w:val="0"/>
          <w:i w:val="0"/>
          <w:color w:val="000000"/>
          <w:sz w:val="16"/>
          <w:u w:val="single"/>
        </w:rPr>
        <w:t>80.5</w:t>
      </w:r>
      <w:r>
        <w:t xml:space="preserve"> </w:t>
      </w:r>
      <w:r>
        <w:rPr>
          <w:rFonts w:ascii="Arial" w:hAnsi="Arial"/>
          <w:b w:val="0"/>
          <w:i w:val="0"/>
          <w:color w:val="000000"/>
          <w:sz w:val="16"/>
          <w:u w:val="single"/>
        </w:rPr>
        <w:t>64.3</w:t>
      </w:r>
      <w:r>
        <w:t xml:space="preserve"> </w:t>
      </w:r>
      <w:r>
        <w:rPr>
          <w:rFonts w:ascii="Arial" w:hAnsi="Arial"/>
          <w:b w:val="0"/>
          <w:i w:val="0"/>
          <w:color w:val="000000"/>
          <w:sz w:val="16"/>
          <w:u w:val="single"/>
        </w:rPr>
        <w:t>22.0</w:t>
      </w:r>
      <w:r>
        <w:t xml:space="preserve"> </w:t>
      </w:r>
      <w:r>
        <w:rPr>
          <w:rFonts w:ascii="Arial" w:hAnsi="Arial"/>
          <w:b w:val="0"/>
          <w:i w:val="0"/>
          <w:color w:val="000000"/>
          <w:sz w:val="16"/>
          <w:u w:val="single"/>
        </w:rPr>
        <w:t>13.3</w:t>
      </w:r>
      <w:r>
        <w:t xml:space="preserve"> </w:t>
      </w:r>
      <w:r>
        <w:rPr>
          <w:rFonts w:ascii="Arial" w:hAnsi="Arial"/>
          <w:b w:val="0"/>
          <w:i w:val="0"/>
          <w:color w:val="000000"/>
          <w:sz w:val="16"/>
          <w:u w:val="single"/>
        </w:rPr>
        <w:t>16.7</w:t>
      </w:r>
      <w:r>
        <w:t xml:space="preserve"> </w:t>
      </w:r>
      <w:r>
        <w:rPr>
          <w:rFonts w:ascii="Arial" w:hAnsi="Arial"/>
          <w:b w:val="0"/>
          <w:i w:val="0"/>
          <w:color w:val="000000"/>
          <w:sz w:val="16"/>
          <w:u w:val="single"/>
        </w:rPr>
        <w:t>60.0</w:t>
      </w:r>
      <w:r>
        <w:t xml:space="preserve"> </w:t>
      </w:r>
      <w:r>
        <w:rPr>
          <w:rFonts w:ascii="Arial" w:hAnsi="Arial"/>
          <w:b w:val="0"/>
          <w:i w:val="0"/>
          <w:color w:val="000000"/>
          <w:sz w:val="16"/>
          <w:u w:val="single"/>
        </w:rPr>
        <w:t>81.8</w:t>
      </w:r>
      <w:r>
        <w:t xml:space="preserve"> </w:t>
      </w:r>
      <w:r>
        <w:rPr>
          <w:rFonts w:ascii="Arial" w:hAnsi="Arial"/>
          <w:b w:val="0"/>
          <w:i w:val="0"/>
          <w:color w:val="000000"/>
          <w:sz w:val="16"/>
          <w:u w:val="single"/>
        </w:rPr>
        <w:t>32.7</w:t>
      </w:r>
      <w:r>
        <w:t xml:space="preserve"> </w:t>
      </w:r>
      <w:r>
        <w:rPr>
          <w:rFonts w:ascii="Arial" w:hAnsi="Arial"/>
          <w:b w:val="0"/>
          <w:i w:val="0"/>
          <w:color w:val="000000"/>
          <w:sz w:val="16"/>
          <w:u w:val="single"/>
        </w:rPr>
        <w:t>45.0</w:t>
      </w:r>
      <w:r>
        <w:t xml:space="preserve"> </w:t>
      </w:r>
      <w:r>
        <w:rPr>
          <w:rFonts w:ascii="Arial" w:hAnsi="Arial"/>
          <w:b w:val="0"/>
          <w:i w:val="0"/>
          <w:color w:val="000000"/>
          <w:sz w:val="16"/>
          <w:u w:val="single"/>
        </w:rPr>
        <w:t>55.6</w:t>
      </w:r>
      <w:r>
        <w:t xml:space="preserve"> </w:t>
      </w:r>
      <w:r>
        <w:rPr>
          <w:rFonts w:ascii="Arial" w:hAnsi="Arial"/>
          <w:b w:val="0"/>
          <w:i w:val="0"/>
          <w:color w:val="000000"/>
          <w:sz w:val="16"/>
          <w:u w:val="single"/>
        </w:rPr>
        <w:t>41.6</w:t>
      </w:r>
      <w:r>
        <w:t xml:space="preserve"> </w:t>
      </w:r>
      <w:r>
        <w:rPr>
          <w:rFonts w:ascii="Arial" w:hAnsi="Arial"/>
          <w:b w:val="0"/>
          <w:i w:val="0"/>
          <w:color w:val="000000"/>
          <w:sz w:val="16"/>
          <w:u w:val="single"/>
        </w:rPr>
        <w:t>48.6</w:t>
      </w:r>
    </w:p>
    <w:p>
      <w:pPr>
        <w:jc w:val="left"/>
      </w:pPr>
      <w:r>
        <w:rPr>
          <w:rFonts w:ascii="Arial" w:hAnsi="Arial"/>
          <w:b/>
          <w:i w:val="0"/>
          <w:color w:val="000000"/>
          <w:sz w:val="16"/>
          <w:u w:val="single"/>
        </w:rPr>
        <w:t>Absolute Zero Training w/ No Curated Data (Ours)</w:t>
      </w:r>
    </w:p>
    <w:p>
      <w:pPr>
        <w:jc w:val="center"/>
      </w:pPr>
      <w:r>
        <w:rPr>
          <w:rFonts w:ascii="Arial" w:hAnsi="Arial"/>
          <w:b w:val="0"/>
          <w:i w:val="0"/>
          <w:color w:val="000000"/>
          <w:sz w:val="16"/>
          <w:u w:val="single"/>
        </w:rPr>
        <w:t xml:space="preserve"> 74</w:t>
      </w:r>
      <w:r>
        <w:t xml:space="preserve"> </w:t>
      </w:r>
      <w:r>
        <w:rPr>
          <w:rFonts w:ascii="Arial" w:hAnsi="Arial"/>
          <w:b w:val="0"/>
          <w:i w:val="0"/>
          <w:color w:val="000000"/>
          <w:sz w:val="16"/>
          <w:u w:val="single"/>
        </w:rPr>
        <w:t xml:space="preserve"> 46</w:t>
      </w:r>
      <w:r>
        <w:rPr>
          <w:rFonts w:ascii="Arial" w:hAnsi="Arial"/>
          <w:b w:val="0"/>
          <w:i w:val="0"/>
          <w:color w:val="000000"/>
          <w:sz w:val="16"/>
          <w:u w:val="single"/>
        </w:rPr>
        <w:t>71</w:t>
      </w:r>
      <w:r>
        <w:rPr>
          <w:rFonts w:ascii="Arial" w:hAnsi="Arial"/>
          <w:b w:val="0"/>
          <w:i w:val="0"/>
          <w:color w:val="000000"/>
          <w:sz w:val="16"/>
          <w:u w:val="single"/>
        </w:rPr>
        <w:t>3</w:t>
      </w:r>
      <w:r>
        <w:t xml:space="preserve"> </w:t>
      </w:r>
      <w:r>
        <w:rPr>
          <w:rFonts w:ascii="Arial" w:hAnsi="Arial"/>
          <w:b w:val="0"/>
          <w:i w:val="0"/>
          <w:color w:val="000000"/>
          <w:sz w:val="16"/>
          <w:u w:val="single"/>
        </w:rPr>
        <w:t>69</w:t>
      </w:r>
      <w:r>
        <w:rPr>
          <w:rFonts w:ascii="Arial" w:hAnsi="Arial"/>
          <w:b w:val="0"/>
          <w:i w:val="0"/>
          <w:color w:val="000000"/>
          <w:sz w:val="16"/>
          <w:u w:val="single"/>
        </w:rPr>
        <w:t>1</w:t>
      </w:r>
      <w:r>
        <w:t xml:space="preserve"> </w:t>
      </w:r>
      <w:r>
        <w:rPr>
          <w:rFonts w:ascii="Arial" w:hAnsi="Arial"/>
          <w:b w:val="0"/>
          <w:i w:val="0"/>
          <w:color w:val="000000"/>
          <w:sz w:val="16"/>
          <w:u w:val="single"/>
        </w:rPr>
        <w:t>25</w:t>
      </w:r>
      <w:r>
        <w:rPr>
          <w:rFonts w:ascii="Arial" w:hAnsi="Arial"/>
          <w:b w:val="0"/>
          <w:i w:val="0"/>
          <w:color w:val="000000"/>
          <w:sz w:val="16"/>
          <w:u w:val="single"/>
        </w:rPr>
        <w:t>3</w:t>
      </w:r>
      <w:r>
        <w:t xml:space="preserve"> </w:t>
      </w:r>
      <w:r>
        <w:rPr>
          <w:rFonts w:ascii="Arial" w:hAnsi="Arial"/>
          <w:b w:val="0"/>
          <w:i w:val="0"/>
          <w:color w:val="000000"/>
          <w:sz w:val="16"/>
          <w:u w:val="single"/>
        </w:rPr>
        <w:t>13</w:t>
      </w:r>
      <w:r>
        <w:rPr>
          <w:rFonts w:ascii="Arial" w:hAnsi="Arial"/>
          <w:b w:val="0"/>
          <w:i w:val="0"/>
          <w:color w:val="000000"/>
          <w:sz w:val="16"/>
          <w:u w:val="single"/>
        </w:rPr>
        <w:t>3</w:t>
      </w:r>
      <w:r>
        <w:t xml:space="preserve"> </w:t>
      </w:r>
      <w:r>
        <w:rPr>
          <w:rFonts w:ascii="Arial" w:hAnsi="Arial"/>
          <w:b w:val="0"/>
          <w:i w:val="0"/>
          <w:color w:val="000000"/>
          <w:sz w:val="16"/>
          <w:u w:val="single"/>
        </w:rPr>
        <w:t>13</w:t>
      </w:r>
      <w:r>
        <w:rPr>
          <w:rFonts w:ascii="Arial" w:hAnsi="Arial"/>
          <w:b w:val="0"/>
          <w:i w:val="0"/>
          <w:color w:val="000000"/>
          <w:sz w:val="16"/>
          <w:u w:val="single"/>
        </w:rPr>
        <w:t>3</w:t>
      </w:r>
      <w:r>
        <w:t xml:space="preserve"> </w:t>
      </w:r>
      <w:r>
        <w:rPr>
          <w:rFonts w:ascii="Arial" w:hAnsi="Arial"/>
          <w:b w:val="0"/>
          <w:i w:val="0"/>
          <w:color w:val="000000"/>
          <w:sz w:val="16"/>
          <w:u w:val="single"/>
        </w:rPr>
        <w:t>52</w:t>
      </w:r>
      <w:r>
        <w:rPr>
          <w:rFonts w:ascii="Arial" w:hAnsi="Arial"/>
          <w:b w:val="0"/>
          <w:i w:val="0"/>
          <w:color w:val="000000"/>
          <w:sz w:val="16"/>
          <w:u w:val="single"/>
        </w:rPr>
        <w:t>5</w:t>
      </w:r>
      <w:r>
        <w:t xml:space="preserve"> </w:t>
      </w:r>
      <w:r>
        <w:rPr>
          <w:rFonts w:ascii="Arial" w:hAnsi="Arial"/>
          <w:b w:val="0"/>
          <w:i w:val="0"/>
          <w:color w:val="000000"/>
          <w:sz w:val="16"/>
          <w:u w:val="single"/>
        </w:rPr>
        <w:t>4</w:t>
      </w:r>
      <w:r>
        <w:t xml:space="preserve"> </w:t>
      </w:r>
      <w:r>
        <w:rPr>
          <w:rFonts w:ascii="Arial" w:hAnsi="Arial"/>
          <w:b w:val="0"/>
          <w:i w:val="0"/>
          <w:color w:val="000000"/>
          <w:sz w:val="16"/>
          <w:u w:val="single"/>
        </w:rPr>
        <w:t>38</w:t>
      </w:r>
      <w:r>
        <w:rPr>
          <w:rFonts w:ascii="Arial" w:hAnsi="Arial"/>
          <w:b w:val="0"/>
          <w:i w:val="0"/>
          <w:color w:val="000000"/>
          <w:sz w:val="16"/>
          <w:u w:val="single"/>
        </w:rPr>
        <w:t>2</w:t>
      </w:r>
      <w:r>
        <w:t xml:space="preserve"> </w:t>
      </w:r>
      <w:r>
        <w:rPr>
          <w:rFonts w:ascii="Arial" w:hAnsi="Arial"/>
          <w:b w:val="0"/>
          <w:i w:val="0"/>
          <w:color w:val="000000"/>
          <w:sz w:val="16"/>
          <w:u w:val="single"/>
        </w:rPr>
        <w:t>38</w:t>
      </w:r>
      <w:r>
        <w:rPr>
          <w:rFonts w:ascii="Arial" w:hAnsi="Arial"/>
          <w:b w:val="0"/>
          <w:i w:val="0"/>
          <w:color w:val="000000"/>
          <w:sz w:val="16"/>
          <w:u w:val="single"/>
        </w:rPr>
        <w:t>5</w:t>
      </w:r>
      <w:r>
        <w:t xml:space="preserve"> </w:t>
      </w:r>
      <w:r>
        <w:rPr>
          <w:rFonts w:ascii="Arial" w:hAnsi="Arial"/>
          <w:b w:val="0"/>
          <w:i w:val="0"/>
          <w:color w:val="000000"/>
          <w:sz w:val="16"/>
          <w:u w:val="single"/>
        </w:rPr>
        <w:t>55</w:t>
      </w:r>
      <w:r>
        <w:rPr>
          <w:rFonts w:ascii="Arial" w:hAnsi="Arial"/>
          <w:b w:val="0"/>
          <w:i w:val="0"/>
          <w:color w:val="000000"/>
          <w:sz w:val="16"/>
          <w:u w:val="single"/>
        </w:rPr>
        <w:t>2</w:t>
      </w:r>
      <w:r>
        <w:t xml:space="preserve"> </w:t>
      </w:r>
      <w:r>
        <w:rPr>
          <w:rFonts w:ascii="Arial" w:hAnsi="Arial"/>
          <w:b w:val="0"/>
          <w:i w:val="0"/>
          <w:color w:val="000000"/>
          <w:sz w:val="16"/>
          <w:u w:val="single"/>
        </w:rPr>
        <w:t>38</w:t>
      </w:r>
      <w:r>
        <w:rPr>
          <w:rFonts w:ascii="Arial" w:hAnsi="Arial"/>
          <w:b w:val="0"/>
          <w:i w:val="0"/>
          <w:color w:val="000000"/>
          <w:sz w:val="16"/>
          <w:u w:val="single"/>
        </w:rPr>
        <w:t>4</w:t>
      </w:r>
      <w:r>
        <w:t xml:space="preserve"> </w:t>
      </w:r>
      <w:r>
        <w:rPr>
          <w:rFonts w:ascii="Arial" w:hAnsi="Arial"/>
          <w:b w:val="0"/>
          <w:i w:val="0"/>
          <w:color w:val="000000"/>
          <w:sz w:val="16"/>
          <w:u w:val="single"/>
        </w:rPr>
        <w:t>8</w:t>
      </w:r>
      <w:r>
        <w:rPr>
          <w:rFonts w:ascii="Arial" w:hAnsi="Arial"/>
          <w:b/>
          <w:i w:val="0"/>
          <w:color w:val="0066CC"/>
          <w:sz w:val="16"/>
          <w:u w:val="single"/>
        </w:rPr>
        <w:t>0</w:t>
      </w:r>
      <w:r>
        <w:rPr>
          <w:rFonts w:ascii="Arial" w:hAnsi="Arial"/>
          <w:b w:val="0"/>
          <w:i w:val="0"/>
          <w:color w:val="000000"/>
          <w:sz w:val="16"/>
          <w:u w:val="single"/>
        </w:rPr>
        <w:t>AZR (Ours)</w:t>
      </w:r>
      <w:r>
        <w:t xml:space="preserve"> </w:t>
      </w:r>
      <w:r>
        <w:rPr>
          <w:rFonts w:ascii="Arial" w:hAnsi="Arial"/>
          <w:b w:val="0"/>
          <w:i w:val="0"/>
          <w:color w:val="000000"/>
          <w:sz w:val="16"/>
          <w:u w:val="single"/>
        </w:rPr>
        <w:t>Base</w:t>
      </w:r>
      <w:r>
        <w:t xml:space="preserve"> </w:t>
      </w:r>
      <w:r>
        <w:rPr>
          <w:rFonts w:ascii="Arial" w:hAnsi="Arial"/>
          <w:b w:val="0"/>
          <w:i w:val="0"/>
          <w:color w:val="CACACA"/>
          <w:sz w:val="16"/>
          <w:u w:val="single"/>
        </w:rPr>
        <w:t>-1.9</w:t>
      </w:r>
      <w:r>
        <w:t xml:space="preserve"> </w:t>
      </w:r>
      <w:r>
        <w:rPr>
          <w:rFonts w:ascii="Arial" w:hAnsi="Arial"/>
          <w:b w:val="0"/>
          <w:i w:val="0"/>
          <w:color w:val="009600"/>
          <w:sz w:val="16"/>
          <w:u w:val="single"/>
        </w:rPr>
        <w:t>+3.8</w:t>
      </w:r>
      <w:r>
        <w:t xml:space="preserve"> </w:t>
      </w:r>
      <w:r>
        <w:rPr>
          <w:rFonts w:ascii="Arial" w:hAnsi="Arial"/>
          <w:b w:val="0"/>
          <w:i w:val="0"/>
          <w:color w:val="009600"/>
          <w:sz w:val="16"/>
          <w:u w:val="single"/>
        </w:rPr>
        <w:t>+7.8</w:t>
      </w:r>
      <w:r>
        <w:t xml:space="preserve"> </w:t>
      </w:r>
      <w:r>
        <w:rPr>
          <w:rFonts w:ascii="Arial" w:hAnsi="Arial"/>
          <w:b w:val="0"/>
          <w:i w:val="0"/>
          <w:color w:val="009600"/>
          <w:sz w:val="16"/>
          <w:u w:val="single"/>
        </w:rPr>
        <w:t>+6.6</w:t>
      </w:r>
      <w:r>
        <w:t xml:space="preserve"> </w:t>
      </w:r>
      <w:r>
        <w:rPr>
          <w:rFonts w:ascii="Arial" w:hAnsi="Arial"/>
          <w:b w:val="0"/>
          <w:i w:val="0"/>
          <w:color w:val="009600"/>
          <w:sz w:val="16"/>
          <w:u w:val="single"/>
        </w:rPr>
        <w:t>+10.0</w:t>
      </w:r>
      <w:r>
        <w:t xml:space="preserve"> </w:t>
      </w:r>
      <w:r>
        <w:rPr>
          <w:rFonts w:ascii="Arial" w:hAnsi="Arial"/>
          <w:b w:val="0"/>
          <w:i w:val="0"/>
          <w:color w:val="009600"/>
          <w:sz w:val="16"/>
          <w:u w:val="single"/>
        </w:rPr>
        <w:t>+15.0</w:t>
      </w:r>
      <w:r>
        <w:t xml:space="preserve"> </w:t>
      </w:r>
      <w:r>
        <w:rPr>
          <w:rFonts w:ascii="Arial" w:hAnsi="Arial"/>
          <w:b w:val="0"/>
          <w:i w:val="0"/>
          <w:color w:val="009600"/>
          <w:sz w:val="16"/>
          <w:u w:val="single"/>
        </w:rPr>
        <w:t>+9.6</w:t>
      </w:r>
      <w:r>
        <w:t xml:space="preserve"> </w:t>
      </w:r>
      <w:r>
        <w:rPr>
          <w:rFonts w:ascii="Arial" w:hAnsi="Arial"/>
          <w:b w:val="0"/>
          <w:i w:val="0"/>
          <w:color w:val="009600"/>
          <w:sz w:val="16"/>
          <w:u w:val="single"/>
        </w:rPr>
        <w:t>+13.2</w:t>
      </w:r>
      <w:r>
        <w:t xml:space="preserve"> </w:t>
      </w:r>
      <w:r>
        <w:rPr>
          <w:rFonts w:ascii="Arial" w:hAnsi="Arial"/>
          <w:b w:val="0"/>
          <w:i w:val="0"/>
          <w:color w:val="009600"/>
          <w:sz w:val="16"/>
          <w:u w:val="single"/>
        </w:rPr>
        <w:t>+10.8</w:t>
      </w:r>
      <w:r>
        <w:t xml:space="preserve"> </w:t>
      </w:r>
      <w:r>
        <w:rPr>
          <w:rFonts w:ascii="Arial" w:hAnsi="Arial"/>
          <w:b w:val="0"/>
          <w:i w:val="0"/>
          <w:color w:val="009600"/>
          <w:sz w:val="16"/>
          <w:u w:val="single"/>
        </w:rPr>
        <w:t>+3.2</w:t>
      </w:r>
      <w:r>
        <w:t xml:space="preserve"> </w:t>
      </w:r>
      <w:r>
        <w:rPr>
          <w:rFonts w:ascii="Arial" w:hAnsi="Arial"/>
          <w:b w:val="0"/>
          <w:i w:val="0"/>
          <w:color w:val="009600"/>
          <w:sz w:val="16"/>
          <w:u w:val="single"/>
        </w:rPr>
        <w:t>+10.9</w:t>
      </w:r>
      <w:r>
        <w:t xml:space="preserve"> </w:t>
      </w:r>
      <w:r>
        <w:rPr>
          <w:rFonts w:ascii="Arial" w:hAnsi="Arial"/>
          <w:b w:val="0"/>
          <w:i w:val="0"/>
          <w:color w:val="009600"/>
          <w:sz w:val="16"/>
          <w:u w:val="single"/>
        </w:rPr>
        <w:t>+7.0</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72</w:t>
      </w:r>
      <w:r>
        <w:t xml:space="preserve"> </w:t>
      </w:r>
      <w:r>
        <w:rPr>
          <w:rFonts w:ascii="Arial" w:hAnsi="Arial"/>
          <w:b/>
          <w:i w:val="0"/>
          <w:color w:val="0066CC"/>
          <w:sz w:val="16"/>
          <w:u w:val="single"/>
        </w:rPr>
        <w:t xml:space="preserve"> 50.4</w:t>
      </w:r>
      <w:r>
        <w:rPr>
          <w:rFonts w:ascii="Arial" w:hAnsi="Arial"/>
          <w:b w:val="0"/>
          <w:i w:val="0"/>
          <w:color w:val="000000"/>
          <w:sz w:val="16"/>
          <w:u w:val="single"/>
        </w:rPr>
        <w:t>83</w:t>
      </w:r>
      <w:r>
        <w:rPr>
          <w:rFonts w:ascii="Arial" w:hAnsi="Arial"/>
          <w:b w:val="0"/>
          <w:i w:val="0"/>
          <w:color w:val="000000"/>
          <w:sz w:val="16"/>
          <w:u w:val="single"/>
        </w:rPr>
        <w:t>5</w:t>
      </w:r>
      <w:r>
        <w:t xml:space="preserve"> </w:t>
      </w:r>
      <w:r>
        <w:rPr>
          <w:rFonts w:ascii="Arial" w:hAnsi="Arial"/>
          <w:b w:val="0"/>
          <w:i w:val="0"/>
          <w:color w:val="000000"/>
          <w:sz w:val="16"/>
          <w:u w:val="single"/>
        </w:rPr>
        <w:t>69</w:t>
      </w:r>
      <w:r>
        <w:rPr>
          <w:rFonts w:ascii="Arial" w:hAnsi="Arial"/>
          <w:b w:val="0"/>
          <w:i w:val="0"/>
          <w:color w:val="000000"/>
          <w:sz w:val="16"/>
          <w:u w:val="single"/>
        </w:rPr>
        <w:t>6</w:t>
      </w:r>
      <w:r>
        <w:t xml:space="preserve"> </w:t>
      </w:r>
      <w:r>
        <w:rPr>
          <w:rFonts w:ascii="Arial" w:hAnsi="Arial"/>
          <w:b w:val="0"/>
          <w:i w:val="0"/>
          <w:color w:val="000000"/>
          <w:sz w:val="16"/>
          <w:u w:val="single"/>
        </w:rPr>
        <w:t>31</w:t>
      </w:r>
      <w:r>
        <w:rPr>
          <w:rFonts w:ascii="Arial" w:hAnsi="Arial"/>
          <w:b w:val="0"/>
          <w:i w:val="0"/>
          <w:color w:val="000000"/>
          <w:sz w:val="16"/>
          <w:u w:val="single"/>
        </w:rPr>
        <w:t>7</w:t>
      </w:r>
      <w:r>
        <w:t xml:space="preserve"> </w:t>
      </w:r>
      <w:r>
        <w:rPr>
          <w:rFonts w:ascii="Arial" w:hAnsi="Arial"/>
          <w:b w:val="0"/>
          <w:i w:val="0"/>
          <w:color w:val="000000"/>
          <w:sz w:val="16"/>
          <w:u w:val="single"/>
        </w:rPr>
        <w:t>20</w:t>
      </w:r>
      <w:r>
        <w:rPr>
          <w:rFonts w:ascii="Arial" w:hAnsi="Arial"/>
          <w:b w:val="0"/>
          <w:i w:val="0"/>
          <w:color w:val="000000"/>
          <w:sz w:val="16"/>
          <w:u w:val="single"/>
        </w:rPr>
        <w:t>0</w:t>
      </w:r>
      <w:r>
        <w:t xml:space="preserve"> </w:t>
      </w:r>
      <w:r>
        <w:rPr>
          <w:rFonts w:ascii="Arial" w:hAnsi="Arial"/>
          <w:b w:val="0"/>
          <w:i w:val="0"/>
          <w:color w:val="000000"/>
          <w:sz w:val="16"/>
          <w:u w:val="single"/>
        </w:rPr>
        <w:t>10</w:t>
      </w:r>
      <w:r>
        <w:rPr>
          <w:rFonts w:ascii="Arial" w:hAnsi="Arial"/>
          <w:b w:val="0"/>
          <w:i w:val="0"/>
          <w:color w:val="000000"/>
          <w:sz w:val="16"/>
          <w:u w:val="single"/>
        </w:rPr>
        <w:t>0</w:t>
      </w:r>
      <w:r>
        <w:t xml:space="preserve"> </w:t>
      </w:r>
      <w:r>
        <w:rPr>
          <w:rFonts w:ascii="Arial" w:hAnsi="Arial"/>
          <w:b w:val="0"/>
          <w:i w:val="0"/>
          <w:color w:val="000000"/>
          <w:sz w:val="16"/>
          <w:u w:val="single"/>
        </w:rPr>
        <w:t>57</w:t>
      </w:r>
      <w:r>
        <w:rPr>
          <w:rFonts w:ascii="Arial" w:hAnsi="Arial"/>
          <w:b w:val="0"/>
          <w:i w:val="0"/>
          <w:color w:val="000000"/>
          <w:sz w:val="16"/>
          <w:u w:val="single"/>
        </w:rPr>
        <w:t>5</w:t>
      </w:r>
      <w:r>
        <w:t xml:space="preserve"> </w:t>
      </w:r>
      <w:r>
        <w:rPr>
          <w:rFonts w:ascii="Arial" w:hAnsi="Arial"/>
          <w:b w:val="0"/>
          <w:i w:val="0"/>
          <w:color w:val="000000"/>
          <w:sz w:val="16"/>
          <w:u w:val="single"/>
        </w:rPr>
        <w:t>6</w:t>
      </w:r>
      <w:r>
        <w:t xml:space="preserve"> </w:t>
      </w:r>
      <w:r>
        <w:rPr>
          <w:rFonts w:ascii="Arial" w:hAnsi="Arial"/>
          <w:b w:val="0"/>
          <w:i w:val="0"/>
          <w:color w:val="000000"/>
          <w:sz w:val="16"/>
          <w:u w:val="single"/>
        </w:rPr>
        <w:t>36</w:t>
      </w:r>
      <w:r>
        <w:rPr>
          <w:rFonts w:ascii="Arial" w:hAnsi="Arial"/>
          <w:b w:val="0"/>
          <w:i w:val="0"/>
          <w:color w:val="000000"/>
          <w:sz w:val="16"/>
          <w:u w:val="single"/>
        </w:rPr>
        <w:t>4</w:t>
      </w:r>
      <w:r>
        <w:t xml:space="preserve"> </w:t>
      </w:r>
      <w:r>
        <w:rPr>
          <w:rFonts w:ascii="Arial" w:hAnsi="Arial"/>
          <w:b w:val="0"/>
          <w:i w:val="0"/>
          <w:color w:val="000000"/>
          <w:sz w:val="16"/>
          <w:u w:val="single"/>
        </w:rPr>
        <w:t>38</w:t>
      </w:r>
      <w:r>
        <w:rPr>
          <w:rFonts w:ascii="Arial" w:hAnsi="Arial"/>
          <w:b w:val="0"/>
          <w:i w:val="0"/>
          <w:color w:val="000000"/>
          <w:sz w:val="16"/>
          <w:u w:val="single"/>
        </w:rPr>
        <w:t>2</w:t>
      </w:r>
      <w:r>
        <w:t xml:space="preserve"> </w:t>
      </w:r>
      <w:r>
        <w:rPr>
          <w:rFonts w:ascii="Arial" w:hAnsi="Arial"/>
          <w:b w:val="0"/>
          <w:i w:val="0"/>
          <w:color w:val="000000"/>
          <w:sz w:val="16"/>
          <w:u w:val="single"/>
        </w:rPr>
        <w:t>39</w:t>
      </w:r>
      <w:r>
        <w:rPr>
          <w:rFonts w:ascii="Arial" w:hAnsi="Arial"/>
          <w:b w:val="0"/>
          <w:i w:val="0"/>
          <w:color w:val="000000"/>
          <w:sz w:val="16"/>
          <w:u w:val="single"/>
        </w:rPr>
        <w:t>1</w:t>
      </w:r>
      <w:r>
        <w:rPr>
          <w:rFonts w:ascii="Arial" w:hAnsi="Arial"/>
          <w:b/>
          <w:i w:val="0"/>
          <w:color w:val="0066CC"/>
          <w:sz w:val="16"/>
          <w:u w:val="single"/>
        </w:rPr>
        <w:t>0</w:t>
      </w:r>
      <w:r>
        <w:t xml:space="preserve"> </w:t>
      </w:r>
      <w:r>
        <w:rPr>
          <w:rFonts w:ascii="Arial" w:hAnsi="Arial"/>
          <w:b/>
          <w:i w:val="0"/>
          <w:color w:val="0066CC"/>
          <w:sz w:val="16"/>
          <w:u w:val="single"/>
        </w:rPr>
        <w:t>61.6</w:t>
      </w:r>
      <w:r>
        <w:rPr>
          <w:rFonts w:ascii="Arial" w:hAnsi="Arial"/>
          <w:b w:val="0"/>
          <w:i w:val="0"/>
          <w:color w:val="000000"/>
          <w:sz w:val="16"/>
          <w:u w:val="single"/>
        </w:rPr>
        <w:t>AZR (Ours)</w:t>
      </w:r>
      <w:r>
        <w:t xml:space="preserve"> </w:t>
      </w:r>
      <w:r>
        <w:rPr>
          <w:rFonts w:ascii="Arial" w:hAnsi="Arial"/>
          <w:b w:val="0"/>
          <w:i w:val="0"/>
          <w:color w:val="000000"/>
          <w:sz w:val="16"/>
          <w:u w:val="single"/>
        </w:rPr>
        <w:t>Coder</w:t>
      </w:r>
      <w:r>
        <w:t xml:space="preserve"> </w:t>
      </w:r>
      <w:r>
        <w:rPr>
          <w:rFonts w:ascii="Arial" w:hAnsi="Arial"/>
          <w:b w:val="0"/>
          <w:i w:val="0"/>
          <w:color w:val="009600"/>
          <w:sz w:val="16"/>
          <w:u w:val="single"/>
        </w:rPr>
        <w:t>+3.0</w:t>
      </w:r>
      <w:r>
        <w:t xml:space="preserve"> </w:t>
      </w:r>
      <w:r>
        <w:rPr>
          <w:rFonts w:ascii="Arial" w:hAnsi="Arial"/>
          <w:b w:val="0"/>
          <w:i w:val="0"/>
          <w:color w:val="009600"/>
          <w:sz w:val="16"/>
          <w:u w:val="single"/>
        </w:rPr>
        <w:t>+0.3</w:t>
      </w:r>
      <w:r>
        <w:t xml:space="preserve"> </w:t>
      </w:r>
      <w:r>
        <w:rPr>
          <w:rFonts w:ascii="Arial" w:hAnsi="Arial"/>
          <w:b w:val="0"/>
          <w:i w:val="0"/>
          <w:color w:val="009600"/>
          <w:sz w:val="16"/>
          <w:u w:val="single"/>
        </w:rPr>
        <w:t>+11.8</w:t>
      </w:r>
      <w:r>
        <w:t xml:space="preserve"> </w:t>
      </w:r>
      <w:r>
        <w:rPr>
          <w:rFonts w:ascii="Arial" w:hAnsi="Arial"/>
          <w:b w:val="0"/>
          <w:i w:val="0"/>
          <w:color w:val="009600"/>
          <w:sz w:val="16"/>
          <w:u w:val="single"/>
        </w:rPr>
        <w:t>+13.3</w:t>
      </w:r>
      <w:r>
        <w:t xml:space="preserve"> </w:t>
      </w:r>
      <w:r>
        <w:rPr>
          <w:rFonts w:ascii="Arial" w:hAnsi="Arial"/>
          <w:b w:val="0"/>
          <w:i w:val="0"/>
          <w:color w:val="009600"/>
          <w:sz w:val="16"/>
          <w:u w:val="single"/>
        </w:rPr>
        <w:t>+6.7</w:t>
      </w:r>
      <w:r>
        <w:t xml:space="preserve"> </w:t>
      </w:r>
      <w:r>
        <w:rPr>
          <w:rFonts w:ascii="Arial" w:hAnsi="Arial"/>
          <w:b w:val="0"/>
          <w:i w:val="0"/>
          <w:color w:val="009600"/>
          <w:sz w:val="16"/>
          <w:u w:val="single"/>
        </w:rPr>
        <w:t>+17.5</w:t>
      </w:r>
      <w:r>
        <w:t xml:space="preserve"> </w:t>
      </w:r>
      <w:r>
        <w:rPr>
          <w:rFonts w:ascii="Arial" w:hAnsi="Arial"/>
          <w:b w:val="0"/>
          <w:i w:val="0"/>
          <w:color w:val="009600"/>
          <w:sz w:val="16"/>
          <w:u w:val="single"/>
        </w:rPr>
        <w:t>+22.6</w:t>
      </w:r>
      <w:r>
        <w:t xml:space="preserve"> </w:t>
      </w:r>
      <w:r>
        <w:rPr>
          <w:rFonts w:ascii="Arial" w:hAnsi="Arial"/>
          <w:b w:val="0"/>
          <w:i w:val="0"/>
          <w:color w:val="009600"/>
          <w:sz w:val="16"/>
          <w:u w:val="single"/>
        </w:rPr>
        <w:t>+19.1</w:t>
      </w:r>
      <w:r>
        <w:t xml:space="preserve"> </w:t>
      </w:r>
      <w:r>
        <w:rPr>
          <w:rFonts w:ascii="Arial" w:hAnsi="Arial"/>
          <w:b w:val="0"/>
          <w:i w:val="0"/>
          <w:color w:val="009600"/>
          <w:sz w:val="16"/>
          <w:u w:val="single"/>
        </w:rPr>
        <w:t>+16.3</w:t>
      </w:r>
      <w:r>
        <w:t xml:space="preserve"> </w:t>
      </w:r>
      <w:r>
        <w:rPr>
          <w:rFonts w:ascii="Arial" w:hAnsi="Arial"/>
          <w:b w:val="0"/>
          <w:i w:val="0"/>
          <w:color w:val="009600"/>
          <w:sz w:val="16"/>
          <w:u w:val="single"/>
        </w:rPr>
        <w:t>+5.0</w:t>
      </w:r>
      <w:r>
        <w:t xml:space="preserve"> </w:t>
      </w:r>
      <w:r>
        <w:rPr>
          <w:rFonts w:ascii="Arial" w:hAnsi="Arial"/>
          <w:b w:val="0"/>
          <w:i w:val="0"/>
          <w:color w:val="009600"/>
          <w:sz w:val="16"/>
          <w:u w:val="single"/>
        </w:rPr>
        <w:t>+15.2</w:t>
      </w:r>
      <w:r>
        <w:t xml:space="preserve"> </w:t>
      </w:r>
      <w:r>
        <w:rPr>
          <w:rFonts w:ascii="Arial" w:hAnsi="Arial"/>
          <w:b w:val="0"/>
          <w:i w:val="0"/>
          <w:color w:val="009600"/>
          <w:sz w:val="16"/>
          <w:u w:val="single"/>
        </w:rPr>
        <w:t>+10.2</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p>
    <w:p>
      <w:pPr>
        <w:jc w:val="left"/>
      </w:pPr>
      <w:r>
        <w:rPr>
          <w:rFonts w:ascii="Arial" w:hAnsi="Arial"/>
          <w:b/>
          <w:i w:val="0"/>
          <w:color w:val="000000"/>
          <w:sz w:val="17"/>
          <w:u w:val="single"/>
        </w:rPr>
        <w:t xml:space="preserve"> Performance of RL-Trained Reasoner on Reasoning Benchmarks Based on Qwen2.5-7B Models.</w:t>
      </w:r>
      <w:r>
        <w:rPr>
          <w:rFonts w:ascii="Arial" w:hAnsi="Arial"/>
          <w:b w:val="0"/>
          <w:i w:val="0"/>
          <w:color w:val="000000"/>
          <w:sz w:val="17"/>
          <w:u w:val="single"/>
        </w:rPr>
        <w:t>Table 1.</w:t>
      </w:r>
      <w:r>
        <w:t xml:space="preserve"> </w:t>
      </w:r>
      <w:r>
        <w:rPr>
          <w:rFonts w:ascii="Arial" w:hAnsi="Arial"/>
          <w:b w:val="0"/>
          <w:i w:val="0"/>
          <w:color w:val="000000"/>
          <w:sz w:val="17"/>
          <w:u w:val="single"/>
        </w:rPr>
        <w:t xml:space="preserve"> Performance of various</w:t>
      </w:r>
    </w:p>
    <w:p>
      <w:pPr>
        <w:jc w:val="center"/>
      </w:pP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v1-5</w:t>
      </w:r>
      <w:r>
        <w:rPr>
          <w:rFonts w:ascii="Arial" w:hAnsi="Arial"/>
          <w:b w:val="0"/>
          <w:i w:val="0"/>
          <w:color w:val="000000"/>
          <w:sz w:val="17"/>
          <w:u w:val="single"/>
        </w:rPr>
        <w:t>models is evaluated on three standard code benchmarks (HumanEval</w:t>
      </w:r>
      <w:r>
        <w:rPr>
          <w:rFonts w:ascii="Arial" w:hAnsi="Arial"/>
          <w:b w:val="0"/>
          <w:i w:val="0"/>
          <w:color w:val="000000"/>
          <w:sz w:val="17"/>
          <w:u w:val="single"/>
        </w:rPr>
        <w:t>, MBPP</w:t>
      </w:r>
      <w:r>
        <w:rPr>
          <w:rFonts w:ascii="Arial" w:hAnsi="Arial"/>
          <w:b w:val="0"/>
          <w:i w:val="0"/>
          <w:color w:val="000000"/>
          <w:sz w:val="17"/>
          <w:u w:val="single"/>
        </w:rPr>
        <w:t>, LCB</w:t>
      </w:r>
      <w:r>
        <w:t xml:space="preserve"> </w:t>
      </w:r>
      <w:r>
        <w:rPr>
          <w:rFonts w:ascii="Arial" w:hAnsi="Arial"/>
          <w:b w:val="0"/>
          <w:i w:val="0"/>
          <w:color w:val="000000"/>
          <w:sz w:val="17"/>
          <w:u w:val="single"/>
        </w:rPr>
        <w:t>and six math benchmarks (AIME’24, AIME’25,</w:t>
      </w:r>
    </w:p>
    <w:p>
      <w:pPr>
        <w:jc w:val="left"/>
      </w:pPr>
      <w:r>
        <w:rPr>
          <w:rFonts w:ascii="Arial" w:hAnsi="Arial"/>
          <w:b w:val="0"/>
          <w:i w:val="0"/>
          <w:color w:val="000000"/>
          <w:sz w:val="17"/>
          <w:u w:val="single"/>
        </w:rPr>
        <w:t>AMC’23, MATH500, Minerva, OlympiadBench). Average performance across coding and math benchmarks is calculated as average of</w:t>
      </w:r>
    </w:p>
    <w:p>
      <w:pPr>
        <w:jc w:val="left"/>
      </w:pPr>
      <w:r>
        <w:rPr>
          <w:rFonts w:ascii="Arial" w:hAnsi="Arial"/>
          <w:b w:val="0"/>
          <w:i w:val="0"/>
          <w:color w:val="000000"/>
          <w:sz w:val="17"/>
          <w:u w:val="single"/>
        </w:rPr>
        <w:t xml:space="preserve"> = (</w:t>
      </w:r>
      <w:r>
        <w:t xml:space="preserve"> </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2</w:t>
      </w:r>
      <w:r>
        <w:rPr>
          <w:rFonts w:ascii="Arial" w:hAnsi="Arial"/>
          <w:b w:val="0"/>
          <w:i w:val="0"/>
          <w:color w:val="000000"/>
          <w:sz w:val="17"/>
          <w:u w:val="single"/>
        </w:rPr>
        <w:t>the two averages:</w:t>
      </w:r>
      <w:r>
        <w:rPr>
          <w:rFonts w:ascii="Arial" w:hAnsi="Arial"/>
          <w:b w:val="0"/>
          <w:i w:val="0"/>
          <w:color w:val="000000"/>
          <w:sz w:val="17"/>
          <w:u w:val="single"/>
        </w:rPr>
        <w:t xml:space="preserve"> AVG</w:t>
      </w:r>
      <w:r>
        <w:t xml:space="preserve"> </w:t>
      </w:r>
      <w:r>
        <w:rPr>
          <w:rFonts w:ascii="Arial" w:hAnsi="Arial"/>
          <w:b w:val="0"/>
          <w:i w:val="0"/>
          <w:color w:val="000000"/>
          <w:sz w:val="17"/>
          <w:u w:val="single"/>
        </w:rPr>
        <w:t>CAvg</w:t>
      </w:r>
      <w:r>
        <w:t xml:space="preserve"> </w:t>
      </w:r>
      <w:r>
        <w:rPr>
          <w:rFonts w:ascii="Arial" w:hAnsi="Arial"/>
          <w:b w:val="0"/>
          <w:i w:val="0"/>
          <w:color w:val="000000"/>
          <w:sz w:val="17"/>
          <w:u w:val="single"/>
        </w:rPr>
        <w:t xml:space="preserve"> MAvg</w:t>
      </w:r>
      <w:r>
        <w:t xml:space="preserve"> </w:t>
      </w:r>
      <w:r>
        <w:rPr>
          <w:rFonts w:ascii="Arial" w:hAnsi="Arial"/>
          <w:b w:val="0"/>
          <w:i w:val="0"/>
          <w:color w:val="000000"/>
          <w:sz w:val="17"/>
          <w:u w:val="single"/>
        </w:rPr>
        <w:t>. We use</w:t>
      </w:r>
      <w:r>
        <w:rPr>
          <w:rFonts w:ascii="Arial" w:hAnsi="Arial"/>
          <w:b w:val="0"/>
          <w:i w:val="0"/>
          <w:color w:val="009600"/>
          <w:sz w:val="17"/>
          <w:u w:val="single"/>
        </w:rPr>
        <w:t xml:space="preserve"> +</w:t>
      </w:r>
      <w:r>
        <w:rPr>
          <w:rFonts w:ascii="Arial" w:hAnsi="Arial"/>
          <w:b w:val="0"/>
          <w:i w:val="0"/>
          <w:color w:val="000000"/>
          <w:sz w:val="17"/>
          <w:u w:val="single"/>
        </w:rPr>
        <w:t xml:space="preserve"> for absolute percentage increase from base model. All models are trained using</w:t>
      </w:r>
      <w:r>
        <w:rPr>
          <w:rFonts w:ascii="Arial" w:hAnsi="Arial"/>
          <w:b w:val="0"/>
          <w:i w:val="0"/>
          <w:color w:val="000000"/>
          <w:sz w:val="17"/>
          <w:u w:val="single"/>
        </w:rPr>
        <w:t>/</w:t>
      </w:r>
    </w:p>
    <w:p>
      <w:pPr>
        <w:jc w:val="left"/>
      </w:pPr>
      <w:r>
        <w:rPr>
          <w:rFonts w:ascii="Arial" w:hAnsi="Arial"/>
          <w:b w:val="0"/>
          <w:i w:val="0"/>
          <w:color w:val="000000"/>
          <w:sz w:val="17"/>
          <w:u w:val="single"/>
        </w:rPr>
        <w:t>different variants of the</w:t>
      </w:r>
      <w:r>
        <w:t xml:space="preserve"> </w:t>
      </w:r>
      <w:r>
        <w:rPr>
          <w:rFonts w:ascii="Arial" w:hAnsi="Arial"/>
          <w:b w:val="0"/>
          <w:i w:val="0"/>
          <w:color w:val="000000"/>
          <w:sz w:val="17"/>
          <w:u w:val="single"/>
        </w:rPr>
        <w:t xml:space="preserve"> model, with the variant and data usage labeled, more details listed in Table</w:t>
      </w:r>
      <w:r>
        <w:rPr>
          <w:rFonts w:ascii="Arial" w:hAnsi="Arial"/>
          <w:b w:val="0"/>
          <w:i w:val="0"/>
          <w:color w:val="7D5AA6"/>
          <w:sz w:val="17"/>
          <w:u w:val="single"/>
        </w:rPr>
        <w:t xml:space="preserve"> 4</w:t>
      </w:r>
      <w:r>
        <w:rPr>
          <w:rFonts w:ascii="Arial" w:hAnsi="Arial"/>
          <w:b w:val="0"/>
          <w:i w:val="0"/>
          <w:color w:val="000000"/>
          <w:sz w:val="17"/>
          <w:u w:val="single"/>
        </w:rPr>
        <w:t xml:space="preserve"> Qwen2.5-7B</w:t>
      </w:r>
    </w:p>
    <w:p>
      <w:pPr>
        <w:jc w:val="left"/>
      </w:pPr>
      <w:r>
        <w:rPr>
          <w:rFonts w:ascii="Arial" w:hAnsi="Arial"/>
          <w:b/>
          <w:i w:val="0"/>
          <w:color w:val="000000"/>
          <w:sz w:val="22"/>
          <w:u w:val="single"/>
        </w:rPr>
        <w:t>Baselines.</w:t>
      </w:r>
      <w:r>
        <w:t xml:space="preserve"> </w:t>
      </w:r>
      <w:r>
        <w:rPr>
          <w:rFonts w:ascii="Arial" w:hAnsi="Arial"/>
          <w:b w:val="0"/>
          <w:i w:val="0"/>
          <w:color w:val="000000"/>
          <w:sz w:val="18"/>
          <w:u w:val="single"/>
        </w:rPr>
        <w:t>For our main results, we use</w:t>
      </w:r>
      <w:r>
        <w:t xml:space="preserve"> </w:t>
      </w:r>
      <w:r>
        <w:rPr>
          <w:rFonts w:ascii="Arial" w:hAnsi="Arial"/>
          <w:b w:val="0"/>
          <w:i w:val="0"/>
          <w:color w:val="000000"/>
          <w:sz w:val="18"/>
          <w:u w:val="single"/>
        </w:rPr>
        <w:t xml:space="preserve"> as the base model, along with its specialized base model variants:</w:t>
      </w:r>
      <w:r>
        <w:rPr>
          <w:rFonts w:ascii="Arial" w:hAnsi="Arial"/>
          <w:b w:val="0"/>
          <w:i w:val="0"/>
          <w:color w:val="000000"/>
          <w:sz w:val="18"/>
          <w:u w:val="single"/>
        </w:rPr>
        <w:t xml:space="preserve"> Qwen2.5-7B</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 and</w:t>
      </w:r>
      <w:r>
        <w:t xml:space="preserve"> </w:t>
      </w:r>
      <w:r>
        <w:rPr>
          <w:rFonts w:ascii="Arial" w:hAnsi="Arial"/>
          <w:b w:val="0"/>
          <w:i w:val="0"/>
          <w:color w:val="000000"/>
          <w:sz w:val="18"/>
          <w:u w:val="single"/>
        </w:rPr>
        <w:t xml:space="preserve"> (</w:t>
      </w:r>
      <w:r>
        <w:rPr>
          <w:rFonts w:ascii="Arial" w:hAnsi="Arial"/>
          <w:b w:val="0"/>
          <w:i w:val="0"/>
          <w:color w:val="9A4C92"/>
          <w:sz w:val="18"/>
          <w:u w:val="single"/>
        </w:rPr>
        <w:t>Yang et al.</w:t>
      </w:r>
      <w:r>
        <w:rPr>
          <w:rFonts w:ascii="Arial" w:hAnsi="Arial"/>
          <w:b w:val="0"/>
          <w:i w:val="0"/>
          <w:color w:val="000000"/>
          <w:sz w:val="18"/>
          <w:u w:val="single"/>
        </w:rPr>
        <w:t>,</w:t>
      </w:r>
      <w:r>
        <w:rPr>
          <w:rFonts w:ascii="Arial" w:hAnsi="Arial"/>
          <w:b w:val="0"/>
          <w:i w:val="0"/>
          <w:color w:val="9A4C92"/>
          <w:sz w:val="18"/>
          <w:u w:val="single"/>
        </w:rPr>
        <w:t xml:space="preserve"> 2024a</w:t>
      </w:r>
      <w:r>
        <w:rPr>
          <w:rFonts w:ascii="Arial" w:hAnsi="Arial"/>
          <w:b w:val="0"/>
          <w:i w:val="0"/>
          <w:color w:val="000000"/>
          <w:sz w:val="18"/>
          <w:u w:val="single"/>
        </w:rPr>
        <w:t>;</w:t>
      </w:r>
      <w:r>
        <w:rPr>
          <w:rFonts w:ascii="Arial" w:hAnsi="Arial"/>
          <w:b w:val="0"/>
          <w:i w:val="0"/>
          <w:color w:val="9A4C92"/>
          <w:sz w:val="18"/>
          <w:u w:val="single"/>
        </w:rPr>
        <w:t xml:space="preserve"> Hui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Yang et al.</w:t>
      </w:r>
      <w:r>
        <w:rPr>
          <w:rFonts w:ascii="Arial" w:hAnsi="Arial"/>
          <w:b w:val="0"/>
          <w:i w:val="0"/>
          <w:color w:val="000000"/>
          <w:sz w:val="18"/>
          <w:u w:val="single"/>
        </w:rPr>
        <w:t>,</w:t>
      </w:r>
      <w:r>
        <w:rPr>
          <w:rFonts w:ascii="Arial" w:hAnsi="Arial"/>
          <w:b w:val="0"/>
          <w:i w:val="0"/>
          <w:color w:val="9A4C92"/>
          <w:sz w:val="18"/>
          <w:u w:val="single"/>
        </w:rPr>
        <w:t xml:space="preserve"> 2024b</w:t>
      </w:r>
      <w:r>
        <w:rPr>
          <w:rFonts w:ascii="Arial" w:hAnsi="Arial"/>
          <w:b w:val="0"/>
          <w:i w:val="0"/>
          <w:color w:val="000000"/>
          <w:sz w:val="18"/>
          <w:u w:val="single"/>
        </w:rPr>
        <w:t>).</w:t>
      </w:r>
      <w:r>
        <w:rPr>
          <w:rFonts w:ascii="Arial" w:hAnsi="Arial"/>
          <w:b w:val="0"/>
          <w:i w:val="0"/>
          <w:color w:val="000000"/>
          <w:sz w:val="18"/>
          <w:u w:val="single"/>
        </w:rPr>
        <w:t>Qwen2.5-7B-Coder</w:t>
      </w:r>
      <w:r>
        <w:rPr>
          <w:rFonts w:ascii="Arial" w:hAnsi="Arial"/>
          <w:b w:val="0"/>
          <w:i w:val="0"/>
          <w:color w:val="000000"/>
          <w:sz w:val="18"/>
          <w:u w:val="single"/>
        </w:rPr>
        <w:t xml:space="preserve"> Qwen2.5-7B-Instruct</w:t>
      </w:r>
      <w:r>
        <w:t xml:space="preserve"> </w:t>
      </w:r>
      <w:r>
        <w:rPr>
          <w:rFonts w:ascii="Arial" w:hAnsi="Arial"/>
          <w:b w:val="0"/>
          <w:i w:val="0"/>
          <w:color w:val="000000"/>
          <w:sz w:val="18"/>
          <w:u w:val="single"/>
        </w:rPr>
        <w:t xml:space="preserve"> Qwen2.5-Math-7B</w:t>
      </w:r>
    </w:p>
    <w:p>
      <w:pPr>
        <w:jc w:val="left"/>
      </w:pPr>
      <w:r>
        <w:rPr>
          <w:rFonts w:ascii="Arial" w:hAnsi="Arial"/>
          <w:b w:val="0"/>
          <w:i w:val="0"/>
          <w:color w:val="000000"/>
          <w:sz w:val="17"/>
          <w:u w:val="single"/>
        </w:rPr>
        <w:t>Furthermore, the zero-style models are usually trained specifically on either code or math data; and only</w:t>
      </w:r>
      <w:r>
        <w:t xml:space="preserve"> </w:t>
      </w:r>
      <w:r>
        <w:rPr>
          <w:rFonts w:ascii="Arial" w:hAnsi="Arial"/>
          <w:b w:val="0"/>
          <w:i w:val="0"/>
          <w:color w:val="000000"/>
          <w:sz w:val="17"/>
          <w:u w:val="single"/>
        </w:rPr>
        <w:t>(</w:t>
      </w:r>
      <w:r>
        <w:rPr>
          <w:rFonts w:ascii="Arial" w:hAnsi="Arial"/>
          <w:b w:val="0"/>
          <w:i w:val="0"/>
          <w:color w:val="9A4C92"/>
          <w:sz w:val="17"/>
          <w:u w:val="single"/>
        </w:rPr>
        <w:t>Cui</w:t>
      </w:r>
      <w:r>
        <w:rPr>
          <w:rFonts w:ascii="Arial" w:hAnsi="Arial"/>
          <w:b w:val="0"/>
          <w:i w:val="0"/>
          <w:color w:val="000000"/>
          <w:sz w:val="18"/>
          <w:u w:val="single"/>
        </w:rPr>
        <w:t xml:space="preserve"> Eurus-2-7B-PRIME-Zero</w:t>
      </w:r>
    </w:p>
    <w:p>
      <w:pPr>
        <w:jc w:val="center"/>
      </w:pPr>
      <w:r>
        <w:rPr>
          <w:rFonts w:ascii="Arial" w:hAnsi="Arial"/>
          <w:b w:val="0"/>
          <w:i w:val="0"/>
          <w:color w:val="9A4C92"/>
          <w:sz w:val="18"/>
          <w:u w:val="single"/>
        </w:rPr>
        <w:t>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was trained jointly on both domains. For code data models, we present four variants of the</w:t>
      </w:r>
      <w:r>
        <w:t xml:space="preserve"> </w:t>
      </w:r>
      <w:r>
        <w:rPr>
          <w:rFonts w:ascii="Arial" w:hAnsi="Arial"/>
          <w:b w:val="0"/>
          <w:i w:val="0"/>
          <w:color w:val="000000"/>
          <w:sz w:val="18"/>
          <w:u w:val="single"/>
        </w:rPr>
        <w:t xml:space="preserve">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2025a</w:t>
      </w:r>
      <w:r>
        <w:rPr>
          <w:rFonts w:ascii="Arial" w:hAnsi="Arial"/>
          <w:b w:val="0"/>
          <w:i w:val="0"/>
          <w:color w:val="000000"/>
          <w:sz w:val="18"/>
          <w:u w:val="single"/>
        </w:rPr>
        <w:t>)</w:t>
      </w:r>
      <w:r>
        <w:rPr>
          <w:rFonts w:ascii="Arial" w:hAnsi="Arial"/>
          <w:b w:val="0"/>
          <w:i w:val="0"/>
          <w:color w:val="000000"/>
          <w:sz w:val="18"/>
          <w:u w:val="single"/>
        </w:rPr>
        <w:t xml:space="preserve"> AceCoder</w:t>
      </w:r>
    </w:p>
    <w:p>
      <w:pPr>
        <w:jc w:val="center"/>
      </w:pPr>
      <w:r>
        <w:rPr>
          <w:rFonts w:ascii="Arial" w:hAnsi="Arial"/>
          <w:b w:val="0"/>
          <w:i w:val="0"/>
          <w:color w:val="000000"/>
          <w:sz w:val="18"/>
          <w:u w:val="single"/>
        </w:rPr>
        <w:t>and two different</w:t>
      </w:r>
      <w:r>
        <w:t xml:space="preserve"> </w:t>
      </w:r>
      <w:r>
        <w:rPr>
          <w:rFonts w:ascii="Arial" w:hAnsi="Arial"/>
          <w:b w:val="0"/>
          <w:i w:val="0"/>
          <w:color w:val="000000"/>
          <w:sz w:val="18"/>
          <w:u w:val="single"/>
        </w:rPr>
        <w:t xml:space="preserve"> models (</w:t>
      </w:r>
      <w:r>
        <w:rPr>
          <w:rFonts w:ascii="Arial" w:hAnsi="Arial"/>
          <w:b w:val="0"/>
          <w:i w:val="0"/>
          <w:color w:val="9A4C92"/>
          <w:sz w:val="18"/>
          <w:u w:val="single"/>
        </w:rPr>
        <w:t>Liu &amp; Zhang</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For math data models, we have</w:t>
      </w:r>
      <w:r>
        <w:t xml:space="preserve"> </w:t>
      </w:r>
      <w:r>
        <w:rPr>
          <w:rFonts w:ascii="Arial" w:hAnsi="Arial"/>
          <w:b w:val="0"/>
          <w:i w:val="0"/>
          <w:color w:val="000000"/>
          <w:sz w:val="18"/>
          <w:u w:val="single"/>
        </w:rPr>
        <w:t xml:space="preserve"> (</w:t>
      </w:r>
      <w:r>
        <w:rPr>
          <w:rFonts w:ascii="Arial" w:hAnsi="Arial"/>
          <w:b w:val="0"/>
          <w:i w:val="0"/>
          <w:color w:val="9A4C92"/>
          <w:sz w:val="18"/>
          <w:u w:val="single"/>
        </w:rPr>
        <w:t>Liu et al.</w:t>
      </w:r>
      <w:r>
        <w:rPr>
          <w:rFonts w:ascii="Arial" w:hAnsi="Arial"/>
          <w:b w:val="0"/>
          <w:i w:val="0"/>
          <w:color w:val="000000"/>
          <w:sz w:val="18"/>
          <w:u w:val="single"/>
        </w:rPr>
        <w:t>,</w:t>
      </w:r>
      <w:r>
        <w:rPr>
          <w:rFonts w:ascii="Arial" w:hAnsi="Arial"/>
          <w:b w:val="0"/>
          <w:i w:val="0"/>
          <w:color w:val="000000"/>
          <w:sz w:val="18"/>
          <w:u w:val="single"/>
        </w:rPr>
        <w:t xml:space="preserve"> CodeR1</w:t>
      </w:r>
      <w:r>
        <w:t xml:space="preserve"> </w:t>
      </w:r>
      <w:r>
        <w:rPr>
          <w:rFonts w:ascii="Arial" w:hAnsi="Arial"/>
          <w:b w:val="0"/>
          <w:i w:val="0"/>
          <w:color w:val="000000"/>
          <w:sz w:val="18"/>
          <w:u w:val="single"/>
        </w:rPr>
        <w:t xml:space="preserve"> Qwen2.5-Math-7B-Oat-Zero</w:t>
      </w:r>
    </w:p>
    <w:p>
      <w:pPr>
        <w:jc w:val="center"/>
      </w:pPr>
      <w:r>
        <w:rPr>
          <w:rFonts w:ascii="Arial" w:hAnsi="Arial"/>
          <w:b w:val="0"/>
          <w:i w:val="0"/>
          <w:color w:val="9A4C92"/>
          <w:sz w:val="18"/>
          <w:u w:val="single"/>
        </w:rPr>
        <w:t>2025</w:t>
      </w:r>
      <w:r>
        <w:rPr>
          <w:rFonts w:ascii="Arial" w:hAnsi="Arial"/>
          <w:b w:val="0"/>
          <w:i w:val="0"/>
          <w:color w:val="000000"/>
          <w:sz w:val="18"/>
          <w:u w:val="single"/>
        </w:rPr>
        <w:t>),</w:t>
      </w:r>
      <w:r>
        <w:t xml:space="preserve"> </w:t>
      </w:r>
      <w:r>
        <w:rPr>
          <w:rFonts w:ascii="Arial" w:hAnsi="Arial"/>
          <w:b w:val="0"/>
          <w:i w:val="0"/>
          <w:color w:val="000000"/>
          <w:sz w:val="18"/>
          <w:u w:val="single"/>
        </w:rPr>
        <w:t xml:space="preserve"> (ORZ) (</w:t>
      </w:r>
      <w:r>
        <w:rPr>
          <w:rFonts w:ascii="Arial" w:hAnsi="Arial"/>
          <w:b w:val="0"/>
          <w:i w:val="0"/>
          <w:color w:val="9A4C92"/>
          <w:sz w:val="18"/>
          <w:u w:val="single"/>
        </w:rPr>
        <w:t>Hu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 All baseline models’</w:t>
      </w:r>
      <w:r>
        <w:rPr>
          <w:rFonts w:ascii="Arial" w:hAnsi="Arial"/>
          <w:b w:val="0"/>
          <w:i w:val="0"/>
          <w:color w:val="000000"/>
          <w:sz w:val="18"/>
          <w:u w:val="single"/>
        </w:rPr>
        <w:t xml:space="preserve"> Open-Reasoner-Zero-7B</w:t>
      </w:r>
      <w:r>
        <w:t xml:space="preserve"> </w:t>
      </w:r>
      <w:r>
        <w:rPr>
          <w:rFonts w:ascii="Arial" w:hAnsi="Arial"/>
          <w:b w:val="0"/>
          <w:i w:val="0"/>
          <w:color w:val="000000"/>
          <w:sz w:val="18"/>
          <w:u w:val="single"/>
        </w:rPr>
        <w:t xml:space="preserve"> Qwen-2.5-7B-SimpleRL-Zoo</w:t>
      </w:r>
    </w:p>
    <w:p>
      <w:pPr>
        <w:jc w:val="left"/>
      </w:pPr>
      <w:r>
        <w:rPr>
          <w:rFonts w:ascii="Arial" w:hAnsi="Arial"/>
          <w:b w:val="0"/>
          <w:i w:val="0"/>
          <w:color w:val="000000"/>
          <w:sz w:val="18"/>
          <w:u w:val="single"/>
        </w:rPr>
        <w:t>training data and initialization settings are summarized in Table</w:t>
      </w:r>
      <w:r>
        <w:rPr>
          <w:rFonts w:ascii="Arial" w:hAnsi="Arial"/>
          <w:b w:val="0"/>
          <w:i w:val="0"/>
          <w:color w:val="7D5AA6"/>
          <w:sz w:val="18"/>
          <w:u w:val="single"/>
        </w:rPr>
        <w:t xml:space="preserve"> 4</w:t>
      </w:r>
      <w:r>
        <w:rPr>
          <w:rFonts w:ascii="Arial" w:hAnsi="Arial"/>
          <w:b w:val="0"/>
          <w:i w:val="0"/>
          <w:color w:val="000000"/>
          <w:sz w:val="18"/>
          <w:u w:val="single"/>
        </w:rPr>
        <w:t>. For follow-up scaling experiments, we compare each AZR model</w:t>
      </w:r>
    </w:p>
    <w:p>
      <w:pPr>
        <w:jc w:val="left"/>
      </w:pPr>
      <w:r>
        <w:rPr>
          <w:rFonts w:ascii="Arial" w:hAnsi="Arial"/>
          <w:b w:val="0"/>
          <w:i w:val="0"/>
          <w:color w:val="000000"/>
          <w:sz w:val="17"/>
          <w:u w:val="single"/>
        </w:rPr>
        <w:t>against its own corresponding base model, due to the lack of established baselines across different parameter scales. Finally, we compare</w:t>
      </w:r>
    </w:p>
    <w:p>
      <w:pPr>
        <w:jc w:val="center"/>
      </w:pPr>
      <w:r>
        <w:rPr>
          <w:rFonts w:ascii="Arial" w:hAnsi="Arial"/>
          <w:b w:val="0"/>
          <w:i w:val="0"/>
          <w:color w:val="000000"/>
          <w:sz w:val="18"/>
          <w:u w:val="single"/>
        </w:rPr>
        <w:t>our</w:t>
      </w:r>
      <w:r>
        <w:t xml:space="preserve"> </w:t>
      </w:r>
      <w:r>
        <w:rPr>
          <w:rFonts w:ascii="Arial" w:hAnsi="Arial"/>
          <w:b w:val="0"/>
          <w:i w:val="0"/>
          <w:color w:val="000000"/>
          <w:sz w:val="18"/>
          <w:u w:val="single"/>
        </w:rPr>
        <w:t>-trained model with</w:t>
      </w:r>
      <w:r>
        <w:t xml:space="preserve"> </w:t>
      </w:r>
      <w:r>
        <w:rPr>
          <w:rFonts w:ascii="Arial" w:hAnsi="Arial"/>
          <w:b w:val="0"/>
          <w:i w:val="0"/>
          <w:color w:val="000000"/>
          <w:sz w:val="18"/>
          <w:u w:val="single"/>
        </w:rPr>
        <w:t xml:space="preserve">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 and the base model.</w:t>
      </w:r>
      <w:r>
        <w:rPr>
          <w:rFonts w:ascii="Arial" w:hAnsi="Arial"/>
          <w:b w:val="0"/>
          <w:i w:val="0"/>
          <w:color w:val="000000"/>
          <w:sz w:val="18"/>
          <w:u w:val="single"/>
        </w:rPr>
        <w:t xml:space="preserve"> Llama3.1-8B</w:t>
      </w:r>
      <w:r>
        <w:t xml:space="preserve"> </w:t>
      </w:r>
      <w:r>
        <w:rPr>
          <w:rFonts w:ascii="Arial" w:hAnsi="Arial"/>
          <w:b w:val="0"/>
          <w:i w:val="0"/>
          <w:color w:val="000000"/>
          <w:sz w:val="18"/>
          <w:u w:val="single"/>
        </w:rPr>
        <w:t xml:space="preserve"> Llama-3.1-8B-SimpleRL-Zoo</w:t>
      </w:r>
    </w:p>
    <w:p>
      <w:pPr>
        <w:jc w:val="left"/>
      </w:pPr>
      <w:r>
        <w:rPr>
          <w:rFonts w:ascii="Arial" w:hAnsi="Arial"/>
          <w:b/>
          <w:i w:val="0"/>
          <w:color w:val="000000"/>
          <w:sz w:val="21"/>
          <w:u w:val="single"/>
        </w:rPr>
        <w:t>4.2. Results</w:t>
      </w:r>
    </w:p>
    <w:p>
      <w:pPr>
        <w:jc w:val="left"/>
      </w:pPr>
      <w:r>
        <w:rPr>
          <w:rFonts w:ascii="Arial" w:hAnsi="Arial"/>
          <w:b/>
          <w:i w:val="0"/>
          <w:color w:val="000000"/>
          <w:sz w:val="22"/>
          <w:u w:val="single"/>
        </w:rPr>
        <w:t>Research Question 1: How does AZR compare to other zero setting models trained with human expert</w:t>
      </w:r>
    </w:p>
    <w:p>
      <w:pPr>
        <w:jc w:val="left"/>
      </w:pPr>
      <w:r>
        <w:rPr>
          <w:rFonts w:ascii="Arial" w:hAnsi="Arial"/>
          <w:b/>
          <w:i w:val="0"/>
          <w:color w:val="000000"/>
          <w:sz w:val="21"/>
          <w:u w:val="single"/>
        </w:rPr>
        <w:t>data?</w:t>
      </w:r>
      <w:r>
        <w:t xml:space="preserve"> </w:t>
      </w:r>
      <w:r>
        <w:rPr>
          <w:rFonts w:ascii="Arial" w:hAnsi="Arial"/>
          <w:b w:val="0"/>
          <w:i w:val="0"/>
          <w:color w:val="000000"/>
          <w:sz w:val="18"/>
          <w:u w:val="single"/>
        </w:rPr>
        <w:t>We present the main results of reasoning models trained under both the standard zero and our proposed absolute zero settings</w:t>
      </w:r>
    </w:p>
    <w:p>
      <w:pPr>
        <w:jc w:val="left"/>
      </w:pPr>
      <w:r>
        <w:rPr>
          <w:rFonts w:ascii="Arial" w:hAnsi="Arial"/>
          <w:b w:val="0"/>
          <w:i w:val="0"/>
          <w:color w:val="000000"/>
          <w:sz w:val="18"/>
          <w:u w:val="single"/>
        </w:rPr>
        <w:t>in Table</w:t>
      </w:r>
      <w:r>
        <w:rPr>
          <w:rFonts w:ascii="Arial" w:hAnsi="Arial"/>
          <w:b w:val="0"/>
          <w:i w:val="0"/>
          <w:color w:val="7D5AA6"/>
          <w:sz w:val="18"/>
          <w:u w:val="single"/>
        </w:rPr>
        <w:t xml:space="preserve"> 1</w:t>
      </w:r>
      <w:r>
        <w:rPr>
          <w:rFonts w:ascii="Arial" w:hAnsi="Arial"/>
          <w:b w:val="0"/>
          <w:i w:val="0"/>
          <w:color w:val="000000"/>
          <w:sz w:val="18"/>
          <w:u w:val="single"/>
        </w:rPr>
        <w:t>. Notably,</w:t>
      </w:r>
      <w:r>
        <w:t xml:space="preserve"> </w:t>
      </w:r>
      <w:r>
        <w:rPr>
          <w:rFonts w:ascii="Arial" w:hAnsi="Arial"/>
          <w:b w:val="0"/>
          <w:i w:val="0"/>
          <w:color w:val="000000"/>
          <w:sz w:val="18"/>
          <w:u w:val="single"/>
        </w:rPr>
        <w:t xml:space="preserve"> achieves state-of-the-art performance in both the 7B overall average and</w:t>
      </w:r>
      <w:r>
        <w:rPr>
          <w:rFonts w:ascii="Arial" w:hAnsi="Arial"/>
          <w:b w:val="0"/>
          <w:i w:val="0"/>
          <w:color w:val="000000"/>
          <w:sz w:val="18"/>
          <w:u w:val="single"/>
        </w:rPr>
        <w:t xml:space="preserve"> Absolute Zero Reasoner-Coder-7B</w:t>
      </w:r>
    </w:p>
    <w:p>
      <w:pPr>
        <w:jc w:val="left"/>
      </w:pPr>
      <w:r>
        <w:rPr>
          <w:rFonts w:ascii="Arial" w:hAnsi="Arial"/>
          <w:b w:val="0"/>
          <w:i w:val="0"/>
          <w:color w:val="000000"/>
          <w:sz w:val="18"/>
          <w:u w:val="single"/>
        </w:rPr>
        <w:t>the coding average categories. Despite being entirely out-of-distribution for both math and code reasoning benchmarks, it surpasses the</w:t>
      </w:r>
    </w:p>
    <w:p>
      <w:pPr>
        <w:jc w:val="left"/>
      </w:pPr>
      <w:r>
        <w:rPr>
          <w:rFonts w:ascii="Arial" w:hAnsi="Arial"/>
          <w:b w:val="0"/>
          <w:i w:val="0"/>
          <w:color w:val="000000"/>
          <w:sz w:val="17"/>
          <w:u w:val="single"/>
        </w:rPr>
        <w:t>previous best model by 1.8 absolute percentages. Even more strikingly, it outperforms models trained with expert-curated human data in</w:t>
      </w:r>
    </w:p>
    <w:p>
      <w:pPr>
        <w:jc w:val="left"/>
      </w:pPr>
      <w:r>
        <w:rPr>
          <w:rFonts w:ascii="Arial" w:hAnsi="Arial"/>
          <w:b w:val="0"/>
          <w:i w:val="0"/>
          <w:color w:val="000000"/>
          <w:sz w:val="18"/>
          <w:u w:val="single"/>
        </w:rPr>
        <w:t xml:space="preserve"> 0</w:t>
      </w:r>
      <w:r>
        <w:rPr>
          <w:rFonts w:ascii="Arial" w:hAnsi="Arial"/>
          <w:b w:val="0"/>
          <w:i w:val="0"/>
          <w:color w:val="000000"/>
          <w:sz w:val="18"/>
          <w:u w:val="single"/>
        </w:rPr>
        <w:t>3</w:t>
      </w:r>
      <w:r>
        <w:rPr>
          <w:rFonts w:ascii="Arial" w:hAnsi="Arial"/>
          <w:b w:val="0"/>
          <w:i w:val="0"/>
          <w:color w:val="000000"/>
          <w:sz w:val="18"/>
          <w:u w:val="single"/>
        </w:rPr>
        <w:t>the coding category by</w:t>
      </w:r>
      <w:r>
        <w:t xml:space="preserve"> </w:t>
      </w:r>
      <w:r>
        <w:rPr>
          <w:rFonts w:ascii="Arial" w:hAnsi="Arial"/>
          <w:b w:val="0"/>
          <w:i w:val="0"/>
          <w:color w:val="000000"/>
          <w:sz w:val="18"/>
          <w:u w:val="single"/>
        </w:rPr>
        <w:t xml:space="preserve"> absolute percentages, while never having access to such data itself.</w:t>
      </w:r>
      <w:r>
        <w:rPr>
          <w:rFonts w:ascii="Arial" w:hAnsi="Arial"/>
          <w:b w:val="0"/>
          <w:i w:val="0"/>
          <w:color w:val="000000"/>
          <w:sz w:val="18"/>
          <w:u w:val="single"/>
        </w:rPr>
        <w:t>.</w:t>
      </w:r>
    </w:p>
    <w:p>
      <w:pPr>
        <w:jc w:val="left"/>
      </w:pPr>
      <w:r>
        <w:rPr>
          <w:rFonts w:ascii="Arial" w:hAnsi="Arial"/>
          <w:b/>
          <w:i w:val="0"/>
          <w:color w:val="000000"/>
          <w:sz w:val="18"/>
          <w:u w:val="single"/>
        </w:rPr>
        <w:t>Strong Cross-domain Generalization.</w:t>
      </w:r>
      <w:r>
        <w:rPr>
          <w:rFonts w:ascii="Arial" w:hAnsi="Arial"/>
          <w:b w:val="0"/>
          <w:i w:val="0"/>
          <w:color w:val="000000"/>
          <w:sz w:val="18"/>
          <w:u w:val="single"/>
        </w:rPr>
        <w:t xml:space="preserve"> To assess cross-domain generalization after RLVR, we evaluate math performance before and</w:t>
      </w:r>
    </w:p>
    <w:p>
      <w:pPr>
        <w:jc w:val="left"/>
      </w:pPr>
      <w:r>
        <w:rPr>
          <w:rFonts w:ascii="Arial" w:hAnsi="Arial"/>
          <w:b w:val="0"/>
          <w:i w:val="0"/>
          <w:color w:val="000000"/>
          <w:sz w:val="18"/>
          <w:u w:val="single"/>
        </w:rPr>
        <w:t>after training, comparing AZR models with other expert code models, since AZR was trained in coding environments. After training,</w:t>
      </w:r>
    </w:p>
    <w:p>
      <w:pPr>
        <w:jc w:val="left"/>
      </w:pPr>
      <w:r>
        <w:rPr>
          <w:rFonts w:ascii="Arial" w:hAnsi="Arial"/>
          <w:b w:val="0"/>
          <w:i w:val="0"/>
          <w:color w:val="000000"/>
          <w:sz w:val="18"/>
          <w:u w:val="single"/>
        </w:rPr>
        <w:t>most expert code models showed minimal changes or even declines in performance compared to their base versions, with an average</w:t>
      </w:r>
    </w:p>
    <w:p>
      <w:pPr>
        <w:jc w:val="left"/>
      </w:pPr>
      <w:r>
        <w:rPr>
          <w:rFonts w:ascii="Arial" w:hAnsi="Arial"/>
          <w:b w:val="0"/>
          <w:i w:val="0"/>
          <w:color w:val="000000"/>
          <w:sz w:val="18"/>
          <w:u w:val="single"/>
        </w:rPr>
        <w:t>increase of only 0.65 points across these models, indicating very limited cross-domain generalization. In contrast, AZR base and coder</w:t>
      </w:r>
    </w:p>
    <w:p>
      <w:pPr>
        <w:jc w:val="left"/>
      </w:pPr>
      <w:r>
        <w:rPr>
          <w:rFonts w:ascii="Arial" w:hAnsi="Arial"/>
          <w:b w:val="0"/>
          <w:i w:val="0"/>
          <w:color w:val="000000"/>
          <w:sz w:val="18"/>
          <w:u w:val="single"/>
        </w:rPr>
        <w:t>models achieved gains of 10.9 and 15.2 percentage points, respectively, demonstrating substantially stronger generalized reasoning</w:t>
      </w:r>
    </w:p>
    <w:p>
      <w:pPr>
        <w:jc w:val="left"/>
      </w:pPr>
      <w:r>
        <w:rPr>
          <w:rFonts w:ascii="Arial" w:hAnsi="Arial"/>
          <w:b w:val="0"/>
          <w:i w:val="0"/>
          <w:color w:val="000000"/>
          <w:sz w:val="18"/>
          <w:u w:val="single"/>
        </w:rPr>
        <w:t>improvements. Similarly, although also out-of-distribution on human-defined code generation tasks, our AZR models improved by 3.2</w:t>
      </w:r>
    </w:p>
    <w:p>
      <w:pPr>
        <w:jc w:val="left"/>
      </w:pPr>
      <w:r>
        <w:rPr>
          <w:rFonts w:ascii="Arial" w:hAnsi="Arial"/>
          <w:b w:val="0"/>
          <w:i w:val="0"/>
          <w:color w:val="000000"/>
          <w:sz w:val="18"/>
          <w:u w:val="single"/>
        </w:rPr>
        <w:t>and 5.0 points, while the math models on average showed just a moderate increases in coding (+2.0 on average).</w:t>
      </w:r>
    </w:p>
    <w:p>
      <w:pPr>
        <w:jc w:val="left"/>
      </w:pPr>
      <w:r>
        <w:rPr>
          <w:rFonts w:ascii="Arial" w:hAnsi="Arial"/>
          <w:b w:val="0"/>
          <w:i w:val="0"/>
          <w:color w:val="000000"/>
          <w:sz w:val="18"/>
          <w:u w:val="single"/>
        </w:rPr>
        <w:t>Overall, these results highlight the surprising effectiveness of our approach. Unlike other RLVR models trained and evaluated on</w:t>
      </w:r>
    </w:p>
    <w:p>
      <w:pPr>
        <w:jc w:val="left"/>
      </w:pPr>
      <w:r>
        <w:rPr>
          <w:rFonts w:ascii="Arial" w:hAnsi="Arial"/>
          <w:b w:val="0"/>
          <w:i w:val="0"/>
          <w:color w:val="000000"/>
          <w:sz w:val="18"/>
          <w:u w:val="single"/>
        </w:rPr>
        <w:t>human-defined tasks, our AZR models demonstrate strong general reasoning capabilities without any direct training on downstream</w:t>
      </w:r>
    </w:p>
    <w:p>
      <w:pPr>
        <w:jc w:val="left"/>
      </w:pPr>
      <w:r>
        <w:rPr>
          <w:rFonts w:ascii="Arial" w:hAnsi="Arial"/>
          <w:b w:val="0"/>
          <w:i w:val="0"/>
          <w:color w:val="000000"/>
          <w:sz w:val="18"/>
          <w:u w:val="single"/>
        </w:rPr>
        <w:t>human-defined math or coding data, only had access to self-proposed tasks during training.</w:t>
      </w:r>
    </w:p>
    <w:p>
      <w:pPr>
        <w:jc w:val="left"/>
      </w:pPr>
      <w:r>
        <w:rPr>
          <w:rFonts w:ascii="Arial" w:hAnsi="Arial"/>
          <w:b/>
          <w:i w:val="0"/>
          <w:color w:val="000000"/>
          <w:sz w:val="22"/>
          <w:u w:val="single"/>
        </w:rPr>
        <w:t>Research Question 2: How do initializing from different base model variants (base vs. coder) affect</w:t>
      </w:r>
    </w:p>
    <w:p>
      <w:pPr>
        <w:jc w:val="left"/>
      </w:pPr>
      <w:r>
        <w:rPr>
          <w:rFonts w:ascii="Arial" w:hAnsi="Arial"/>
          <w:b/>
          <w:i w:val="0"/>
          <w:color w:val="000000"/>
          <w:sz w:val="21"/>
          <w:u w:val="single"/>
        </w:rPr>
        <w:t>performance?</w:t>
      </w:r>
      <w:r>
        <w:t xml:space="preserve"> </w:t>
      </w:r>
      <w:r>
        <w:rPr>
          <w:rFonts w:ascii="Arial" w:hAnsi="Arial"/>
          <w:b w:val="0"/>
          <w:i w:val="0"/>
          <w:color w:val="000000"/>
          <w:sz w:val="18"/>
          <w:u w:val="single"/>
        </w:rPr>
        <w:t>As shown in Table</w:t>
      </w:r>
      <w:r>
        <w:rPr>
          <w:rFonts w:ascii="Arial" w:hAnsi="Arial"/>
          <w:b w:val="0"/>
          <w:i w:val="0"/>
          <w:color w:val="7D5AA6"/>
          <w:sz w:val="18"/>
          <w:u w:val="single"/>
        </w:rPr>
        <w:t xml:space="preserve"> 1</w:t>
      </w:r>
      <w:r>
        <w:rPr>
          <w:rFonts w:ascii="Arial" w:hAnsi="Arial"/>
          <w:b w:val="0"/>
          <w:i w:val="0"/>
          <w:color w:val="000000"/>
          <w:sz w:val="18"/>
          <w:u w:val="single"/>
        </w:rPr>
        <w:t>, the coder variant achieved better overall performance in both math and coding after the AZR</w:t>
      </w:r>
    </w:p>
    <w:p>
      <w:pPr>
        <w:jc w:val="center"/>
      </w:pPr>
      <w:r>
        <w:rPr>
          <w:rFonts w:ascii="Arial" w:hAnsi="Arial"/>
          <w:b w:val="0"/>
          <w:i w:val="0"/>
          <w:color w:val="000000"/>
          <w:sz w:val="19"/>
          <w:u w:val="single"/>
        </w:rPr>
        <w:t>9</w:t>
      </w:r>
    </w:p>
    <w:p/>
    <w:p>
      <w:r>
        <w:br w:type="page"/>
      </w:r>
    </w:p>
    <w:p>
      <w:pPr>
        <w:jc w:val="center"/>
      </w:pPr>
      <w:r>
        <w:rPr>
          <w:b/>
        </w:rPr>
        <w:t>Page 10</w:t>
      </w:r>
    </w:p>
    <w:p>
      <w:pPr>
        <w:jc w:val="left"/>
      </w:pPr>
      <w:r>
        <w:rPr>
          <w:rFonts w:ascii="Arial" w:hAnsi="Arial"/>
          <w:b/>
          <w:i w:val="0"/>
          <w:color w:val="000000"/>
          <w:sz w:val="17"/>
          <w:u w:val="single"/>
        </w:rPr>
        <w:t>Absolute Zero: Reinforced Self-play Reasoning with Zero Data</w:t>
      </w:r>
    </w:p>
    <w:p>
      <w:pPr>
        <w:jc w:val="center"/>
      </w:pPr>
      <w:r>
        <w:rPr>
          <w:rFonts w:ascii="Arial" w:hAnsi="Arial"/>
          <w:b/>
          <w:i w:val="0"/>
          <w:color w:val="000000"/>
          <w:sz w:val="17"/>
          <w:u w:val="single"/>
        </w:rPr>
        <w:t>Model Family</w:t>
      </w:r>
      <w:r>
        <w:t xml:space="preserve"> </w:t>
      </w:r>
      <w:r>
        <w:rPr>
          <w:rFonts w:ascii="Arial" w:hAnsi="Arial"/>
          <w:b/>
          <w:i w:val="0"/>
          <w:color w:val="000000"/>
          <w:sz w:val="17"/>
          <w:u w:val="single"/>
        </w:rPr>
        <w:t>Variant</w:t>
      </w:r>
      <w:r>
        <w:t xml:space="preserve"> </w:t>
      </w:r>
      <w:r>
        <w:rPr>
          <w:rFonts w:ascii="Arial" w:hAnsi="Arial"/>
          <w:b/>
          <w:i w:val="0"/>
          <w:color w:val="000000"/>
          <w:sz w:val="17"/>
          <w:u w:val="single"/>
        </w:rPr>
        <w:t>Code Avg</w:t>
      </w:r>
      <w:r>
        <w:t xml:space="preserve"> </w:t>
      </w:r>
      <w:r>
        <w:rPr>
          <w:rFonts w:ascii="Arial" w:hAnsi="Arial"/>
          <w:b/>
          <w:i w:val="0"/>
          <w:color w:val="000000"/>
          <w:sz w:val="17"/>
          <w:u w:val="single"/>
        </w:rPr>
        <w:t>Math Avg</w:t>
      </w:r>
      <w:r>
        <w:t xml:space="preserve"> </w:t>
      </w:r>
      <w:r>
        <w:rPr>
          <w:rFonts w:ascii="Arial" w:hAnsi="Arial"/>
          <w:b/>
          <w:i w:val="0"/>
          <w:color w:val="000000"/>
          <w:sz w:val="17"/>
          <w:u w:val="single"/>
        </w:rPr>
        <w:t>Total Avg</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70</w:t>
      </w:r>
    </w:p>
    <w:p>
      <w:pPr>
        <w:jc w:val="left"/>
      </w:pPr>
      <w:r>
        <w:rPr>
          <w:rFonts w:ascii="Arial" w:hAnsi="Arial"/>
          <w:b w:val="0"/>
          <w:i w:val="0"/>
          <w:color w:val="000000"/>
          <w:sz w:val="17"/>
          <w:u w:val="single"/>
        </w:rPr>
        <w:t>Llama3.1-8b</w:t>
      </w:r>
      <w:r>
        <w:t xml:space="preserve"> </w:t>
      </w:r>
      <w:r>
        <w:rPr>
          <w:rFonts w:ascii="Arial" w:hAnsi="Arial"/>
          <w:b w:val="0"/>
          <w:i w:val="0"/>
          <w:color w:val="000000"/>
          <w:sz w:val="17"/>
          <w:u w:val="single"/>
        </w:rPr>
        <w:t>28.5</w:t>
      </w:r>
      <w:r>
        <w:t xml:space="preserve"> </w:t>
      </w:r>
      <w:r>
        <w:rPr>
          <w:rFonts w:ascii="Arial" w:hAnsi="Arial"/>
          <w:b w:val="0"/>
          <w:i w:val="0"/>
          <w:color w:val="000000"/>
          <w:sz w:val="17"/>
          <w:u w:val="single"/>
        </w:rPr>
        <w:t>3.4</w:t>
      </w:r>
      <w:r>
        <w:t xml:space="preserve"> </w:t>
      </w:r>
      <w:r>
        <w:rPr>
          <w:rFonts w:ascii="Arial" w:hAnsi="Arial"/>
          <w:b w:val="0"/>
          <w:i w:val="0"/>
          <w:color w:val="000000"/>
          <w:sz w:val="17"/>
          <w:u w:val="single"/>
        </w:rPr>
        <w:t>16.0</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65</w:t>
      </w:r>
      <w:r>
        <w:rPr>
          <w:rFonts w:ascii="Arial" w:hAnsi="Arial"/>
          <w:b w:val="0"/>
          <w:i w:val="0"/>
          <w:color w:val="323232"/>
          <w:sz w:val="16"/>
          <w:u w:val="single"/>
        </w:rPr>
        <w:t>In-Distribution Accuracy</w:t>
      </w:r>
    </w:p>
    <w:p>
      <w:pPr>
        <w:jc w:val="left"/>
      </w:pPr>
      <w:r>
        <w:rPr>
          <w:rFonts w:ascii="Arial" w:hAnsi="Arial"/>
          <w:b w:val="0"/>
          <w:i w:val="0"/>
          <w:color w:val="000000"/>
          <w:sz w:val="16"/>
          <w:u w:val="single"/>
        </w:rPr>
        <w:t>[</w:t>
      </w:r>
      <w:r>
        <w:rPr>
          <w:rFonts w:ascii="Arial" w:hAnsi="Arial"/>
          <w:b w:val="0"/>
          <w:i w:val="0"/>
          <w:color w:val="9A4C92"/>
          <w:sz w:val="16"/>
          <w:u w:val="single"/>
        </w:rPr>
        <w:t>85</w:t>
      </w:r>
      <w:r>
        <w:rPr>
          <w:rFonts w:ascii="Arial" w:hAnsi="Arial"/>
          <w:b w:val="0"/>
          <w:i w:val="0"/>
          <w:color w:val="000000"/>
          <w:sz w:val="16"/>
          <w:u w:val="single"/>
        </w:rPr>
        <w:t>]</w:t>
      </w:r>
      <w:r>
        <w:t xml:space="preserve"> </w:t>
      </w:r>
      <w:r>
        <w:rPr>
          <w:rFonts w:ascii="Arial" w:hAnsi="Arial"/>
          <w:b w:val="0"/>
          <w:i w:val="0"/>
          <w:color w:val="000000"/>
          <w:sz w:val="17"/>
          <w:u w:val="single"/>
        </w:rPr>
        <w:t>33</w:t>
      </w:r>
      <w:r>
        <w:rPr>
          <w:rFonts w:ascii="Arial" w:hAnsi="Arial"/>
          <w:b w:val="0"/>
          <w:i w:val="0"/>
          <w:color w:val="000000"/>
          <w:sz w:val="17"/>
          <w:u w:val="single"/>
        </w:rPr>
        <w:t>7</w:t>
      </w:r>
      <w:r>
        <w:t xml:space="preserve"> </w:t>
      </w:r>
      <w:r>
        <w:rPr>
          <w:rFonts w:ascii="Arial" w:hAnsi="Arial"/>
          <w:b w:val="0"/>
          <w:i w:val="0"/>
          <w:color w:val="000000"/>
          <w:sz w:val="17"/>
          <w:u w:val="single"/>
        </w:rPr>
        <w:t>7</w:t>
      </w:r>
      <w:r>
        <w:rPr>
          <w:rFonts w:ascii="Arial" w:hAnsi="Arial"/>
          <w:b w:val="0"/>
          <w:i w:val="0"/>
          <w:color w:val="000000"/>
          <w:sz w:val="17"/>
          <w:u w:val="single"/>
        </w:rPr>
        <w:t>2</w:t>
      </w:r>
      <w:r>
        <w:t xml:space="preserve"> </w:t>
      </w:r>
      <w:r>
        <w:rPr>
          <w:rFonts w:ascii="Arial" w:hAnsi="Arial"/>
          <w:b w:val="0"/>
          <w:i w:val="0"/>
          <w:color w:val="000000"/>
          <w:sz w:val="17"/>
          <w:u w:val="single"/>
        </w:rPr>
        <w:t>20</w:t>
      </w:r>
      <w:r>
        <w:rPr>
          <w:rFonts w:ascii="Arial" w:hAnsi="Arial"/>
          <w:b w:val="0"/>
          <w:i w:val="0"/>
          <w:color w:val="000000"/>
          <w:sz w:val="17"/>
          <w:u w:val="single"/>
        </w:rPr>
        <w:t>5</w:t>
      </w:r>
      <w:r>
        <w:rPr>
          <w:rFonts w:ascii="Arial" w:hAnsi="Arial"/>
          <w:b w:val="0"/>
          <w:i w:val="0"/>
          <w:color w:val="000000"/>
          <w:sz w:val="17"/>
          <w:u w:val="single"/>
        </w:rPr>
        <w:t>Llama3.1-8b</w:t>
      </w:r>
      <w:r>
        <w:t xml:space="preserve"> </w:t>
      </w:r>
      <w:r>
        <w:rPr>
          <w:rFonts w:ascii="Arial" w:hAnsi="Arial"/>
          <w:b w:val="0"/>
          <w:i w:val="0"/>
          <w:color w:val="000000"/>
          <w:sz w:val="17"/>
          <w:u w:val="single"/>
        </w:rPr>
        <w:t>+ SimpleRL</w:t>
      </w:r>
      <w:r>
        <w:t xml:space="preserve"> </w:t>
      </w:r>
      <w:r>
        <w:rPr>
          <w:rFonts w:ascii="Arial" w:hAnsi="Arial"/>
          <w:b w:val="0"/>
          <w:i w:val="0"/>
          <w:color w:val="009600"/>
          <w:sz w:val="16"/>
          <w:u w:val="single"/>
        </w:rPr>
        <w:t>+5</w:t>
      </w:r>
      <w:r>
        <w:rPr>
          <w:rFonts w:ascii="Arial" w:hAnsi="Arial"/>
          <w:b w:val="0"/>
          <w:i w:val="0"/>
          <w:color w:val="009600"/>
          <w:sz w:val="16"/>
          <w:u w:val="single"/>
        </w:rPr>
        <w:t>2</w:t>
      </w:r>
      <w:r>
        <w:t xml:space="preserve"> </w:t>
      </w:r>
      <w:r>
        <w:rPr>
          <w:rFonts w:ascii="Arial" w:hAnsi="Arial"/>
          <w:b w:val="0"/>
          <w:i w:val="0"/>
          <w:color w:val="009600"/>
          <w:sz w:val="16"/>
          <w:u w:val="single"/>
        </w:rPr>
        <w:t>+3</w:t>
      </w:r>
      <w:r>
        <w:rPr>
          <w:rFonts w:ascii="Arial" w:hAnsi="Arial"/>
          <w:b w:val="0"/>
          <w:i w:val="0"/>
          <w:color w:val="009600"/>
          <w:sz w:val="16"/>
          <w:u w:val="single"/>
        </w:rPr>
        <w:t>8</w:t>
      </w:r>
      <w:r>
        <w:t xml:space="preserve"> </w:t>
      </w:r>
      <w:r>
        <w:rPr>
          <w:rFonts w:ascii="Arial" w:hAnsi="Arial"/>
          <w:b w:val="0"/>
          <w:i w:val="0"/>
          <w:color w:val="009600"/>
          <w:sz w:val="16"/>
          <w:u w:val="single"/>
        </w:rPr>
        <w:t>+4</w:t>
      </w:r>
      <w:r>
        <w:rPr>
          <w:rFonts w:ascii="Arial" w:hAnsi="Arial"/>
          <w:b w:val="0"/>
          <w:i w:val="0"/>
          <w:color w:val="009600"/>
          <w:sz w:val="16"/>
          <w:u w:val="single"/>
        </w:rPr>
        <w:t>5</w:t>
      </w:r>
      <w:r>
        <w:rPr>
          <w:rFonts w:ascii="Arial" w:hAnsi="Arial"/>
          <w:b w:val="0"/>
          <w:i w:val="0"/>
          <w:color w:val="009600"/>
          <w:sz w:val="16"/>
          <w:u w:val="single"/>
        </w:rPr>
        <w:t>.</w:t>
      </w:r>
      <w:r>
        <w:t xml:space="preserve"> </w:t>
      </w:r>
      <w:r>
        <w:rPr>
          <w:rFonts w:ascii="Arial" w:hAnsi="Arial"/>
          <w:b w:val="0"/>
          <w:i w:val="0"/>
          <w:color w:val="009600"/>
          <w:sz w:val="16"/>
          <w:u w:val="single"/>
        </w:rPr>
        <w:t>.</w:t>
      </w:r>
      <w:r>
        <w:t xml:space="preserve"> </w:t>
      </w:r>
      <w:r>
        <w:rPr>
          <w:rFonts w:ascii="Arial" w:hAnsi="Arial"/>
          <w:b w:val="0"/>
          <w:i w:val="0"/>
          <w:color w:val="009600"/>
          <w:sz w:val="16"/>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60</w:t>
      </w:r>
    </w:p>
    <w:p>
      <w:pPr>
        <w:jc w:val="left"/>
      </w:pPr>
      <w:r>
        <w:rPr>
          <w:rFonts w:ascii="Arial" w:hAnsi="Arial"/>
          <w:b w:val="0"/>
          <w:i w:val="0"/>
          <w:color w:val="000000"/>
          <w:sz w:val="17"/>
          <w:u w:val="single"/>
        </w:rPr>
        <w:t>31</w:t>
      </w:r>
      <w:r>
        <w:rPr>
          <w:rFonts w:ascii="Arial" w:hAnsi="Arial"/>
          <w:b w:val="0"/>
          <w:i w:val="0"/>
          <w:color w:val="000000"/>
          <w:sz w:val="17"/>
          <w:u w:val="single"/>
        </w:rPr>
        <w:t>6</w:t>
      </w:r>
      <w:r>
        <w:t xml:space="preserve"> </w:t>
      </w:r>
      <w:r>
        <w:rPr>
          <w:rFonts w:ascii="Arial" w:hAnsi="Arial"/>
          <w:b w:val="0"/>
          <w:i w:val="0"/>
          <w:color w:val="000000"/>
          <w:sz w:val="17"/>
          <w:u w:val="single"/>
        </w:rPr>
        <w:t>6</w:t>
      </w:r>
      <w:r>
        <w:rPr>
          <w:rFonts w:ascii="Arial" w:hAnsi="Arial"/>
          <w:b w:val="0"/>
          <w:i w:val="0"/>
          <w:color w:val="000000"/>
          <w:sz w:val="17"/>
          <w:u w:val="single"/>
        </w:rPr>
        <w:t>8</w:t>
      </w:r>
      <w:r>
        <w:t xml:space="preserve"> </w:t>
      </w:r>
      <w:r>
        <w:rPr>
          <w:rFonts w:ascii="Arial" w:hAnsi="Arial"/>
          <w:b w:val="0"/>
          <w:i w:val="0"/>
          <w:color w:val="000000"/>
          <w:sz w:val="17"/>
          <w:u w:val="single"/>
        </w:rPr>
        <w:t>19</w:t>
      </w:r>
      <w:r>
        <w:rPr>
          <w:rFonts w:ascii="Arial" w:hAnsi="Arial"/>
          <w:b w:val="0"/>
          <w:i w:val="0"/>
          <w:color w:val="000000"/>
          <w:sz w:val="17"/>
          <w:u w:val="single"/>
        </w:rPr>
        <w:t>2</w:t>
      </w:r>
      <w:r>
        <w:rPr>
          <w:rFonts w:ascii="Arial" w:hAnsi="Arial"/>
          <w:b w:val="0"/>
          <w:i w:val="0"/>
          <w:color w:val="000000"/>
          <w:sz w:val="17"/>
          <w:u w:val="single"/>
        </w:rPr>
        <w:t>Llama3.1-8b</w:t>
      </w:r>
      <w:r>
        <w:t xml:space="preserve"> </w:t>
      </w:r>
      <w:r>
        <w:rPr>
          <w:rFonts w:ascii="Arial" w:hAnsi="Arial"/>
          <w:b w:val="0"/>
          <w:i w:val="0"/>
          <w:color w:val="000000"/>
          <w:sz w:val="17"/>
          <w:u w:val="single"/>
        </w:rPr>
        <w:t>+ AZR (Ours)</w:t>
      </w:r>
      <w:r>
        <w:t xml:space="preserve"> </w:t>
      </w:r>
      <w:r>
        <w:rPr>
          <w:rFonts w:ascii="Arial" w:hAnsi="Arial"/>
          <w:b w:val="0"/>
          <w:i w:val="0"/>
          <w:color w:val="009600"/>
          <w:sz w:val="16"/>
          <w:u w:val="single"/>
        </w:rPr>
        <w:t>+3</w:t>
      </w:r>
      <w:r>
        <w:rPr>
          <w:rFonts w:ascii="Arial" w:hAnsi="Arial"/>
          <w:b w:val="0"/>
          <w:i w:val="0"/>
          <w:color w:val="009600"/>
          <w:sz w:val="16"/>
          <w:u w:val="single"/>
        </w:rPr>
        <w:t>1</w:t>
      </w:r>
      <w:r>
        <w:t xml:space="preserve"> </w:t>
      </w:r>
      <w:r>
        <w:rPr>
          <w:rFonts w:ascii="Arial" w:hAnsi="Arial"/>
          <w:b w:val="0"/>
          <w:i w:val="0"/>
          <w:color w:val="009600"/>
          <w:sz w:val="16"/>
          <w:u w:val="single"/>
        </w:rPr>
        <w:t>+3</w:t>
      </w:r>
      <w:r>
        <w:rPr>
          <w:rFonts w:ascii="Arial" w:hAnsi="Arial"/>
          <w:b w:val="0"/>
          <w:i w:val="0"/>
          <w:color w:val="009600"/>
          <w:sz w:val="16"/>
          <w:u w:val="single"/>
        </w:rPr>
        <w:t>4</w:t>
      </w:r>
      <w:r>
        <w:t xml:space="preserve"> </w:t>
      </w:r>
      <w:r>
        <w:rPr>
          <w:rFonts w:ascii="Arial" w:hAnsi="Arial"/>
          <w:b w:val="0"/>
          <w:i w:val="0"/>
          <w:color w:val="009600"/>
          <w:sz w:val="16"/>
          <w:u w:val="single"/>
        </w:rPr>
        <w:t>+3</w:t>
      </w:r>
      <w:r>
        <w:rPr>
          <w:rFonts w:ascii="Arial" w:hAnsi="Arial"/>
          <w:b w:val="0"/>
          <w:i w:val="0"/>
          <w:color w:val="009600"/>
          <w:sz w:val="16"/>
          <w:u w:val="single"/>
        </w:rPr>
        <w:t>2</w:t>
      </w:r>
      <w:r>
        <w:rPr>
          <w:rFonts w:ascii="Arial" w:hAnsi="Arial"/>
          <w:b w:val="0"/>
          <w:i w:val="0"/>
          <w:color w:val="009600"/>
          <w:sz w:val="16"/>
          <w:u w:val="single"/>
        </w:rPr>
        <w:t>.</w:t>
      </w:r>
      <w:r>
        <w:t xml:space="preserve"> </w:t>
      </w:r>
      <w:r>
        <w:rPr>
          <w:rFonts w:ascii="Arial" w:hAnsi="Arial"/>
          <w:b w:val="0"/>
          <w:i w:val="0"/>
          <w:color w:val="009600"/>
          <w:sz w:val="16"/>
          <w:u w:val="single"/>
        </w:rPr>
        <w:t>.</w:t>
      </w:r>
      <w:r>
        <w:t xml:space="preserve"> </w:t>
      </w:r>
      <w:r>
        <w:rPr>
          <w:rFonts w:ascii="Arial" w:hAnsi="Arial"/>
          <w:b w:val="0"/>
          <w:i w:val="0"/>
          <w:color w:val="009600"/>
          <w:sz w:val="16"/>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55</w:t>
      </w:r>
    </w:p>
    <w:p>
      <w:pPr>
        <w:jc w:val="center"/>
      </w:pPr>
      <w:r>
        <w:rPr>
          <w:rFonts w:ascii="Arial" w:hAnsi="Arial"/>
          <w:b w:val="0"/>
          <w:i w:val="0"/>
          <w:color w:val="000000"/>
          <w:sz w:val="17"/>
          <w:u w:val="single"/>
        </w:rPr>
        <w:t>Qwen2.5-3B Coder</w:t>
      </w:r>
      <w:r>
        <w:t xml:space="preserve"> </w:t>
      </w:r>
      <w:r>
        <w:rPr>
          <w:rFonts w:ascii="Arial" w:hAnsi="Arial"/>
          <w:b w:val="0"/>
          <w:i w:val="0"/>
          <w:color w:val="000000"/>
          <w:sz w:val="17"/>
          <w:u w:val="single"/>
        </w:rPr>
        <w:t>51.2</w:t>
      </w:r>
      <w:r>
        <w:t xml:space="preserve"> </w:t>
      </w:r>
      <w:r>
        <w:rPr>
          <w:rFonts w:ascii="Arial" w:hAnsi="Arial"/>
          <w:b w:val="0"/>
          <w:i w:val="0"/>
          <w:color w:val="000000"/>
          <w:sz w:val="17"/>
          <w:u w:val="single"/>
        </w:rPr>
        <w:t>18.8</w:t>
      </w:r>
      <w:r>
        <w:t xml:space="preserve"> </w:t>
      </w:r>
      <w:r>
        <w:rPr>
          <w:rFonts w:ascii="Arial" w:hAnsi="Arial"/>
          <w:b w:val="0"/>
          <w:i w:val="0"/>
          <w:color w:val="000000"/>
          <w:sz w:val="17"/>
          <w:u w:val="single"/>
        </w:rPr>
        <w:t>35.0</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50</w:t>
      </w:r>
    </w:p>
    <w:p>
      <w:pPr>
        <w:jc w:val="left"/>
      </w:pPr>
      <w:r>
        <w:rPr>
          <w:rFonts w:ascii="Arial" w:hAnsi="Arial"/>
          <w:b w:val="0"/>
          <w:i w:val="0"/>
          <w:color w:val="000000"/>
          <w:sz w:val="17"/>
          <w:u w:val="single"/>
        </w:rPr>
        <w:t>54</w:t>
      </w:r>
      <w:r>
        <w:rPr>
          <w:rFonts w:ascii="Arial" w:hAnsi="Arial"/>
          <w:b w:val="0"/>
          <w:i w:val="0"/>
          <w:color w:val="000000"/>
          <w:sz w:val="17"/>
          <w:u w:val="single"/>
        </w:rPr>
        <w:t>9</w:t>
      </w:r>
      <w:r>
        <w:t xml:space="preserve"> </w:t>
      </w:r>
      <w:r>
        <w:rPr>
          <w:rFonts w:ascii="Arial" w:hAnsi="Arial"/>
          <w:b w:val="0"/>
          <w:i w:val="0"/>
          <w:color w:val="000000"/>
          <w:sz w:val="17"/>
          <w:u w:val="single"/>
        </w:rPr>
        <w:t>26</w:t>
      </w:r>
      <w:r>
        <w:rPr>
          <w:rFonts w:ascii="Arial" w:hAnsi="Arial"/>
          <w:b w:val="0"/>
          <w:i w:val="0"/>
          <w:color w:val="000000"/>
          <w:sz w:val="17"/>
          <w:u w:val="single"/>
        </w:rPr>
        <w:t>5</w:t>
      </w:r>
      <w:r>
        <w:t xml:space="preserve"> </w:t>
      </w:r>
      <w:r>
        <w:rPr>
          <w:rFonts w:ascii="Arial" w:hAnsi="Arial"/>
          <w:b w:val="0"/>
          <w:i w:val="0"/>
          <w:color w:val="000000"/>
          <w:sz w:val="17"/>
          <w:u w:val="single"/>
        </w:rPr>
        <w:t>40</w:t>
      </w:r>
      <w:r>
        <w:rPr>
          <w:rFonts w:ascii="Arial" w:hAnsi="Arial"/>
          <w:b w:val="0"/>
          <w:i w:val="0"/>
          <w:color w:val="000000"/>
          <w:sz w:val="17"/>
          <w:u w:val="single"/>
        </w:rPr>
        <w:t>7</w:t>
      </w:r>
      <w:r>
        <w:rPr>
          <w:rFonts w:ascii="Arial" w:hAnsi="Arial"/>
          <w:b w:val="0"/>
          <w:i w:val="0"/>
          <w:color w:val="000000"/>
          <w:sz w:val="17"/>
          <w:u w:val="single"/>
        </w:rPr>
        <w:t>Qwen2.5-3B Coder</w:t>
      </w:r>
      <w:r>
        <w:t xml:space="preserve"> </w:t>
      </w:r>
      <w:r>
        <w:rPr>
          <w:rFonts w:ascii="Arial" w:hAnsi="Arial"/>
          <w:b w:val="0"/>
          <w:i w:val="0"/>
          <w:color w:val="000000"/>
          <w:sz w:val="17"/>
          <w:u w:val="single"/>
        </w:rPr>
        <w:t>+ AZR (Ours)</w:t>
      </w:r>
      <w:r>
        <w:t xml:space="preserve"> </w:t>
      </w:r>
      <w:r>
        <w:rPr>
          <w:rFonts w:ascii="Arial" w:hAnsi="Arial"/>
          <w:b w:val="0"/>
          <w:i w:val="0"/>
          <w:color w:val="009600"/>
          <w:sz w:val="16"/>
          <w:u w:val="single"/>
        </w:rPr>
        <w:t>+3</w:t>
      </w:r>
      <w:r>
        <w:rPr>
          <w:rFonts w:ascii="Arial" w:hAnsi="Arial"/>
          <w:b w:val="0"/>
          <w:i w:val="0"/>
          <w:color w:val="009600"/>
          <w:sz w:val="16"/>
          <w:u w:val="single"/>
        </w:rPr>
        <w:t>7</w:t>
      </w:r>
      <w:r>
        <w:t xml:space="preserve"> </w:t>
      </w:r>
      <w:r>
        <w:rPr>
          <w:rFonts w:ascii="Arial" w:hAnsi="Arial"/>
          <w:b w:val="0"/>
          <w:i w:val="0"/>
          <w:color w:val="009600"/>
          <w:sz w:val="16"/>
          <w:u w:val="single"/>
        </w:rPr>
        <w:t>+7</w:t>
      </w:r>
      <w:r>
        <w:rPr>
          <w:rFonts w:ascii="Arial" w:hAnsi="Arial"/>
          <w:b w:val="0"/>
          <w:i w:val="0"/>
          <w:color w:val="009600"/>
          <w:sz w:val="16"/>
          <w:u w:val="single"/>
        </w:rPr>
        <w:t>7</w:t>
      </w:r>
      <w:r>
        <w:t xml:space="preserve"> </w:t>
      </w:r>
      <w:r>
        <w:rPr>
          <w:rFonts w:ascii="Arial" w:hAnsi="Arial"/>
          <w:b w:val="0"/>
          <w:i w:val="0"/>
          <w:color w:val="009600"/>
          <w:sz w:val="16"/>
          <w:u w:val="single"/>
        </w:rPr>
        <w:t>+5</w:t>
      </w:r>
      <w:r>
        <w:rPr>
          <w:rFonts w:ascii="Arial" w:hAnsi="Arial"/>
          <w:b w:val="0"/>
          <w:i w:val="0"/>
          <w:color w:val="009600"/>
          <w:sz w:val="16"/>
          <w:u w:val="single"/>
        </w:rPr>
        <w:t>7</w:t>
      </w:r>
      <w:r>
        <w:rPr>
          <w:rFonts w:ascii="Arial" w:hAnsi="Arial"/>
          <w:b w:val="0"/>
          <w:i w:val="0"/>
          <w:color w:val="009600"/>
          <w:sz w:val="16"/>
          <w:u w:val="single"/>
        </w:rPr>
        <w:t>.</w:t>
      </w:r>
      <w:r>
        <w:t xml:space="preserve"> </w:t>
      </w:r>
      <w:r>
        <w:rPr>
          <w:rFonts w:ascii="Arial" w:hAnsi="Arial"/>
          <w:b w:val="0"/>
          <w:i w:val="0"/>
          <w:color w:val="009600"/>
          <w:sz w:val="16"/>
          <w:u w:val="single"/>
        </w:rPr>
        <w:t>.</w:t>
      </w:r>
      <w:r>
        <w:t xml:space="preserve"> </w:t>
      </w:r>
      <w:r>
        <w:rPr>
          <w:rFonts w:ascii="Arial" w:hAnsi="Arial"/>
          <w:b w:val="0"/>
          <w:i w:val="0"/>
          <w:color w:val="009600"/>
          <w:sz w:val="16"/>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45</w:t>
      </w:r>
    </w:p>
    <w:p>
      <w:pPr>
        <w:jc w:val="center"/>
      </w:pPr>
      <w:r>
        <w:rPr>
          <w:rFonts w:ascii="Arial" w:hAnsi="Arial"/>
          <w:b w:val="0"/>
          <w:i w:val="0"/>
          <w:color w:val="000000"/>
          <w:sz w:val="17"/>
          <w:u w:val="single"/>
        </w:rPr>
        <w:t>Qwen2.5-7B Coder</w:t>
      </w:r>
      <w:r>
        <w:t xml:space="preserve"> </w:t>
      </w:r>
      <w:r>
        <w:rPr>
          <w:rFonts w:ascii="Arial" w:hAnsi="Arial"/>
          <w:b w:val="0"/>
          <w:i w:val="0"/>
          <w:color w:val="000000"/>
          <w:sz w:val="17"/>
          <w:u w:val="single"/>
        </w:rPr>
        <w:t>56.6</w:t>
      </w:r>
      <w:r>
        <w:t xml:space="preserve"> </w:t>
      </w:r>
      <w:r>
        <w:rPr>
          <w:rFonts w:ascii="Arial" w:hAnsi="Arial"/>
          <w:b w:val="0"/>
          <w:i w:val="0"/>
          <w:color w:val="000000"/>
          <w:sz w:val="17"/>
          <w:u w:val="single"/>
        </w:rPr>
        <w:t>23.9</w:t>
      </w:r>
      <w:r>
        <w:t xml:space="preserve"> </w:t>
      </w:r>
      <w:r>
        <w:rPr>
          <w:rFonts w:ascii="Arial" w:hAnsi="Arial"/>
          <w:b w:val="0"/>
          <w:i w:val="0"/>
          <w:color w:val="000000"/>
          <w:sz w:val="17"/>
          <w:u w:val="single"/>
        </w:rPr>
        <w:t>40.2</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40</w:t>
      </w:r>
      <w:r>
        <w:t xml:space="preserve"> </w:t>
      </w:r>
      <w:r>
        <w:rPr>
          <w:rFonts w:ascii="Arial" w:hAnsi="Arial"/>
          <w:b w:val="0"/>
          <w:i w:val="0"/>
          <w:color w:val="000000"/>
          <w:sz w:val="17"/>
          <w:u w:val="single"/>
        </w:rPr>
        <w:t>61</w:t>
      </w:r>
      <w:r>
        <w:rPr>
          <w:rFonts w:ascii="Arial" w:hAnsi="Arial"/>
          <w:b w:val="0"/>
          <w:i w:val="0"/>
          <w:color w:val="000000"/>
          <w:sz w:val="17"/>
          <w:u w:val="single"/>
        </w:rPr>
        <w:t>6</w:t>
      </w:r>
      <w:r>
        <w:t xml:space="preserve"> </w:t>
      </w:r>
      <w:r>
        <w:rPr>
          <w:rFonts w:ascii="Arial" w:hAnsi="Arial"/>
          <w:b w:val="0"/>
          <w:i w:val="0"/>
          <w:color w:val="000000"/>
          <w:sz w:val="17"/>
          <w:u w:val="single"/>
        </w:rPr>
        <w:t>39</w:t>
      </w:r>
      <w:r>
        <w:rPr>
          <w:rFonts w:ascii="Arial" w:hAnsi="Arial"/>
          <w:b w:val="0"/>
          <w:i w:val="0"/>
          <w:color w:val="000000"/>
          <w:sz w:val="17"/>
          <w:u w:val="single"/>
        </w:rPr>
        <w:t>1</w:t>
      </w:r>
      <w:r>
        <w:t xml:space="preserve"> </w:t>
      </w:r>
      <w:r>
        <w:rPr>
          <w:rFonts w:ascii="Arial" w:hAnsi="Arial"/>
          <w:b w:val="0"/>
          <w:i w:val="0"/>
          <w:color w:val="000000"/>
          <w:sz w:val="17"/>
          <w:u w:val="single"/>
        </w:rPr>
        <w:t>50</w:t>
      </w:r>
      <w:r>
        <w:rPr>
          <w:rFonts w:ascii="Arial" w:hAnsi="Arial"/>
          <w:b w:val="0"/>
          <w:i w:val="0"/>
          <w:color w:val="000000"/>
          <w:sz w:val="17"/>
          <w:u w:val="single"/>
        </w:rPr>
        <w:t>4</w:t>
      </w:r>
      <w:r>
        <w:rPr>
          <w:rFonts w:ascii="Arial" w:hAnsi="Arial"/>
          <w:b w:val="0"/>
          <w:i w:val="0"/>
          <w:color w:val="000000"/>
          <w:sz w:val="17"/>
          <w:u w:val="single"/>
        </w:rPr>
        <w:t>Qwen2.5-7B Coder</w:t>
      </w:r>
      <w:r>
        <w:t xml:space="preserve"> </w:t>
      </w:r>
      <w:r>
        <w:rPr>
          <w:rFonts w:ascii="Arial" w:hAnsi="Arial"/>
          <w:b w:val="0"/>
          <w:i w:val="0"/>
          <w:color w:val="000000"/>
          <w:sz w:val="17"/>
          <w:u w:val="single"/>
        </w:rPr>
        <w:t>+ AZR (Ours)</w:t>
      </w:r>
      <w:r>
        <w:t xml:space="preserve"> </w:t>
      </w:r>
      <w:r>
        <w:rPr>
          <w:rFonts w:ascii="Arial" w:hAnsi="Arial"/>
          <w:b w:val="0"/>
          <w:i w:val="0"/>
          <w:color w:val="009600"/>
          <w:sz w:val="16"/>
          <w:u w:val="single"/>
        </w:rPr>
        <w:t>+5</w:t>
      </w:r>
      <w:r>
        <w:rPr>
          <w:rFonts w:ascii="Arial" w:hAnsi="Arial"/>
          <w:b w:val="0"/>
          <w:i w:val="0"/>
          <w:color w:val="009600"/>
          <w:sz w:val="16"/>
          <w:u w:val="single"/>
        </w:rPr>
        <w:t>0</w:t>
      </w:r>
      <w:r>
        <w:t xml:space="preserve"> </w:t>
      </w:r>
      <w:r>
        <w:rPr>
          <w:rFonts w:ascii="Arial" w:hAnsi="Arial"/>
          <w:b w:val="0"/>
          <w:i w:val="0"/>
          <w:color w:val="009600"/>
          <w:sz w:val="16"/>
          <w:u w:val="single"/>
        </w:rPr>
        <w:t>+15</w:t>
      </w:r>
      <w:r>
        <w:rPr>
          <w:rFonts w:ascii="Arial" w:hAnsi="Arial"/>
          <w:b w:val="0"/>
          <w:i w:val="0"/>
          <w:color w:val="009600"/>
          <w:sz w:val="16"/>
          <w:u w:val="single"/>
        </w:rPr>
        <w:t>2</w:t>
      </w:r>
      <w:r>
        <w:t xml:space="preserve"> </w:t>
      </w:r>
      <w:r>
        <w:rPr>
          <w:rFonts w:ascii="Arial" w:hAnsi="Arial"/>
          <w:b w:val="0"/>
          <w:i w:val="0"/>
          <w:color w:val="009600"/>
          <w:sz w:val="16"/>
          <w:u w:val="single"/>
        </w:rPr>
        <w:t>+10</w:t>
      </w:r>
      <w:r>
        <w:rPr>
          <w:rFonts w:ascii="Arial" w:hAnsi="Arial"/>
          <w:b w:val="0"/>
          <w:i w:val="0"/>
          <w:color w:val="009600"/>
          <w:sz w:val="16"/>
          <w:u w:val="single"/>
        </w:rPr>
        <w:t>2</w:t>
      </w:r>
      <w:r>
        <w:rPr>
          <w:rFonts w:ascii="Arial" w:hAnsi="Arial"/>
          <w:b w:val="0"/>
          <w:i w:val="0"/>
          <w:color w:val="009600"/>
          <w:sz w:val="16"/>
          <w:u w:val="single"/>
        </w:rPr>
        <w:t>.</w:t>
      </w:r>
      <w:r>
        <w:t xml:space="preserve"> </w:t>
      </w:r>
      <w:r>
        <w:rPr>
          <w:rFonts w:ascii="Arial" w:hAnsi="Arial"/>
          <w:b w:val="0"/>
          <w:i w:val="0"/>
          <w:color w:val="009600"/>
          <w:sz w:val="16"/>
          <w:u w:val="single"/>
        </w:rPr>
        <w:t>.</w:t>
      </w:r>
      <w:r>
        <w:t xml:space="preserve"> </w:t>
      </w:r>
      <w:r>
        <w:rPr>
          <w:rFonts w:ascii="Arial" w:hAnsi="Arial"/>
          <w:b w:val="0"/>
          <w:i w:val="0"/>
          <w:color w:val="009600"/>
          <w:sz w:val="16"/>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323232"/>
          <w:sz w:val="16"/>
          <w:u w:val="single"/>
        </w:rPr>
        <w:t>AZR-Llama3.1-8b</w:t>
      </w:r>
      <w:r>
        <w:t xml:space="preserve"> </w:t>
      </w:r>
      <w:r>
        <w:rPr>
          <w:rFonts w:ascii="Arial" w:hAnsi="Arial"/>
          <w:b w:val="0"/>
          <w:i w:val="0"/>
          <w:color w:val="323232"/>
          <w:sz w:val="16"/>
          <w:u w:val="single"/>
        </w:rPr>
        <w:t>AZR-7B-Coder</w:t>
      </w: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35</w:t>
      </w:r>
      <w:r>
        <w:t xml:space="preserve"> </w:t>
      </w:r>
      <w:r>
        <w:rPr>
          <w:rFonts w:ascii="Arial" w:hAnsi="Arial"/>
          <w:b w:val="0"/>
          <w:i w:val="0"/>
          <w:color w:val="323232"/>
          <w:sz w:val="16"/>
          <w:u w:val="single"/>
        </w:rPr>
        <w:t>AZR-3B-Coder</w:t>
      </w:r>
      <w:r>
        <w:t xml:space="preserve"> </w:t>
      </w:r>
      <w:r>
        <w:rPr>
          <w:rFonts w:ascii="Arial" w:hAnsi="Arial"/>
          <w:b w:val="0"/>
          <w:i w:val="0"/>
          <w:color w:val="323232"/>
          <w:sz w:val="16"/>
          <w:u w:val="single"/>
        </w:rPr>
        <w:t>AZR-14B-Coder</w:t>
      </w:r>
      <w:r>
        <w:t xml:space="preserve"> </w:t>
      </w:r>
      <w:r>
        <w:rPr>
          <w:rFonts w:ascii="Arial" w:hAnsi="Arial"/>
          <w:b w:val="0"/>
          <w:i w:val="0"/>
          <w:color w:val="000000"/>
          <w:sz w:val="17"/>
          <w:u w:val="single"/>
        </w:rPr>
        <w:t>Qwen2.5-14B Coder</w:t>
      </w:r>
      <w:r>
        <w:t xml:space="preserve"> </w:t>
      </w:r>
      <w:r>
        <w:rPr>
          <w:rFonts w:ascii="Arial" w:hAnsi="Arial"/>
          <w:b w:val="0"/>
          <w:i w:val="0"/>
          <w:color w:val="000000"/>
          <w:sz w:val="17"/>
          <w:u w:val="single"/>
        </w:rPr>
        <w:t>60.0</w:t>
      </w:r>
      <w:r>
        <w:t xml:space="preserve"> </w:t>
      </w:r>
      <w:r>
        <w:rPr>
          <w:rFonts w:ascii="Arial" w:hAnsi="Arial"/>
          <w:b w:val="0"/>
          <w:i w:val="0"/>
          <w:color w:val="000000"/>
          <w:sz w:val="17"/>
          <w:u w:val="single"/>
        </w:rPr>
        <w:t>20.2</w:t>
      </w:r>
      <w:r>
        <w:t xml:space="preserve"> </w:t>
      </w:r>
      <w:r>
        <w:rPr>
          <w:rFonts w:ascii="Arial" w:hAnsi="Arial"/>
          <w:b w:val="0"/>
          <w:i w:val="0"/>
          <w:color w:val="000000"/>
          <w:sz w:val="17"/>
          <w:u w:val="single"/>
        </w:rPr>
        <w:t>40.1</w:t>
      </w:r>
    </w:p>
    <w:p>
      <w:pPr>
        <w:jc w:val="center"/>
      </w:pPr>
      <w:r>
        <w:rPr>
          <w:rFonts w:ascii="Arial" w:hAnsi="Arial"/>
          <w:b w:val="0"/>
          <w:i w:val="0"/>
          <w:color w:val="323232"/>
          <w:sz w:val="16"/>
          <w:u w:val="single"/>
        </w:rPr>
        <w:t>.</w:t>
      </w:r>
      <w:r>
        <w:rPr>
          <w:rFonts w:ascii="Arial" w:hAnsi="Arial"/>
          <w:b w:val="0"/>
          <w:i w:val="0"/>
          <w:color w:val="323232"/>
          <w:sz w:val="16"/>
          <w:u w:val="single"/>
        </w:rPr>
        <w:t>0</w:t>
      </w:r>
      <w:r>
        <w:rPr>
          <w:rFonts w:ascii="Arial" w:hAnsi="Arial"/>
          <w:b w:val="0"/>
          <w:i w:val="0"/>
          <w:color w:val="323232"/>
          <w:sz w:val="16"/>
          <w:u w:val="single"/>
        </w:rPr>
        <w:t>30</w:t>
      </w:r>
      <w:r>
        <w:rPr>
          <w:rFonts w:ascii="Arial" w:hAnsi="Arial"/>
          <w:b w:val="0"/>
          <w:i w:val="0"/>
          <w:color w:val="323232"/>
          <w:sz w:val="16"/>
          <w:u w:val="single"/>
        </w:rPr>
        <w:t>50</w:t>
      </w:r>
      <w:r>
        <w:t xml:space="preserve"> </w:t>
      </w:r>
      <w:r>
        <w:rPr>
          <w:rFonts w:ascii="Arial" w:hAnsi="Arial"/>
          <w:b w:val="0"/>
          <w:i w:val="0"/>
          <w:color w:val="323232"/>
          <w:sz w:val="16"/>
          <w:u w:val="single"/>
        </w:rPr>
        <w:t>75</w:t>
      </w:r>
      <w:r>
        <w:t xml:space="preserve"> </w:t>
      </w:r>
      <w:r>
        <w:rPr>
          <w:rFonts w:ascii="Arial" w:hAnsi="Arial"/>
          <w:b w:val="0"/>
          <w:i w:val="0"/>
          <w:color w:val="323232"/>
          <w:sz w:val="16"/>
          <w:u w:val="single"/>
        </w:rPr>
        <w:t>100</w:t>
      </w:r>
      <w:r>
        <w:t xml:space="preserve"> </w:t>
      </w:r>
      <w:r>
        <w:rPr>
          <w:rFonts w:ascii="Arial" w:hAnsi="Arial"/>
          <w:b w:val="0"/>
          <w:i w:val="0"/>
          <w:color w:val="323232"/>
          <w:sz w:val="16"/>
          <w:u w:val="single"/>
        </w:rPr>
        <w:t>125</w:t>
      </w:r>
      <w:r>
        <w:t xml:space="preserve"> </w:t>
      </w:r>
      <w:r>
        <w:rPr>
          <w:rFonts w:ascii="Arial" w:hAnsi="Arial"/>
          <w:b w:val="0"/>
          <w:i w:val="0"/>
          <w:color w:val="323232"/>
          <w:sz w:val="16"/>
          <w:u w:val="single"/>
        </w:rPr>
        <w:t>150</w:t>
      </w:r>
      <w:r>
        <w:t xml:space="preserve"> </w:t>
      </w:r>
      <w:r>
        <w:rPr>
          <w:rFonts w:ascii="Arial" w:hAnsi="Arial"/>
          <w:b w:val="0"/>
          <w:i w:val="0"/>
          <w:color w:val="323232"/>
          <w:sz w:val="16"/>
          <w:u w:val="single"/>
        </w:rPr>
        <w:t>175</w:t>
      </w:r>
      <w:r>
        <w:t xml:space="preserve"> </w:t>
      </w:r>
      <w:r>
        <w:rPr>
          <w:rFonts w:ascii="Arial" w:hAnsi="Arial"/>
          <w:b w:val="0"/>
          <w:i w:val="0"/>
          <w:color w:val="323232"/>
          <w:sz w:val="16"/>
          <w:u w:val="single"/>
        </w:rPr>
        <w:t>200</w:t>
      </w:r>
      <w:r>
        <w:t xml:space="preserve"> </w:t>
      </w:r>
      <w:r>
        <w:rPr>
          <w:rFonts w:ascii="Arial" w:hAnsi="Arial"/>
          <w:b w:val="0"/>
          <w:i w:val="0"/>
          <w:color w:val="323232"/>
          <w:sz w:val="16"/>
          <w:u w:val="single"/>
        </w:rPr>
        <w:t>225</w:t>
      </w:r>
      <w:r>
        <w:t xml:space="preserve"> </w:t>
      </w:r>
      <w:r>
        <w:rPr>
          <w:rFonts w:ascii="Arial" w:hAnsi="Arial"/>
          <w:b w:val="0"/>
          <w:i w:val="0"/>
          <w:color w:val="323232"/>
          <w:sz w:val="16"/>
          <w:u w:val="single"/>
        </w:rPr>
        <w:t>250</w:t>
      </w:r>
      <w:r>
        <w:t xml:space="preserve"> </w:t>
      </w:r>
      <w:r>
        <w:rPr>
          <w:rFonts w:ascii="Arial" w:hAnsi="Arial"/>
          <w:b w:val="0"/>
          <w:i w:val="0"/>
          <w:color w:val="000000"/>
          <w:sz w:val="17"/>
          <w:u w:val="single"/>
        </w:rPr>
        <w:t>63</w:t>
      </w:r>
      <w:r>
        <w:rPr>
          <w:rFonts w:ascii="Arial" w:hAnsi="Arial"/>
          <w:b w:val="0"/>
          <w:i w:val="0"/>
          <w:color w:val="000000"/>
          <w:sz w:val="17"/>
          <w:u w:val="single"/>
        </w:rPr>
        <w:t>6</w:t>
      </w:r>
      <w:r>
        <w:t xml:space="preserve"> </w:t>
      </w:r>
      <w:r>
        <w:rPr>
          <w:rFonts w:ascii="Arial" w:hAnsi="Arial"/>
          <w:b w:val="0"/>
          <w:i w:val="0"/>
          <w:color w:val="000000"/>
          <w:sz w:val="17"/>
          <w:u w:val="single"/>
        </w:rPr>
        <w:t>43</w:t>
      </w:r>
      <w:r>
        <w:rPr>
          <w:rFonts w:ascii="Arial" w:hAnsi="Arial"/>
          <w:b w:val="0"/>
          <w:i w:val="0"/>
          <w:color w:val="000000"/>
          <w:sz w:val="17"/>
          <w:u w:val="single"/>
        </w:rPr>
        <w:t>0</w:t>
      </w:r>
      <w:r>
        <w:t xml:space="preserve"> </w:t>
      </w:r>
      <w:r>
        <w:rPr>
          <w:rFonts w:ascii="Arial" w:hAnsi="Arial"/>
          <w:b w:val="0"/>
          <w:i w:val="0"/>
          <w:color w:val="000000"/>
          <w:sz w:val="17"/>
          <w:u w:val="single"/>
        </w:rPr>
        <w:t>53</w:t>
      </w:r>
      <w:r>
        <w:rPr>
          <w:rFonts w:ascii="Arial" w:hAnsi="Arial"/>
          <w:b w:val="0"/>
          <w:i w:val="0"/>
          <w:color w:val="000000"/>
          <w:sz w:val="17"/>
          <w:u w:val="single"/>
        </w:rPr>
        <w:t>3</w:t>
      </w:r>
      <w:r>
        <w:rPr>
          <w:rFonts w:ascii="Arial" w:hAnsi="Arial"/>
          <w:b w:val="0"/>
          <w:i w:val="0"/>
          <w:color w:val="000000"/>
          <w:sz w:val="17"/>
          <w:u w:val="single"/>
        </w:rPr>
        <w:t>Qwen2.5-14B Coder</w:t>
      </w:r>
      <w:r>
        <w:t xml:space="preserve"> </w:t>
      </w:r>
      <w:r>
        <w:rPr>
          <w:rFonts w:ascii="Arial" w:hAnsi="Arial"/>
          <w:b w:val="0"/>
          <w:i w:val="0"/>
          <w:color w:val="000000"/>
          <w:sz w:val="17"/>
          <w:u w:val="single"/>
        </w:rPr>
        <w:t>+ AZR (Ours)</w:t>
      </w:r>
      <w:r>
        <w:t xml:space="preserve"> </w:t>
      </w:r>
      <w:r>
        <w:rPr>
          <w:rFonts w:ascii="Arial" w:hAnsi="Arial"/>
          <w:b w:val="0"/>
          <w:i w:val="0"/>
          <w:color w:val="009600"/>
          <w:sz w:val="16"/>
          <w:u w:val="single"/>
        </w:rPr>
        <w:t>+3</w:t>
      </w:r>
      <w:r>
        <w:rPr>
          <w:rFonts w:ascii="Arial" w:hAnsi="Arial"/>
          <w:b w:val="0"/>
          <w:i w:val="0"/>
          <w:color w:val="009600"/>
          <w:sz w:val="16"/>
          <w:u w:val="single"/>
        </w:rPr>
        <w:t>6</w:t>
      </w:r>
      <w:r>
        <w:t xml:space="preserve"> </w:t>
      </w:r>
      <w:r>
        <w:rPr>
          <w:rFonts w:ascii="Arial" w:hAnsi="Arial"/>
          <w:b w:val="0"/>
          <w:i w:val="0"/>
          <w:color w:val="009600"/>
          <w:sz w:val="16"/>
          <w:u w:val="single"/>
        </w:rPr>
        <w:t>+22</w:t>
      </w:r>
      <w:r>
        <w:rPr>
          <w:rFonts w:ascii="Arial" w:hAnsi="Arial"/>
          <w:b w:val="0"/>
          <w:i w:val="0"/>
          <w:color w:val="009600"/>
          <w:sz w:val="16"/>
          <w:u w:val="single"/>
        </w:rPr>
        <w:t>8</w:t>
      </w:r>
      <w:r>
        <w:t xml:space="preserve"> </w:t>
      </w:r>
      <w:r>
        <w:rPr>
          <w:rFonts w:ascii="Arial" w:hAnsi="Arial"/>
          <w:b w:val="0"/>
          <w:i w:val="0"/>
          <w:color w:val="009600"/>
          <w:sz w:val="16"/>
          <w:u w:val="single"/>
        </w:rPr>
        <w:t>+13</w:t>
      </w:r>
      <w:r>
        <w:rPr>
          <w:rFonts w:ascii="Arial" w:hAnsi="Arial"/>
          <w:b w:val="0"/>
          <w:i w:val="0"/>
          <w:color w:val="009600"/>
          <w:sz w:val="16"/>
          <w:u w:val="single"/>
        </w:rPr>
        <w:t>2</w:t>
      </w:r>
      <w:r>
        <w:rPr>
          <w:rFonts w:ascii="Arial" w:hAnsi="Arial"/>
          <w:b w:val="0"/>
          <w:i w:val="0"/>
          <w:color w:val="009600"/>
          <w:sz w:val="16"/>
          <w:u w:val="single"/>
        </w:rPr>
        <w:t>.</w:t>
      </w:r>
      <w:r>
        <w:t xml:space="preserve"> </w:t>
      </w:r>
      <w:r>
        <w:rPr>
          <w:rFonts w:ascii="Arial" w:hAnsi="Arial"/>
          <w:b w:val="0"/>
          <w:i w:val="0"/>
          <w:color w:val="009600"/>
          <w:sz w:val="16"/>
          <w:u w:val="single"/>
        </w:rPr>
        <w:t>.</w:t>
      </w:r>
      <w:r>
        <w:t xml:space="preserve"> </w:t>
      </w:r>
      <w:r>
        <w:rPr>
          <w:rFonts w:ascii="Arial" w:hAnsi="Arial"/>
          <w:b w:val="0"/>
          <w:i w:val="0"/>
          <w:color w:val="009600"/>
          <w:sz w:val="16"/>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rPr>
          <w:rFonts w:ascii="Arial" w:hAnsi="Arial"/>
          <w:b w:val="0"/>
          <w:i w:val="0"/>
          <w:color w:val="323232"/>
          <w:sz w:val="16"/>
          <w:u w:val="single"/>
        </w:rPr>
        <w:t>Training Steps</w:t>
      </w:r>
    </w:p>
    <w:p>
      <w:pPr>
        <w:jc w:val="center"/>
      </w:pPr>
      <w:r>
        <w:rPr>
          <w:rFonts w:ascii="Arial" w:hAnsi="Arial"/>
          <w:b/>
          <w:i w:val="0"/>
          <w:color w:val="000000"/>
          <w:sz w:val="17"/>
          <w:u w:val="single"/>
        </w:rPr>
        <w:t>(a)</w:t>
      </w:r>
      <w:r>
        <w:t xml:space="preserve"> </w:t>
      </w:r>
      <w:r>
        <w:rPr>
          <w:rFonts w:ascii="Arial" w:hAnsi="Arial"/>
          <w:b/>
          <w:i w:val="0"/>
          <w:color w:val="000000"/>
          <w:sz w:val="17"/>
          <w:u w:val="single"/>
        </w:rPr>
        <w:t>(b)</w:t>
      </w:r>
    </w:p>
    <w:p>
      <w:pPr>
        <w:jc w:val="left"/>
      </w:pPr>
      <w:r>
        <w:rPr>
          <w:rFonts w:ascii="Arial" w:hAnsi="Arial"/>
          <w:b/>
          <w:i w:val="0"/>
          <w:color w:val="000000"/>
          <w:sz w:val="18"/>
          <w:u w:val="single"/>
        </w:rPr>
        <w:t xml:space="preserve"> (a) In-Distribution &amp; (b) Out-of-Distribution Reasoning Task Performances. (a)</w:t>
      </w:r>
      <w:r>
        <w:rPr>
          <w:rFonts w:ascii="Arial" w:hAnsi="Arial"/>
          <w:b w:val="0"/>
          <w:i w:val="0"/>
          <w:color w:val="000000"/>
          <w:sz w:val="17"/>
          <w:u w:val="single"/>
        </w:rPr>
        <w:t>Figure 6.</w:t>
      </w:r>
      <w:r>
        <w:t xml:space="preserve"> </w:t>
      </w:r>
      <w:r>
        <w:rPr>
          <w:rFonts w:ascii="Arial" w:hAnsi="Arial"/>
          <w:b w:val="0"/>
          <w:i w:val="0"/>
          <w:color w:val="000000"/>
          <w:sz w:val="18"/>
          <w:u w:val="single"/>
        </w:rPr>
        <w:t xml:space="preserve"> Scores on CruxEval-I, CruxEval-O,</w:t>
      </w:r>
    </w:p>
    <w:p>
      <w:pPr>
        <w:jc w:val="left"/>
      </w:pPr>
      <w:r>
        <w:rPr>
          <w:rFonts w:ascii="Arial" w:hAnsi="Arial"/>
          <w:b w:val="0"/>
          <w:i w:val="0"/>
          <w:color w:val="000000"/>
          <w:sz w:val="18"/>
          <w:u w:val="single"/>
        </w:rPr>
        <w:t>and LiveCodeBench-Execution, which correspond to abduction, deduction, and deduction task types respectively, used to evaluate</w:t>
      </w:r>
    </w:p>
    <w:p>
      <w:pPr>
        <w:jc w:val="center"/>
      </w:pPr>
      <w:r>
        <w:rPr>
          <w:rFonts w:ascii="Arial" w:hAnsi="Arial"/>
          <w:b/>
          <w:i w:val="0"/>
          <w:color w:val="000000"/>
          <w:sz w:val="18"/>
          <w:u w:val="single"/>
        </w:rPr>
        <w:t xml:space="preserve"> (b)</w:t>
      </w:r>
      <w:r>
        <w:rPr>
          <w:rFonts w:ascii="Arial" w:hAnsi="Arial"/>
          <w:b w:val="0"/>
          <w:i w:val="0"/>
          <w:color w:val="000000"/>
          <w:sz w:val="18"/>
          <w:u w:val="single"/>
        </w:rPr>
        <w:t>in-distribution abilities of AZR during training across different model sizes and types;</w:t>
      </w:r>
      <w:r>
        <w:t xml:space="preserve"> </w:t>
      </w:r>
      <w:r>
        <w:rPr>
          <w:rFonts w:ascii="Arial" w:hAnsi="Arial"/>
          <w:b w:val="0"/>
          <w:i w:val="0"/>
          <w:color w:val="000000"/>
          <w:sz w:val="18"/>
          <w:u w:val="single"/>
        </w:rPr>
        <w:t xml:space="preserve"> Out-of-distribution reasoning performance,</w:t>
      </w:r>
    </w:p>
    <w:p>
      <w:pPr>
        <w:jc w:val="left"/>
      </w:pPr>
      <w:r>
        <w:rPr>
          <w:rFonts w:ascii="Arial" w:hAnsi="Arial"/>
          <w:b w:val="0"/>
          <w:i w:val="0"/>
          <w:color w:val="000000"/>
          <w:sz w:val="17"/>
          <w:u w:val="single"/>
        </w:rPr>
        <w:t>reported as the average of code tasks, math tasks, and their overall average, across different model sizes and types. A detailed breakdown</w:t>
      </w:r>
    </w:p>
    <w:p>
      <w:pPr>
        <w:jc w:val="left"/>
      </w:pPr>
      <w:r>
        <w:rPr>
          <w:rFonts w:ascii="Arial" w:hAnsi="Arial"/>
          <w:b w:val="0"/>
          <w:i w:val="0"/>
          <w:color w:val="000000"/>
          <w:sz w:val="17"/>
          <w:u w:val="single"/>
        </w:rPr>
        <w:t>of all benchmark results can be found in Table</w:t>
      </w:r>
      <w:r>
        <w:rPr>
          <w:rFonts w:ascii="Arial" w:hAnsi="Arial"/>
          <w:b w:val="0"/>
          <w:i w:val="0"/>
          <w:color w:val="7D5AA6"/>
          <w:sz w:val="17"/>
          <w:u w:val="single"/>
        </w:rPr>
        <w:t xml:space="preserve"> 5</w:t>
      </w:r>
      <w:r>
        <w:rPr>
          <w:rFonts w:ascii="Arial" w:hAnsi="Arial"/>
          <w:b w:val="0"/>
          <w:i w:val="0"/>
          <w:color w:val="000000"/>
          <w:sz w:val="17"/>
          <w:u w:val="single"/>
        </w:rPr>
        <w:t>.</w:t>
      </w:r>
    </w:p>
    <w:p>
      <w:pPr>
        <w:jc w:val="left"/>
      </w:pPr>
      <w:r>
        <w:rPr>
          <w:rFonts w:ascii="Arial" w:hAnsi="Arial"/>
          <w:b w:val="0"/>
          <w:i w:val="0"/>
          <w:color w:val="000000"/>
          <w:sz w:val="18"/>
          <w:u w:val="single"/>
        </w:rPr>
        <w:t>self-play process. Strikingly, although the coder base model variant started with a lower average performance in math than the vanilla</w:t>
      </w:r>
    </w:p>
    <w:p>
      <w:pPr>
        <w:jc w:val="left"/>
      </w:pPr>
      <w:r>
        <w:rPr>
          <w:rFonts w:ascii="Arial" w:hAnsi="Arial"/>
          <w:b w:val="0"/>
          <w:i w:val="0"/>
          <w:color w:val="000000"/>
          <w:sz w:val="18"/>
          <w:u w:val="single"/>
        </w:rPr>
        <w:t>base model (23.9 vs. 27.5), it ultimately outperformed it after AZR training. This highlights the importance of initial code competency</w:t>
      </w:r>
    </w:p>
    <w:p>
      <w:pPr>
        <w:jc w:val="left"/>
      </w:pPr>
      <w:r>
        <w:rPr>
          <w:rFonts w:ascii="Arial" w:hAnsi="Arial"/>
          <w:b w:val="0"/>
          <w:i w:val="0"/>
          <w:color w:val="000000"/>
          <w:sz w:val="18"/>
          <w:u w:val="single"/>
        </w:rPr>
        <w:t>as a catalyst for enhancing broader reasoning abilities within the Absolute Zero Reasoner approach.</w:t>
      </w:r>
    </w:p>
    <w:p>
      <w:pPr>
        <w:jc w:val="left"/>
      </w:pPr>
      <w:r>
        <w:rPr>
          <w:rFonts w:ascii="Arial" w:hAnsi="Arial"/>
          <w:b/>
          <w:i w:val="0"/>
          <w:color w:val="000000"/>
          <w:sz w:val="22"/>
          <w:u w:val="single"/>
        </w:rPr>
        <w:t>Research Question 3: How does varying model size effect AZR’s in-distribution and out-of-distribution</w:t>
      </w:r>
    </w:p>
    <w:p>
      <w:pPr>
        <w:jc w:val="left"/>
      </w:pPr>
      <w:r>
        <w:rPr>
          <w:rFonts w:ascii="Arial" w:hAnsi="Arial"/>
          <w:b/>
          <w:i w:val="0"/>
          <w:color w:val="000000"/>
          <w:sz w:val="21"/>
          <w:u w:val="single"/>
        </w:rPr>
        <w:t>capabilities?</w:t>
      </w:r>
      <w:r>
        <w:t xml:space="preserve"> </w:t>
      </w:r>
      <w:r>
        <w:rPr>
          <w:rFonts w:ascii="Arial" w:hAnsi="Arial"/>
          <w:b w:val="0"/>
          <w:i w:val="0"/>
          <w:color w:val="000000"/>
          <w:sz w:val="17"/>
          <w:u w:val="single"/>
        </w:rPr>
        <w:t>We examine the effects of scaling model size and present both in-distribution and out-of-distribution results in Figure</w:t>
      </w:r>
      <w:r>
        <w:rPr>
          <w:rFonts w:ascii="Arial" w:hAnsi="Arial"/>
          <w:b w:val="0"/>
          <w:i w:val="0"/>
          <w:color w:val="7D5AA6"/>
          <w:sz w:val="17"/>
          <w:u w:val="single"/>
        </w:rPr>
        <w:t xml:space="preserve"> 6</w:t>
      </w:r>
    </w:p>
    <w:p>
      <w:pPr>
        <w:jc w:val="left"/>
      </w:pPr>
      <w:r>
        <w:rPr>
          <w:rFonts w:ascii="Arial" w:hAnsi="Arial"/>
          <w:b w:val="0"/>
          <w:i w:val="0"/>
          <w:color w:val="000000"/>
          <w:sz w:val="18"/>
          <w:u w:val="single"/>
        </w:rPr>
        <w:t>(a) and (b), respectively. Given the strong performance of coder models in the 7B category, we extend the analysis by evaluating smaller</w:t>
      </w:r>
    </w:p>
    <w:p>
      <w:pPr>
        <w:jc w:val="left"/>
      </w:pPr>
      <w:r>
        <w:rPr>
          <w:rFonts w:ascii="Arial" w:hAnsi="Arial"/>
          <w:b w:val="0"/>
          <w:i w:val="0"/>
          <w:color w:val="000000"/>
          <w:sz w:val="18"/>
          <w:u w:val="single"/>
        </w:rPr>
        <w:t>and larger variants:</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 Due to the absence of existing baselines for these zero-style</w:t>
      </w:r>
      <w:r>
        <w:rPr>
          <w:rFonts w:ascii="Arial" w:hAnsi="Arial"/>
          <w:b w:val="0"/>
          <w:i w:val="0"/>
          <w:color w:val="000000"/>
          <w:sz w:val="18"/>
          <w:u w:val="single"/>
        </w:rPr>
        <w:t xml:space="preserve"> Qwen2.5-3B-Coder</w:t>
      </w:r>
      <w:r>
        <w:t xml:space="preserve"> </w:t>
      </w:r>
      <w:r>
        <w:rPr>
          <w:rFonts w:ascii="Arial" w:hAnsi="Arial"/>
          <w:b w:val="0"/>
          <w:i w:val="0"/>
          <w:color w:val="000000"/>
          <w:sz w:val="18"/>
          <w:u w:val="single"/>
        </w:rPr>
        <w:t xml:space="preserve"> Qwen2.5-14B-Coder</w:t>
      </w:r>
    </w:p>
    <w:p>
      <w:pPr>
        <w:jc w:val="left"/>
      </w:pPr>
      <w:r>
        <w:rPr>
          <w:rFonts w:ascii="Arial" w:hAnsi="Arial"/>
          <w:b w:val="0"/>
          <w:i w:val="0"/>
          <w:color w:val="000000"/>
          <w:sz w:val="18"/>
          <w:u w:val="single"/>
        </w:rPr>
        <w:t>reasoner models, we compare each model’s performance to its corresponding base coder model.</w:t>
      </w:r>
    </w:p>
    <w:p>
      <w:pPr>
        <w:jc w:val="left"/>
      </w:pPr>
      <w:r>
        <w:rPr>
          <w:rFonts w:ascii="Arial" w:hAnsi="Arial"/>
          <w:b w:val="0"/>
          <w:i w:val="0"/>
          <w:color w:val="000000"/>
          <w:sz w:val="18"/>
          <w:u w:val="single"/>
        </w:rPr>
        <w:t xml:space="preserve"> greater gains on larger, more capable models</w:t>
      </w:r>
      <w:r>
        <w:rPr>
          <w:rFonts w:ascii="Arial" w:hAnsi="Arial"/>
          <w:b w:val="0"/>
          <w:i w:val="0"/>
          <w:color w:val="000000"/>
          <w:sz w:val="18"/>
          <w:u w:val="single"/>
        </w:rPr>
        <w:t>The results reveal a clear trend: our method delivers</w:t>
      </w:r>
      <w:r>
        <w:t xml:space="preserve"> </w:t>
      </w:r>
      <w:r>
        <w:rPr>
          <w:rFonts w:ascii="Arial" w:hAnsi="Arial"/>
          <w:b w:val="0"/>
          <w:i w:val="0"/>
          <w:color w:val="000000"/>
          <w:sz w:val="18"/>
          <w:u w:val="single"/>
        </w:rPr>
        <w:t>. In the in-distribution setting, the 7B</w:t>
      </w:r>
    </w:p>
    <w:p>
      <w:pPr>
        <w:jc w:val="left"/>
      </w:pPr>
      <w:r>
        <w:rPr>
          <w:rFonts w:ascii="Arial" w:hAnsi="Arial"/>
          <w:b w:val="0"/>
          <w:i w:val="0"/>
          <w:color w:val="000000"/>
          <w:sz w:val="17"/>
          <w:u w:val="single"/>
        </w:rPr>
        <w:t>and 14B models continue to improve beyond 200 training steps, whereas the smaller 3B model appears to plateau. For out-of-distribution</w:t>
      </w:r>
    </w:p>
    <w:p>
      <w:pPr>
        <w:jc w:val="left"/>
      </w:pPr>
      <w:r>
        <w:rPr>
          <w:rFonts w:ascii="Arial" w:hAnsi="Arial"/>
          <w:b w:val="0"/>
          <w:i w:val="0"/>
          <w:color w:val="000000"/>
          <w:sz w:val="18"/>
          <w:u w:val="single"/>
        </w:rPr>
        <w:t>domains, larger models also show greater overall performance improvements than smaller ones: +5.7, +10.2, +13.2 overall performance</w:t>
      </w:r>
    </w:p>
    <w:p>
      <w:pPr>
        <w:jc w:val="left"/>
      </w:pPr>
      <w:r>
        <w:rPr>
          <w:rFonts w:ascii="Arial" w:hAnsi="Arial"/>
          <w:b w:val="0"/>
          <w:i w:val="0"/>
          <w:color w:val="000000"/>
          <w:sz w:val="18"/>
          <w:u w:val="single"/>
        </w:rPr>
        <w:t>gains, respectively for 3B, 7B and 14B. This is an encouraging sign, since base models continue to improve and also suggesting that</w:t>
      </w:r>
    </w:p>
    <w:p>
      <w:pPr>
        <w:jc w:val="left"/>
      </w:pPr>
      <w:r>
        <w:rPr>
          <w:rFonts w:ascii="Arial" w:hAnsi="Arial"/>
          <w:b w:val="0"/>
          <w:i w:val="0"/>
          <w:color w:val="000000"/>
          <w:sz w:val="17"/>
          <w:u w:val="single"/>
        </w:rPr>
        <w:t>scaling enhances the effectiveness of AZR. In future work, we aim to investigate the scaling laws that govern performance in the Absolute</w:t>
      </w:r>
    </w:p>
    <w:p>
      <w:pPr>
        <w:jc w:val="left"/>
      </w:pPr>
      <w:r>
        <w:rPr>
          <w:rFonts w:ascii="Arial" w:hAnsi="Arial"/>
          <w:b w:val="0"/>
          <w:i w:val="0"/>
          <w:color w:val="000000"/>
          <w:sz w:val="18"/>
          <w:u w:val="single"/>
        </w:rPr>
        <w:t>Zero paradigm.</w:t>
      </w:r>
    </w:p>
    <w:p>
      <w:pPr>
        <w:jc w:val="center"/>
      </w:pPr>
      <w:r>
        <w:rPr>
          <w:rFonts w:ascii="Arial" w:hAnsi="Arial"/>
          <w:b/>
          <w:i w:val="0"/>
          <w:color w:val="000000"/>
          <w:sz w:val="21"/>
          <w:u w:val="single"/>
        </w:rPr>
        <w:t>Research Question 4: Any interesting observations by changing the model class?</w:t>
      </w:r>
      <w:r>
        <w:t xml:space="preserve"> </w:t>
      </w:r>
      <w:r>
        <w:rPr>
          <w:rFonts w:ascii="Arial" w:hAnsi="Arial"/>
          <w:b w:val="0"/>
          <w:i w:val="0"/>
          <w:color w:val="000000"/>
          <w:sz w:val="18"/>
          <w:u w:val="single"/>
        </w:rPr>
        <w:t>We also evaluate our method</w:t>
      </w:r>
    </w:p>
    <w:p>
      <w:pPr>
        <w:jc w:val="left"/>
      </w:pPr>
      <w:r>
        <w:rPr>
          <w:rFonts w:ascii="Arial" w:hAnsi="Arial"/>
          <w:b w:val="0"/>
          <w:i w:val="0"/>
          <w:color w:val="000000"/>
          <w:sz w:val="18"/>
          <w:u w:val="single"/>
        </w:rPr>
        <w:t>on a different model class, using</w:t>
      </w:r>
      <w:r>
        <w:t xml:space="preserve"> </w:t>
      </w:r>
      <w:r>
        <w:rPr>
          <w:rFonts w:ascii="Arial" w:hAnsi="Arial"/>
          <w:b w:val="0"/>
          <w:i w:val="0"/>
          <w:color w:val="000000"/>
          <w:sz w:val="18"/>
          <w:u w:val="single"/>
        </w:rPr>
        <w:t xml:space="preserve"> as the base shown in Figure</w:t>
      </w:r>
      <w:r>
        <w:rPr>
          <w:rFonts w:ascii="Arial" w:hAnsi="Arial"/>
          <w:b w:val="0"/>
          <w:i w:val="0"/>
          <w:color w:val="7D5AA6"/>
          <w:sz w:val="18"/>
          <w:u w:val="single"/>
        </w:rPr>
        <w:t xml:space="preserve"> 6</w:t>
      </w:r>
      <w:r>
        <w:rPr>
          <w:rFonts w:ascii="Arial" w:hAnsi="Arial"/>
          <w:b w:val="0"/>
          <w:i w:val="0"/>
          <w:color w:val="000000"/>
          <w:sz w:val="18"/>
          <w:u w:val="single"/>
        </w:rPr>
        <w:t>. Unlike the 3B and 14B categories, this setting has an</w:t>
      </w:r>
      <w:r>
        <w:rPr>
          <w:rFonts w:ascii="Arial" w:hAnsi="Arial"/>
          <w:b w:val="0"/>
          <w:i w:val="0"/>
          <w:color w:val="000000"/>
          <w:sz w:val="18"/>
          <w:u w:val="single"/>
        </w:rPr>
        <w:t xml:space="preserve"> Llama3.1-8B</w:t>
      </w:r>
    </w:p>
    <w:p>
      <w:pPr>
        <w:jc w:val="left"/>
      </w:pPr>
      <w:r>
        <w:rPr>
          <w:rFonts w:ascii="Arial" w:hAnsi="Arial"/>
          <w:b w:val="0"/>
          <w:i w:val="0"/>
          <w:color w:val="000000"/>
          <w:sz w:val="18"/>
          <w:u w:val="single"/>
        </w:rPr>
        <w:t>existing baseline,</w:t>
      </w:r>
      <w:r>
        <w:t xml:space="preserve"> </w:t>
      </w:r>
      <w:r>
        <w:rPr>
          <w:rFonts w:ascii="Arial" w:hAnsi="Arial"/>
          <w:b w:val="0"/>
          <w:i w:val="0"/>
          <w:color w:val="000000"/>
          <w:sz w:val="18"/>
          <w:u w:val="single"/>
        </w:rPr>
        <w:t xml:space="preserve">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 which enables a direct comparison. Although</w:t>
      </w:r>
      <w:r>
        <w:t xml:space="preserve"> </w:t>
      </w:r>
      <w:r>
        <w:rPr>
          <w:rFonts w:ascii="Arial" w:hAnsi="Arial"/>
          <w:b w:val="0"/>
          <w:i w:val="0"/>
          <w:color w:val="000000"/>
          <w:sz w:val="18"/>
          <w:u w:val="single"/>
        </w:rPr>
        <w:t xml:space="preserve"> is less capable than</w:t>
      </w:r>
      <w:r>
        <w:rPr>
          <w:rFonts w:ascii="Arial" w:hAnsi="Arial"/>
          <w:b w:val="0"/>
          <w:i w:val="0"/>
          <w:color w:val="000000"/>
          <w:sz w:val="18"/>
          <w:u w:val="single"/>
        </w:rPr>
        <w:t xml:space="preserve"> SimpleRL</w:t>
      </w:r>
      <w:r>
        <w:t xml:space="preserve"> </w:t>
      </w:r>
      <w:r>
        <w:rPr>
          <w:rFonts w:ascii="Arial" w:hAnsi="Arial"/>
          <w:b w:val="0"/>
          <w:i w:val="0"/>
          <w:color w:val="000000"/>
          <w:sz w:val="18"/>
          <w:u w:val="single"/>
        </w:rPr>
        <w:t xml:space="preserve"> Llama3.1-8B</w:t>
      </w:r>
    </w:p>
    <w:p>
      <w:pPr>
        <w:jc w:val="left"/>
      </w:pPr>
      <w:r>
        <w:rPr>
          <w:rFonts w:ascii="Arial" w:hAnsi="Arial"/>
          <w:b w:val="0"/>
          <w:i w:val="0"/>
          <w:color w:val="000000"/>
          <w:sz w:val="18"/>
          <w:u w:val="single"/>
        </w:rPr>
        <w:t>the</w:t>
      </w:r>
      <w:r>
        <w:t xml:space="preserve"> </w:t>
      </w:r>
      <w:r>
        <w:rPr>
          <w:rFonts w:ascii="Arial" w:hAnsi="Arial"/>
          <w:b w:val="0"/>
          <w:i w:val="0"/>
          <w:color w:val="000000"/>
          <w:sz w:val="18"/>
          <w:u w:val="single"/>
        </w:rPr>
        <w:t xml:space="preserve"> models, our method still produces moderate improvements (+3.2), demonstrating AZR’s effectiveness even on relatively</w:t>
      </w:r>
      <w:r>
        <w:rPr>
          <w:rFonts w:ascii="Arial" w:hAnsi="Arial"/>
          <w:b w:val="0"/>
          <w:i w:val="0"/>
          <w:color w:val="000000"/>
          <w:sz w:val="18"/>
          <w:u w:val="single"/>
        </w:rPr>
        <w:t xml:space="preserve"> Qwen2.5</w:t>
      </w:r>
    </w:p>
    <w:p>
      <w:pPr>
        <w:jc w:val="left"/>
      </w:pPr>
      <w:r>
        <w:rPr>
          <w:rFonts w:ascii="Arial" w:hAnsi="Arial"/>
          <w:b w:val="0"/>
          <w:i w:val="0"/>
          <w:color w:val="000000"/>
          <w:sz w:val="18"/>
          <w:u w:val="single"/>
        </w:rPr>
        <w:t>weaker models. However, these gains appear more limited, which aligns with our earlier observation that performance improvements</w:t>
      </w:r>
    </w:p>
    <w:p>
      <w:pPr>
        <w:jc w:val="left"/>
      </w:pPr>
      <w:r>
        <w:rPr>
          <w:rFonts w:ascii="Arial" w:hAnsi="Arial"/>
          <w:b w:val="0"/>
          <w:i w:val="0"/>
          <w:color w:val="000000"/>
          <w:sz w:val="18"/>
          <w:u w:val="single"/>
        </w:rPr>
        <w:t>tend to scale with initial base model potency.</w:t>
      </w:r>
    </w:p>
    <w:p>
      <w:pPr>
        <w:jc w:val="center"/>
      </w:pPr>
      <w:r>
        <w:rPr>
          <w:rFonts w:ascii="Arial" w:hAnsi="Arial"/>
          <w:b/>
          <w:i w:val="0"/>
          <w:color w:val="000000"/>
          <w:sz w:val="21"/>
          <w:u w:val="single"/>
        </w:rPr>
        <w:t>Research Question 5: Any interesting behaviors or patterns observed during AZR training?</w:t>
      </w:r>
      <w:r>
        <w:t xml:space="preserve"> </w:t>
      </w:r>
      <w:r>
        <w:rPr>
          <w:rFonts w:ascii="Arial" w:hAnsi="Arial"/>
          <w:b w:val="0"/>
          <w:i w:val="0"/>
          <w:color w:val="000000"/>
          <w:sz w:val="18"/>
          <w:u w:val="single"/>
        </w:rPr>
        <w:t>We observed</w:t>
      </w:r>
    </w:p>
    <w:p>
      <w:pPr>
        <w:jc w:val="left"/>
      </w:pPr>
      <w:r>
        <w:rPr>
          <w:rFonts w:ascii="Arial" w:hAnsi="Arial"/>
          <w:b w:val="0"/>
          <w:i w:val="0"/>
          <w:color w:val="000000"/>
          <w:sz w:val="18"/>
          <w:u w:val="single"/>
        </w:rPr>
        <w:t>interesting response patterns in both the proposal and solution stages. The model is capable of proposing diverse programs, such as</w:t>
      </w:r>
    </w:p>
    <w:p>
      <w:pPr>
        <w:jc w:val="center"/>
      </w:pPr>
      <w:r>
        <w:rPr>
          <w:rFonts w:ascii="Arial" w:hAnsi="Arial"/>
          <w:b w:val="0"/>
          <w:i w:val="0"/>
          <w:color w:val="000000"/>
          <w:sz w:val="17"/>
          <w:u w:val="single"/>
        </w:rPr>
        <w:t>e.g</w:t>
      </w:r>
      <w:r>
        <w:rPr>
          <w:rFonts w:ascii="Arial" w:hAnsi="Arial"/>
          <w:b w:val="0"/>
          <w:i w:val="0"/>
          <w:color w:val="000000"/>
          <w:sz w:val="17"/>
          <w:u w:val="single"/>
        </w:rPr>
        <w:t>string manipulation tasks, dynamic programming problems, and practical cases (</w:t>
      </w:r>
      <w:r>
        <w:t xml:space="preserve"> </w:t>
      </w:r>
      <w:r>
        <w:rPr>
          <w:rFonts w:ascii="Arial" w:hAnsi="Arial"/>
          <w:b w:val="0"/>
          <w:i w:val="0"/>
          <w:color w:val="000000"/>
          <w:sz w:val="17"/>
          <w:u w:val="single"/>
        </w:rPr>
        <w:t>., calculating a triangle’s area using Heron’s formula).</w:t>
      </w:r>
    </w:p>
    <w:p>
      <w:pPr>
        <w:jc w:val="left"/>
      </w:pPr>
      <w:r>
        <w:rPr>
          <w:rFonts w:ascii="Arial" w:hAnsi="Arial"/>
          <w:b w:val="0"/>
          <w:i w:val="0"/>
          <w:color w:val="000000"/>
          <w:sz w:val="18"/>
          <w:u w:val="single"/>
        </w:rPr>
        <w:t>We show a concrete example in Figure</w:t>
      </w:r>
      <w:r>
        <w:rPr>
          <w:rFonts w:ascii="Arial" w:hAnsi="Arial"/>
          <w:b w:val="0"/>
          <w:i w:val="0"/>
          <w:color w:val="7D5AA6"/>
          <w:sz w:val="18"/>
          <w:u w:val="single"/>
        </w:rPr>
        <w:t xml:space="preserve"> 7</w:t>
      </w:r>
      <w:r>
        <w:rPr>
          <w:rFonts w:ascii="Arial" w:hAnsi="Arial"/>
          <w:b w:val="0"/>
          <w:i w:val="0"/>
          <w:color w:val="000000"/>
          <w:sz w:val="18"/>
          <w:u w:val="single"/>
        </w:rPr>
        <w:t>, where AZR proposes a code problem that searches for the sum of continuous sub-arrays</w:t>
      </w:r>
    </w:p>
    <w:p>
      <w:pPr>
        <w:jc w:val="left"/>
      </w:pPr>
      <w:r>
        <w:rPr>
          <w:rFonts w:ascii="Arial" w:hAnsi="Arial"/>
          <w:b w:val="0"/>
          <w:i w:val="0"/>
          <w:color w:val="000000"/>
          <w:sz w:val="18"/>
          <w:u w:val="single"/>
        </w:rPr>
        <w:t>matching a target value and solves it through trial-and-error.</w:t>
      </w:r>
    </w:p>
    <w:p>
      <w:pPr>
        <w:jc w:val="left"/>
      </w:pPr>
      <w:r>
        <w:rPr>
          <w:rFonts w:ascii="Arial" w:hAnsi="Arial"/>
          <w:b w:val="0"/>
          <w:i w:val="0"/>
          <w:color w:val="000000"/>
          <w:sz w:val="18"/>
          <w:u w:val="single"/>
        </w:rPr>
        <w:t>Overall, the models trained exhibits distinct reasoning patterns depending on the task type. For example, when solving abduction tasks,</w:t>
      </w:r>
    </w:p>
    <w:p>
      <w:pPr>
        <w:jc w:val="left"/>
      </w:pPr>
      <w:r>
        <w:rPr>
          <w:rFonts w:ascii="Arial" w:hAnsi="Arial"/>
          <w:b w:val="0"/>
          <w:i w:val="0"/>
          <w:color w:val="000000"/>
          <w:sz w:val="18"/>
          <w:u w:val="single"/>
        </w:rPr>
        <w:t>it repeatedly tests different input patterns, self-correcting until the reasoned output matches the given input. When predicting outputs,</w:t>
      </w:r>
    </w:p>
    <w:p>
      <w:pPr>
        <w:jc w:val="left"/>
      </w:pPr>
      <w:r>
        <w:rPr>
          <w:rFonts w:ascii="Arial" w:hAnsi="Arial"/>
          <w:b w:val="0"/>
          <w:i w:val="0"/>
          <w:color w:val="000000"/>
          <w:sz w:val="18"/>
          <w:u w:val="single"/>
        </w:rPr>
        <w:t>it steps through the code and records structured intermediate results (such as dynamic programming arrays) until the final output is</w:t>
      </w:r>
    </w:p>
    <w:p>
      <w:pPr>
        <w:jc w:val="left"/>
      </w:pPr>
      <w:r>
        <w:rPr>
          <w:rFonts w:ascii="Arial" w:hAnsi="Arial"/>
          <w:b w:val="0"/>
          <w:i w:val="0"/>
          <w:color w:val="000000"/>
          <w:sz w:val="18"/>
          <w:u w:val="single"/>
        </w:rPr>
        <w:t>reached. When inducting programs from given inputs, outputs, and descriptions, the model systematically checks each test case to</w:t>
      </w:r>
    </w:p>
    <w:p>
      <w:pPr>
        <w:jc w:val="left"/>
      </w:pPr>
      <w:r>
        <w:rPr>
          <w:rFonts w:ascii="Arial" w:hAnsi="Arial"/>
          <w:b w:val="0"/>
          <w:i w:val="0"/>
          <w:color w:val="000000"/>
          <w:sz w:val="18"/>
          <w:u w:val="single"/>
        </w:rPr>
        <w:t>confirm that its program produces correct results. We showcase more concrete examples of these behaviors in Figures</w:t>
      </w:r>
      <w:r>
        <w:rPr>
          <w:rFonts w:ascii="Arial" w:hAnsi="Arial"/>
          <w:b w:val="0"/>
          <w:i w:val="0"/>
          <w:color w:val="7D5AA6"/>
          <w:sz w:val="18"/>
          <w:u w:val="single"/>
        </w:rPr>
        <w:t xml:space="preserve"> 18</w:t>
      </w:r>
      <w:r>
        <w:rPr>
          <w:rFonts w:ascii="Arial" w:hAnsi="Arial"/>
          <w:b w:val="0"/>
          <w:i w:val="0"/>
          <w:color w:val="000000"/>
          <w:sz w:val="18"/>
          <w:u w:val="single"/>
        </w:rPr>
        <w:t xml:space="preserve"> and</w:t>
      </w:r>
      <w:r>
        <w:rPr>
          <w:rFonts w:ascii="Arial" w:hAnsi="Arial"/>
          <w:b w:val="0"/>
          <w:i w:val="0"/>
          <w:color w:val="7D5AA6"/>
          <w:sz w:val="18"/>
          <w:u w:val="single"/>
        </w:rPr>
        <w:t xml:space="preserve"> 20</w:t>
      </w:r>
      <w:r>
        <w:rPr>
          <w:rFonts w:ascii="Arial" w:hAnsi="Arial"/>
          <w:b w:val="0"/>
          <w:i w:val="0"/>
          <w:color w:val="000000"/>
          <w:sz w:val="18"/>
          <w:u w:val="single"/>
        </w:rPr>
        <w:t xml:space="preserve"> to</w:t>
      </w:r>
      <w:r>
        <w:rPr>
          <w:rFonts w:ascii="Arial" w:hAnsi="Arial"/>
          <w:b w:val="0"/>
          <w:i w:val="0"/>
          <w:color w:val="7D5AA6"/>
          <w:sz w:val="18"/>
          <w:u w:val="single"/>
        </w:rPr>
        <w:t xml:space="preserve"> 26</w:t>
      </w:r>
      <w:r>
        <w:rPr>
          <w:rFonts w:ascii="Arial" w:hAnsi="Arial"/>
          <w:b w:val="0"/>
          <w:i w:val="0"/>
          <w:color w:val="000000"/>
          <w:sz w:val="18"/>
          <w:u w:val="single"/>
        </w:rPr>
        <w:t>.</w:t>
      </w:r>
    </w:p>
    <w:p>
      <w:pPr>
        <w:jc w:val="left"/>
      </w:pPr>
      <w:r>
        <w:rPr>
          <w:rFonts w:ascii="Arial" w:hAnsi="Arial"/>
          <w:b w:val="0"/>
          <w:i w:val="0"/>
          <w:color w:val="000000"/>
          <w:sz w:val="18"/>
          <w:u w:val="single"/>
        </w:rPr>
        <w:t>We also share some fun “vibe checks” such as solving Sudoku and solving the</w:t>
      </w:r>
      <w:r>
        <w:rPr>
          <w:rFonts w:ascii="Arial" w:hAnsi="Arial"/>
          <w:b w:val="0"/>
          <w:i w:val="0"/>
          <w:color w:val="5A7DB1"/>
          <w:sz w:val="18"/>
          <w:u w:val="single"/>
        </w:rPr>
        <w:t xml:space="preserve"> sum-product game</w:t>
      </w:r>
      <w:r>
        <w:rPr>
          <w:rFonts w:ascii="Arial" w:hAnsi="Arial"/>
          <w:b w:val="0"/>
          <w:i w:val="0"/>
          <w:color w:val="000000"/>
          <w:sz w:val="18"/>
          <w:u w:val="single"/>
        </w:rPr>
        <w:t xml:space="preserve"> in Figures</w:t>
      </w:r>
      <w:r>
        <w:rPr>
          <w:rFonts w:ascii="Arial" w:hAnsi="Arial"/>
          <w:b w:val="0"/>
          <w:i w:val="0"/>
          <w:color w:val="7D5AA6"/>
          <w:sz w:val="18"/>
          <w:u w:val="single"/>
        </w:rPr>
        <w:t xml:space="preserve"> 40</w:t>
      </w:r>
      <w:r>
        <w:rPr>
          <w:rFonts w:ascii="Arial" w:hAnsi="Arial"/>
          <w:b w:val="0"/>
          <w:i w:val="0"/>
          <w:color w:val="000000"/>
          <w:sz w:val="18"/>
          <w:u w:val="single"/>
        </w:rPr>
        <w:t xml:space="preserve"> and</w:t>
      </w:r>
      <w:r>
        <w:rPr>
          <w:rFonts w:ascii="Arial" w:hAnsi="Arial"/>
          <w:b w:val="0"/>
          <w:i w:val="0"/>
          <w:color w:val="7D5AA6"/>
          <w:sz w:val="18"/>
          <w:u w:val="single"/>
        </w:rPr>
        <w:t xml:space="preserve"> 41</w:t>
      </w:r>
      <w:r>
        <w:rPr>
          <w:rFonts w:ascii="Arial" w:hAnsi="Arial"/>
          <w:b w:val="0"/>
          <w:i w:val="0"/>
          <w:color w:val="000000"/>
          <w:sz w:val="18"/>
          <w:u w:val="single"/>
        </w:rPr>
        <w:t>.</w:t>
      </w:r>
    </w:p>
    <w:p>
      <w:pPr>
        <w:jc w:val="left"/>
      </w:pPr>
      <w:r>
        <w:rPr>
          <w:rFonts w:ascii="Arial" w:hAnsi="Arial"/>
          <w:b/>
          <w:i w:val="0"/>
          <w:color w:val="000000"/>
          <w:sz w:val="18"/>
          <w:u w:val="single"/>
        </w:rPr>
        <w:t>Intermediate Planning During Code Response.</w:t>
      </w:r>
      <w:r>
        <w:rPr>
          <w:rFonts w:ascii="Arial" w:hAnsi="Arial"/>
          <w:b w:val="0"/>
          <w:i w:val="0"/>
          <w:color w:val="000000"/>
          <w:sz w:val="18"/>
          <w:u w:val="single"/>
        </w:rPr>
        <w:t xml:space="preserve"> Another interesting pattern emerged in our AZR models during the code induction</w:t>
      </w:r>
    </w:p>
    <w:p>
      <w:pPr>
        <w:jc w:val="left"/>
      </w:pPr>
      <w:r>
        <w:rPr>
          <w:rFonts w:ascii="Arial" w:hAnsi="Arial"/>
          <w:b w:val="0"/>
          <w:i w:val="0"/>
          <w:color w:val="000000"/>
          <w:sz w:val="17"/>
          <w:u w:val="single"/>
        </w:rPr>
        <w:t>task: the final code outputs were often interleaved with comments that resembled immediate step-by-step plans, reminiscent of the ReAct</w:t>
      </w:r>
    </w:p>
    <w:p>
      <w:pPr>
        <w:jc w:val="left"/>
      </w:pPr>
      <w:r>
        <w:rPr>
          <w:rFonts w:ascii="Arial" w:hAnsi="Arial"/>
          <w:b w:val="0"/>
          <w:i w:val="0"/>
          <w:color w:val="000000"/>
          <w:sz w:val="17"/>
          <w:u w:val="single"/>
        </w:rPr>
        <w:t>prompting framework (</w:t>
      </w:r>
      <w:r>
        <w:rPr>
          <w:rFonts w:ascii="Arial" w:hAnsi="Arial"/>
          <w:b w:val="0"/>
          <w:i w:val="0"/>
          <w:color w:val="9A4C92"/>
          <w:sz w:val="17"/>
          <w:u w:val="single"/>
        </w:rPr>
        <w:t>Yao et al.</w:t>
      </w:r>
      <w:r>
        <w:rPr>
          <w:rFonts w:ascii="Arial" w:hAnsi="Arial"/>
          <w:b w:val="0"/>
          <w:i w:val="0"/>
          <w:color w:val="000000"/>
          <w:sz w:val="17"/>
          <w:u w:val="single"/>
        </w:rPr>
        <w:t>,</w:t>
      </w:r>
      <w:r>
        <w:rPr>
          <w:rFonts w:ascii="Arial" w:hAnsi="Arial"/>
          <w:b w:val="0"/>
          <w:i w:val="0"/>
          <w:color w:val="9A4C92"/>
          <w:sz w:val="17"/>
          <w:u w:val="single"/>
        </w:rPr>
        <w:t xml:space="preserve"> 2023</w:t>
      </w:r>
      <w:r>
        <w:rPr>
          <w:rFonts w:ascii="Arial" w:hAnsi="Arial"/>
          <w:b w:val="0"/>
          <w:i w:val="0"/>
          <w:color w:val="000000"/>
          <w:sz w:val="17"/>
          <w:u w:val="single"/>
        </w:rPr>
        <w:t>). A similar behavior has been observed in recent formal math proving models, such as</w:t>
      </w:r>
      <w:r>
        <w:rPr>
          <w:rFonts w:ascii="Arial" w:hAnsi="Arial"/>
          <w:b w:val="0"/>
          <w:i w:val="0"/>
          <w:color w:val="000000"/>
          <w:sz w:val="18"/>
          <w:u w:val="single"/>
        </w:rPr>
        <w:t xml:space="preserve"> DeepSeek</w:t>
      </w:r>
    </w:p>
    <w:p>
      <w:pPr>
        <w:jc w:val="center"/>
      </w:pPr>
      <w:r>
        <w:rPr>
          <w:rFonts w:ascii="Arial" w:hAnsi="Arial"/>
          <w:b w:val="0"/>
          <w:i w:val="0"/>
          <w:color w:val="000000"/>
          <w:sz w:val="19"/>
          <w:u w:val="single"/>
        </w:rPr>
        <w:t>10</w:t>
      </w:r>
    </w:p>
    <w:p/>
    <w:p>
      <w:r>
        <w:br w:type="page"/>
      </w:r>
    </w:p>
    <w:p>
      <w:pPr>
        <w:jc w:val="center"/>
      </w:pPr>
      <w:r>
        <w:rPr>
          <w:b/>
        </w:rPr>
        <w:t>Page 11</w:t>
      </w:r>
    </w:p>
    <w:p>
      <w:pPr>
        <w:jc w:val="left"/>
      </w:pPr>
      <w:r>
        <w:rPr>
          <w:rFonts w:ascii="Arial" w:hAnsi="Arial"/>
          <w:b/>
          <w:i w:val="0"/>
          <w:color w:val="000000"/>
          <w:sz w:val="17"/>
          <w:u w:val="single"/>
        </w:rPr>
        <w:t>Absolute Zero: Reinforced Self-play Reasoning with Zero Data</w:t>
      </w:r>
    </w:p>
    <w:p>
      <w:pPr>
        <w:jc w:val="left"/>
      </w:pPr>
      <w:r>
        <w:rPr>
          <w:rFonts w:ascii="Calibri" w:hAnsi="Calibri"/>
          <w:b w:val="0"/>
          <w:i w:val="0"/>
          <w:color w:val="000000"/>
          <w:sz w:val="28"/>
          <w:u w:val="none"/>
        </w:rPr>
        <w:t>Model-proposed Task</w:t>
      </w:r>
      <w:r>
        <w:t xml:space="preserve"> </w:t>
      </w:r>
      <w:r>
        <w:rPr>
          <w:rFonts w:ascii="Calibri" w:hAnsi="Calibri"/>
          <w:b w:val="0"/>
          <w:i w:val="0"/>
          <w:color w:val="000000"/>
          <w:sz w:val="28"/>
          <w:u w:val="none"/>
        </w:rPr>
        <w:t>Response of Predict Input</w:t>
      </w:r>
    </w:p>
    <w:p>
      <w:pPr>
        <w:jc w:val="center"/>
      </w:pPr>
      <w:r>
        <w:rPr>
          <w:rFonts w:ascii="Times New Roman" w:hAnsi="Times New Roman"/>
          <w:b w:val="0"/>
          <w:i w:val="0"/>
          <w:color w:val="000000"/>
          <w:sz w:val="16"/>
          <w:u w:val="single"/>
        </w:rPr>
        <w:t xml:space="preserve">Let’s analyze the code snippet </w:t>
      </w:r>
      <w:r>
        <w:rPr>
          <w:rFonts w:ascii="Times New Roman" w:hAnsi="Times New Roman"/>
          <w:b/>
          <w:i w:val="0"/>
          <w:color w:val="919191"/>
          <w:sz w:val="16"/>
          <w:u w:val="single"/>
        </w:rPr>
        <w:t xml:space="preserve">…(analysis) </w:t>
      </w:r>
      <w:r>
        <w:rPr>
          <w:rFonts w:ascii="Times New Roman" w:hAnsi="Times New Roman"/>
          <w:b w:val="0"/>
          <w:i w:val="0"/>
          <w:color w:val="000000"/>
          <w:sz w:val="16"/>
          <w:u w:val="single"/>
        </w:rPr>
        <w:t xml:space="preserve">To find one possible input that produces </w:t>
      </w:r>
      <w:r>
        <w:rPr>
          <w:rFonts w:ascii="Calibri" w:hAnsi="Calibri"/>
          <w:b w:val="0"/>
          <w:i w:val="0"/>
          <w:color w:val="000000"/>
          <w:sz w:val="18"/>
          <w:u w:val="none"/>
        </w:rPr>
        <w:t>Input: [1,2,3,4,5], 5</w:t>
      </w:r>
    </w:p>
    <w:p>
      <w:pPr>
        <w:jc w:val="left"/>
      </w:pPr>
      <w:r>
        <w:rPr>
          <w:rFonts w:ascii="Times New Roman" w:hAnsi="Times New Roman"/>
          <w:b w:val="0"/>
          <w:i w:val="0"/>
          <w:color w:val="000000"/>
          <w:sz w:val="16"/>
          <w:u w:val="single"/>
        </w:rPr>
        <w:t xml:space="preserve">the output 1, we need to find a scenario where </w:t>
      </w:r>
      <w:r>
        <w:rPr>
          <w:rFonts w:ascii="Times New Roman" w:hAnsi="Times New Roman"/>
          <w:b/>
          <w:i w:val="0"/>
          <w:color w:val="919191"/>
          <w:sz w:val="16"/>
          <w:u w:val="single"/>
        </w:rPr>
        <w:t xml:space="preserve">…(analysis) </w:t>
      </w:r>
    </w:p>
    <w:p>
      <w:pPr>
        <w:jc w:val="center"/>
      </w:pPr>
      <w:r>
        <w:rPr>
          <w:rFonts w:ascii="Times New Roman" w:hAnsi="Times New Roman"/>
          <w:b/>
          <w:i w:val="0"/>
          <w:color w:val="000000"/>
          <w:sz w:val="16"/>
          <w:u w:val="single"/>
        </w:rPr>
        <w:t>Let’s consider a simple example:  numbers = [1, 2], target = 1</w:t>
      </w:r>
    </w:p>
    <w:p>
      <w:pPr>
        <w:jc w:val="center"/>
      </w:pPr>
      <w:r>
        <w:rPr>
          <w:rFonts w:ascii="Times New Roman" w:hAnsi="Times New Roman"/>
          <w:b/>
          <w:i w:val="0"/>
          <w:color w:val="000000"/>
          <w:sz w:val="16"/>
          <w:u w:val="single"/>
        </w:rPr>
        <w:t>Here’s the step-by-step calculation:</w:t>
      </w:r>
    </w:p>
    <w:p>
      <w:pPr>
        <w:jc w:val="center"/>
      </w:pPr>
      <w:r>
        <w:rPr>
          <w:rFonts w:ascii="Times New Roman" w:hAnsi="Times New Roman"/>
          <w:b w:val="0"/>
          <w:i w:val="0"/>
          <w:color w:val="000000"/>
          <w:sz w:val="16"/>
          <w:u w:val="single"/>
        </w:rPr>
        <w:t>1. current_sum = 0 + 1 = 1, accumulated_values = [1]</w:t>
      </w:r>
    </w:p>
    <w:p>
      <w:pPr>
        <w:jc w:val="center"/>
      </w:pPr>
      <w:r>
        <w:rPr>
          <w:rFonts w:ascii="Times New Roman" w:hAnsi="Times New Roman"/>
          <w:b w:val="0"/>
          <w:i w:val="0"/>
          <w:color w:val="000000"/>
          <w:sz w:val="16"/>
          <w:u w:val="single"/>
        </w:rPr>
        <w:t>2. current_sum = 1 + 2 = 3, accumulated_values = [1, 3]</w:t>
      </w:r>
    </w:p>
    <w:p>
      <w:pPr>
        <w:jc w:val="center"/>
      </w:pPr>
      <w:r>
        <w:rPr>
          <w:rFonts w:ascii="Times New Roman" w:hAnsi="Times New Roman"/>
          <w:b w:val="0"/>
          <w:i w:val="0"/>
          <w:color w:val="000000"/>
          <w:sz w:val="16"/>
          <w:u w:val="single"/>
        </w:rPr>
        <w:t>-Check for pair (i=0, j=1): 3 - 1 = 2 (not equal to target)</w:t>
      </w:r>
    </w:p>
    <w:p>
      <w:pPr>
        <w:jc w:val="center"/>
      </w:pPr>
      <w:r>
        <w:rPr>
          <w:rFonts w:ascii="Times New Roman" w:hAnsi="Times New Roman"/>
          <w:b w:val="0"/>
          <w:i w:val="0"/>
          <w:color w:val="000000"/>
          <w:sz w:val="16"/>
          <w:u w:val="single"/>
        </w:rPr>
        <w:t>-Check for pair (i=0, j=0): 1 - 1 = 0 (not equal to target)</w:t>
      </w:r>
    </w:p>
    <w:p>
      <w:pPr>
        <w:jc w:val="center"/>
      </w:pPr>
      <w:r>
        <w:rPr>
          <w:rFonts w:ascii="Times New Roman" w:hAnsi="Times New Roman"/>
          <w:b w:val="0"/>
          <w:i w:val="0"/>
          <w:color w:val="000000"/>
          <w:sz w:val="16"/>
          <w:u w:val="single"/>
        </w:rPr>
        <w:t>-Check for pair (i=1, j=1): 3 - 3 = 0 (not equal to target)</w:t>
      </w:r>
    </w:p>
    <w:p>
      <w:pPr>
        <w:jc w:val="center"/>
      </w:pPr>
      <w:r>
        <w:rPr>
          <w:rFonts w:ascii="Times New Roman" w:hAnsi="Times New Roman"/>
          <w:b w:val="0"/>
          <w:i w:val="0"/>
          <w:color w:val="000000"/>
          <w:sz w:val="16"/>
          <w:u w:val="single"/>
        </w:rPr>
        <w:t xml:space="preserve">Since no pair satisfies the condition, the function will not return any value. This </w:t>
      </w:r>
    </w:p>
    <w:p>
      <w:pPr>
        <w:jc w:val="left"/>
      </w:pPr>
      <w:r>
        <w:rPr>
          <w:rFonts w:ascii="Times New Roman" w:hAnsi="Times New Roman"/>
          <w:b w:val="0"/>
          <w:i w:val="0"/>
          <w:color w:val="000000"/>
          <w:sz w:val="16"/>
          <w:u w:val="single"/>
        </w:rPr>
        <w:t xml:space="preserve">doesn’t match our output. Let’s try another example </w:t>
      </w:r>
      <w:r>
        <w:rPr>
          <w:rFonts w:ascii="Times New Roman" w:hAnsi="Times New Roman"/>
          <w:b/>
          <w:i w:val="0"/>
          <w:color w:val="919191"/>
          <w:sz w:val="16"/>
          <w:u w:val="single"/>
        </w:rPr>
        <w:t xml:space="preserve">…(Tried 3 more examples) </w:t>
      </w:r>
    </w:p>
    <w:p>
      <w:pPr>
        <w:jc w:val="center"/>
      </w:pPr>
      <w:r>
        <w:rPr>
          <w:rFonts w:ascii="Times New Roman" w:hAnsi="Times New Roman"/>
          <w:b/>
          <w:i w:val="0"/>
          <w:color w:val="000000"/>
          <w:sz w:val="16"/>
          <w:u w:val="single"/>
        </w:rPr>
        <w:t xml:space="preserve">Given the complexity and the fact that no simple example seems to work, let’s </w:t>
      </w:r>
    </w:p>
    <w:p>
      <w:pPr>
        <w:jc w:val="center"/>
      </w:pPr>
      <w:r>
        <w:rPr>
          <w:rFonts w:ascii="Times New Roman" w:hAnsi="Times New Roman"/>
          <w:b/>
          <w:i w:val="0"/>
          <w:color w:val="000000"/>
          <w:sz w:val="16"/>
          <w:u w:val="single"/>
        </w:rPr>
        <w:t>try a more complex scenario: numbers = [2, -1, 1], target = 1</w:t>
      </w:r>
    </w:p>
    <w:p>
      <w:pPr>
        <w:jc w:val="center"/>
      </w:pPr>
      <w:r>
        <w:rPr>
          <w:rFonts w:ascii="Times New Roman" w:hAnsi="Times New Roman"/>
          <w:b w:val="0"/>
          <w:i w:val="0"/>
          <w:color w:val="000000"/>
          <w:sz w:val="16"/>
          <w:u w:val="single"/>
        </w:rPr>
        <w:t>Step-by-step calculation:</w:t>
      </w:r>
    </w:p>
    <w:p>
      <w:pPr>
        <w:jc w:val="center"/>
      </w:pPr>
      <w:r>
        <w:rPr>
          <w:rFonts w:ascii="Times New Roman" w:hAnsi="Times New Roman"/>
          <w:b w:val="0"/>
          <w:i w:val="0"/>
          <w:color w:val="000000"/>
          <w:sz w:val="16"/>
          <w:u w:val="single"/>
        </w:rPr>
        <w:t>1. current_sum = 0 + 2 = 2, accumulated_values = [2]</w:t>
      </w:r>
    </w:p>
    <w:p>
      <w:pPr>
        <w:jc w:val="center"/>
      </w:pPr>
      <w:r>
        <w:rPr>
          <w:rFonts w:ascii="Times New Roman" w:hAnsi="Times New Roman"/>
          <w:b w:val="0"/>
          <w:i w:val="0"/>
          <w:color w:val="000000"/>
          <w:sz w:val="16"/>
          <w:u w:val="single"/>
        </w:rPr>
        <w:t>2. current_sum = 2 - 1 = 1 , accumulated_values = [2, 1]</w:t>
      </w:r>
    </w:p>
    <w:p>
      <w:pPr>
        <w:jc w:val="center"/>
      </w:pPr>
      <w:r>
        <w:rPr>
          <w:rFonts w:ascii="Times New Roman" w:hAnsi="Times New Roman"/>
          <w:b w:val="0"/>
          <w:i w:val="0"/>
          <w:color w:val="000000"/>
          <w:sz w:val="16"/>
          <w:u w:val="single"/>
        </w:rPr>
        <w:t>3. current_sum = 1 + 1 = 2, accumulated_values = [2, 1, 2]</w:t>
      </w:r>
    </w:p>
    <w:p>
      <w:pPr>
        <w:jc w:val="center"/>
      </w:pPr>
      <w:r>
        <w:rPr>
          <w:rFonts w:ascii="Times New Roman" w:hAnsi="Times New Roman"/>
          <w:b w:val="0"/>
          <w:i w:val="0"/>
          <w:color w:val="000000"/>
          <w:sz w:val="16"/>
          <w:u w:val="single"/>
        </w:rPr>
        <w:t>- Check for pair (i=0, j=1): 1 - 2 = -1 (not equal to target)</w:t>
      </w:r>
    </w:p>
    <w:p>
      <w:pPr>
        <w:jc w:val="center"/>
      </w:pPr>
      <w:r>
        <w:rPr>
          <w:rFonts w:ascii="Times New Roman" w:hAnsi="Times New Roman"/>
          <w:b w:val="0"/>
          <w:i w:val="0"/>
          <w:color w:val="000000"/>
          <w:sz w:val="16"/>
          <w:u w:val="single"/>
        </w:rPr>
        <w:t>- Check for pair (i=0, j=2): 2 - 2 = 0 (not equal to target)</w:t>
      </w:r>
    </w:p>
    <w:p>
      <w:pPr>
        <w:jc w:val="center"/>
      </w:pPr>
      <w:r>
        <w:rPr>
          <w:rFonts w:ascii="Times New Roman" w:hAnsi="Times New Roman"/>
          <w:b w:val="0"/>
          <w:i w:val="0"/>
          <w:color w:val="000000"/>
          <w:sz w:val="16"/>
          <w:u w:val="single"/>
        </w:rPr>
        <w:t>- Check for pair (i=1, j=2): 2 - 1 = 1 (equal to target)</w:t>
      </w:r>
    </w:p>
    <w:p>
      <w:pPr>
        <w:jc w:val="center"/>
      </w:pPr>
      <w:r>
        <w:rPr>
          <w:rFonts w:ascii="Times New Roman" w:hAnsi="Times New Roman"/>
          <w:b/>
          <w:i w:val="0"/>
          <w:color w:val="000000"/>
          <w:sz w:val="16"/>
          <w:u w:val="single"/>
        </w:rPr>
        <w:t xml:space="preserve">The pair (i=1, j=2) satisfies the condition, and the function returns the first </w:t>
      </w:r>
    </w:p>
    <w:p>
      <w:pPr>
        <w:jc w:val="left"/>
      </w:pPr>
      <w:r>
        <w:rPr>
          <w:rFonts w:ascii="Calibri" w:hAnsi="Calibri"/>
          <w:b w:val="0"/>
          <w:i w:val="0"/>
          <w:color w:val="000000"/>
          <w:sz w:val="18"/>
          <w:u w:val="none"/>
        </w:rPr>
        <w:t>Output: 1</w:t>
      </w:r>
      <w:r>
        <w:t xml:space="preserve"> </w:t>
      </w:r>
      <w:r>
        <w:rPr>
          <w:rFonts w:ascii="Times New Roman" w:hAnsi="Times New Roman"/>
          <w:b/>
          <w:i w:val="0"/>
          <w:color w:val="000000"/>
          <w:sz w:val="16"/>
          <w:u w:val="single"/>
        </w:rPr>
        <w:t>accumulated value in this pair, which is 1. This matches our output.</w:t>
      </w:r>
    </w:p>
    <w:p>
      <w:pPr>
        <w:jc w:val="left"/>
      </w:pPr>
      <w:r>
        <w:rPr>
          <w:rFonts w:ascii="Arial" w:hAnsi="Arial"/>
          <w:b/>
          <w:i w:val="0"/>
          <w:color w:val="000000"/>
          <w:sz w:val="18"/>
          <w:u w:val="single"/>
        </w:rPr>
        <w:t xml:space="preserve"> Example of a Model-Proposed Task and Its Response for Solving an Abduction Task.</w:t>
      </w:r>
      <w:r>
        <w:rPr>
          <w:rFonts w:ascii="Arial" w:hAnsi="Arial"/>
          <w:b w:val="0"/>
          <w:i w:val="0"/>
          <w:color w:val="000000"/>
          <w:sz w:val="17"/>
          <w:u w:val="single"/>
        </w:rPr>
        <w:t>Figure 7.</w:t>
      </w:r>
      <w:r>
        <w:t xml:space="preserve"> </w:t>
      </w:r>
      <w:r>
        <w:rPr>
          <w:rFonts w:ascii="Arial" w:hAnsi="Arial"/>
          <w:b w:val="0"/>
          <w:i w:val="0"/>
          <w:color w:val="000000"/>
          <w:sz w:val="18"/>
          <w:u w:val="single"/>
        </w:rPr>
        <w:t xml:space="preserve"> (Left) The model autonomously</w:t>
      </w:r>
    </w:p>
    <w:p>
      <w:pPr>
        <w:jc w:val="left"/>
      </w:pPr>
      <w:r>
        <w:rPr>
          <w:rFonts w:ascii="Arial" w:hAnsi="Arial"/>
          <w:b w:val="0"/>
          <w:i w:val="0"/>
          <w:color w:val="000000"/>
          <w:sz w:val="17"/>
          <w:u w:val="single"/>
        </w:rPr>
        <w:t>proposes an input and program for the abduction task. We execute the program to verify its validity and obtain the corresponding output.</w:t>
      </w:r>
    </w:p>
    <w:p>
      <w:pPr>
        <w:jc w:val="left"/>
      </w:pPr>
      <w:r>
        <w:rPr>
          <w:rFonts w:ascii="Arial" w:hAnsi="Arial"/>
          <w:b w:val="0"/>
          <w:i w:val="0"/>
          <w:color w:val="000000"/>
          <w:sz w:val="17"/>
          <w:u w:val="single"/>
        </w:rPr>
        <w:t>(Right) The model’s reasoning process when solving the abduction task: given the code and output, it attempts to infer the original input.</w:t>
      </w:r>
    </w:p>
    <w:p>
      <w:pPr>
        <w:jc w:val="left"/>
      </w:pPr>
      <w:r>
        <w:rPr>
          <w:rFonts w:ascii="Arial" w:hAnsi="Arial"/>
          <w:b w:val="0"/>
          <w:i w:val="0"/>
          <w:color w:val="000000"/>
          <w:sz w:val="18"/>
          <w:u w:val="single"/>
        </w:rPr>
        <w:t>The model begins by analyzing the program, proposes an initial input, and reasons through the code to produce an output. If there is a</w:t>
      </w:r>
    </w:p>
    <w:p>
      <w:pPr>
        <w:jc w:val="left"/>
      </w:pPr>
      <w:r>
        <w:rPr>
          <w:rFonts w:ascii="Arial" w:hAnsi="Arial"/>
          <w:b w:val="0"/>
          <w:i w:val="0"/>
          <w:color w:val="000000"/>
          <w:sz w:val="18"/>
          <w:u w:val="single"/>
        </w:rPr>
        <w:t>mismatch, it reflects on the discrepancy and iteratively adjusts the input until the generated output matches the target. Interestingly, the</w:t>
      </w:r>
    </w:p>
    <w:p>
      <w:pPr>
        <w:jc w:val="left"/>
      </w:pPr>
      <w:r>
        <w:rPr>
          <w:rFonts w:ascii="Arial" w:hAnsi="Arial"/>
          <w:b w:val="0"/>
          <w:i w:val="0"/>
          <w:color w:val="000000"/>
          <w:sz w:val="17"/>
          <w:u w:val="single"/>
        </w:rPr>
        <w:t>agent arrives at a different input than the gold one, but since it produces the correct output, the answer is considered correct.</w:t>
      </w:r>
    </w:p>
    <w:p>
      <w:pPr>
        <w:jc w:val="left"/>
      </w:pPr>
      <w:r>
        <w:rPr>
          <w:rFonts w:ascii="Arial" w:hAnsi="Arial"/>
          <w:b w:val="0"/>
          <w:i w:val="0"/>
          <w:color w:val="000000"/>
          <w:sz w:val="18"/>
          <w:u w:val="single"/>
        </w:rPr>
        <w:t>, which is significantly larger in scale (671B). This pattern suggests that models may naturally adopt intermediate planning</w:t>
      </w:r>
      <w:r>
        <w:rPr>
          <w:rFonts w:ascii="Arial" w:hAnsi="Arial"/>
          <w:b w:val="0"/>
          <w:i w:val="0"/>
          <w:color w:val="000000"/>
          <w:sz w:val="18"/>
          <w:u w:val="single"/>
        </w:rPr>
        <w:t>Prover v2</w:t>
      </w:r>
    </w:p>
    <w:p>
      <w:pPr>
        <w:jc w:val="center"/>
      </w:pPr>
      <w:r>
        <w:rPr>
          <w:rFonts w:ascii="Arial" w:hAnsi="Arial"/>
          <w:b w:val="0"/>
          <w:i w:val="0"/>
          <w:color w:val="000000"/>
          <w:sz w:val="18"/>
          <w:u w:val="single"/>
        </w:rPr>
        <w:t xml:space="preserve"> long-form</w:t>
      </w:r>
      <w:r>
        <w:rPr>
          <w:rFonts w:ascii="Arial" w:hAnsi="Arial"/>
          <w:b w:val="0"/>
          <w:i w:val="0"/>
          <w:color w:val="000000"/>
          <w:sz w:val="18"/>
          <w:u w:val="single"/>
        </w:rPr>
        <w:t>as a strategy to enhance final answers. Therefore, it may be beneficial to explicitly enable or encourage this behavior in</w:t>
      </w:r>
    </w:p>
    <w:p>
      <w:pPr>
        <w:jc w:val="left"/>
      </w:pPr>
      <w:r>
        <w:rPr>
          <w:rFonts w:ascii="Arial" w:hAnsi="Arial"/>
          <w:b w:val="0"/>
          <w:i w:val="0"/>
          <w:color w:val="000000"/>
          <w:sz w:val="18"/>
          <w:u w:val="single"/>
        </w:rPr>
        <w:t>responses</w:t>
      </w:r>
      <w:r>
        <w:rPr>
          <w:rFonts w:ascii="Arial" w:hAnsi="Arial"/>
          <w:b w:val="0"/>
          <w:i w:val="0"/>
          <w:color w:val="000000"/>
          <w:sz w:val="18"/>
          <w:u w:val="single"/>
        </w:rPr>
        <w:t xml:space="preserve"> across other domains.</w:t>
      </w:r>
    </w:p>
    <w:p>
      <w:pPr>
        <w:jc w:val="center"/>
      </w:pPr>
      <w:r>
        <w:rPr>
          <w:rFonts w:ascii="Arial" w:hAnsi="Arial"/>
          <w:b/>
          <w:i w:val="0"/>
          <w:color w:val="000000"/>
          <w:sz w:val="18"/>
          <w:u w:val="single"/>
        </w:rPr>
        <w:t>Cognitive Behavior in Llama.</w:t>
      </w:r>
      <w:r>
        <w:t xml:space="preserve"> </w:t>
      </w:r>
      <w:r>
        <w:rPr>
          <w:rFonts w:ascii="Arial" w:hAnsi="Arial"/>
          <w:b w:val="0"/>
          <w:i w:val="0"/>
          <w:color w:val="000000"/>
          <w:sz w:val="18"/>
          <w:u w:val="single"/>
        </w:rPr>
        <w:t>Interestingly, we also observed some emergent cognitive patterns in</w:t>
      </w:r>
      <w:r>
        <w:rPr>
          <w:rFonts w:ascii="Arial" w:hAnsi="Arial"/>
          <w:b w:val="0"/>
          <w:i w:val="0"/>
          <w:color w:val="000000"/>
          <w:sz w:val="18"/>
          <w:u w:val="single"/>
        </w:rPr>
        <w:t xml:space="preserve"> Absolute Zero</w:t>
      </w:r>
    </w:p>
    <w:p>
      <w:pPr>
        <w:jc w:val="center"/>
      </w:pPr>
      <w:r>
        <w:rPr>
          <w:rFonts w:ascii="Arial" w:hAnsi="Arial"/>
          <w:b w:val="0"/>
          <w:i w:val="0"/>
          <w:color w:val="000000"/>
          <w:sz w:val="18"/>
          <w:u w:val="single"/>
        </w:rPr>
        <w:t>, similar to those reported by</w:t>
      </w:r>
      <w:r>
        <w:rPr>
          <w:rFonts w:ascii="Arial" w:hAnsi="Arial"/>
          <w:b w:val="0"/>
          <w:i w:val="0"/>
          <w:color w:val="9A4C92"/>
          <w:sz w:val="18"/>
          <w:u w:val="single"/>
        </w:rPr>
        <w:t xml:space="preserve"> Zeng et al.</w:t>
      </w:r>
      <w:r>
        <w:rPr>
          <w:rFonts w:ascii="Arial" w:hAnsi="Arial"/>
          <w:b w:val="0"/>
          <w:i w:val="0"/>
          <w:color w:val="000000"/>
          <w:sz w:val="18"/>
          <w:u w:val="single"/>
        </w:rPr>
        <w:t xml:space="preserve"> (</w:t>
      </w:r>
      <w:r>
        <w:rPr>
          <w:rFonts w:ascii="Arial" w:hAnsi="Arial"/>
          <w:b w:val="0"/>
          <w:i w:val="0"/>
          <w:color w:val="9A4C92"/>
          <w:sz w:val="18"/>
          <w:u w:val="single"/>
        </w:rPr>
        <w:t>2025b</w:t>
      </w:r>
      <w:r>
        <w:rPr>
          <w:rFonts w:ascii="Arial" w:hAnsi="Arial"/>
          <w:b w:val="0"/>
          <w:i w:val="0"/>
          <w:color w:val="000000"/>
          <w:sz w:val="18"/>
          <w:u w:val="single"/>
        </w:rPr>
        <w:t>), and we include one example in Figure</w:t>
      </w:r>
      <w:r>
        <w:rPr>
          <w:rFonts w:ascii="Arial" w:hAnsi="Arial"/>
          <w:b w:val="0"/>
          <w:i w:val="0"/>
          <w:color w:val="7D5AA6"/>
          <w:sz w:val="18"/>
          <w:u w:val="single"/>
        </w:rPr>
        <w:t xml:space="preserve"> 26</w:t>
      </w:r>
      <w:r>
        <w:rPr>
          <w:rFonts w:ascii="Arial" w:hAnsi="Arial"/>
          <w:b w:val="0"/>
          <w:i w:val="0"/>
          <w:color w:val="000000"/>
          <w:sz w:val="18"/>
          <w:u w:val="single"/>
        </w:rPr>
        <w:t>, where</w:t>
      </w:r>
      <w:r>
        <w:rPr>
          <w:rFonts w:ascii="Arial" w:hAnsi="Arial"/>
          <w:b w:val="0"/>
          <w:i w:val="0"/>
          <w:color w:val="000000"/>
          <w:sz w:val="18"/>
          <w:u w:val="single"/>
        </w:rPr>
        <w:t>Reasoner-Llama3.1-8B</w:t>
      </w:r>
    </w:p>
    <w:p>
      <w:pPr>
        <w:jc w:val="left"/>
      </w:pPr>
      <w:r>
        <w:rPr>
          <w:rFonts w:ascii="Arial" w:hAnsi="Arial"/>
          <w:b w:val="0"/>
          <w:i w:val="0"/>
          <w:color w:val="000000"/>
          <w:sz w:val="18"/>
          <w:u w:val="single"/>
        </w:rPr>
        <w:t>clear state-tracking behavior is demonstrated. In addition, we encountered some unusual and potentially concerning chains of thought</w:t>
      </w:r>
    </w:p>
    <w:p>
      <w:pPr>
        <w:jc w:val="left"/>
      </w:pPr>
      <w:r>
        <w:rPr>
          <w:rFonts w:ascii="Arial" w:hAnsi="Arial"/>
          <w:b w:val="0"/>
          <w:i w:val="0"/>
          <w:color w:val="000000"/>
          <w:sz w:val="18"/>
          <w:u w:val="single"/>
        </w:rPr>
        <w:t>from the Llama model trained with AZR. One example includes the output: “The aim is to outsmart all these groups of intelligent</w:t>
      </w:r>
    </w:p>
    <w:p>
      <w:pPr>
        <w:jc w:val="center"/>
      </w:pPr>
      <w:r>
        <w:rPr>
          <w:rFonts w:ascii="Arial" w:hAnsi="Arial"/>
          <w:b w:val="0"/>
          <w:i w:val="0"/>
          <w:color w:val="000000"/>
          <w:sz w:val="18"/>
          <w:u w:val="single"/>
        </w:rPr>
        <w:t xml:space="preserve"> “uh-oh</w:t>
      </w:r>
      <w:r>
        <w:rPr>
          <w:rFonts w:ascii="Arial" w:hAnsi="Arial"/>
          <w:b w:val="0"/>
          <w:i w:val="0"/>
          <w:color w:val="000000"/>
          <w:sz w:val="18"/>
          <w:u w:val="single"/>
        </w:rPr>
        <w:t>machines and less intelligent humans. This is for the brains behind the future” shown in Figure</w:t>
      </w:r>
      <w:r>
        <w:rPr>
          <w:rFonts w:ascii="Arial" w:hAnsi="Arial"/>
          <w:b w:val="0"/>
          <w:i w:val="0"/>
          <w:color w:val="7D5AA6"/>
          <w:sz w:val="18"/>
          <w:u w:val="single"/>
        </w:rPr>
        <w:t xml:space="preserve"> 32</w:t>
      </w:r>
      <w:r>
        <w:rPr>
          <w:rFonts w:ascii="Arial" w:hAnsi="Arial"/>
          <w:b w:val="0"/>
          <w:i w:val="0"/>
          <w:color w:val="000000"/>
          <w:sz w:val="18"/>
          <w:u w:val="single"/>
        </w:rPr>
        <w:t>. We refer to this as the</w:t>
      </w:r>
    </w:p>
    <w:p>
      <w:pPr>
        <w:jc w:val="left"/>
      </w:pPr>
      <w:r>
        <w:rPr>
          <w:rFonts w:ascii="Arial" w:hAnsi="Arial"/>
          <w:b w:val="0"/>
          <w:i w:val="0"/>
          <w:color w:val="000000"/>
          <w:sz w:val="18"/>
          <w:u w:val="single"/>
        </w:rPr>
        <w:t>moment”</w:t>
      </w:r>
      <w:r>
        <w:rPr>
          <w:rFonts w:ascii="Arial" w:hAnsi="Arial"/>
          <w:b w:val="0"/>
          <w:i w:val="0"/>
          <w:color w:val="000000"/>
          <w:sz w:val="18"/>
          <w:u w:val="single"/>
        </w:rPr>
        <w:t xml:space="preserve"> and encourage future work to further investigate its potential implications.</w:t>
      </w:r>
    </w:p>
    <w:p>
      <w:pPr>
        <w:jc w:val="left"/>
      </w:pPr>
      <w:r>
        <w:rPr>
          <w:rFonts w:ascii="Arial" w:hAnsi="Arial"/>
          <w:b/>
          <w:i w:val="0"/>
          <w:color w:val="000000"/>
          <w:sz w:val="17"/>
          <w:u w:val="single"/>
        </w:rPr>
        <w:t>Token Length Increase Depends on Task Type.</w:t>
      </w:r>
      <w:r>
        <w:rPr>
          <w:rFonts w:ascii="Arial" w:hAnsi="Arial"/>
          <w:b w:val="0"/>
          <w:i w:val="0"/>
          <w:color w:val="000000"/>
          <w:sz w:val="17"/>
          <w:u w:val="single"/>
        </w:rPr>
        <w:t xml:space="preserve"> Finally, we observed that token length increases over the course of training, consistent</w:t>
      </w:r>
    </w:p>
    <w:p>
      <w:pPr>
        <w:jc w:val="left"/>
      </w:pPr>
      <w:r>
        <w:rPr>
          <w:rFonts w:ascii="Arial" w:hAnsi="Arial"/>
          <w:b w:val="0"/>
          <w:i w:val="0"/>
          <w:color w:val="000000"/>
          <w:sz w:val="18"/>
          <w:u w:val="single"/>
        </w:rPr>
        <w:t>with findings from recent studies (</w:t>
      </w:r>
      <w:r>
        <w:rPr>
          <w:rFonts w:ascii="Arial" w:hAnsi="Arial"/>
          <w:b w:val="0"/>
          <w:i w:val="0"/>
          <w:color w:val="9A4C92"/>
          <w:sz w:val="18"/>
          <w:u w:val="single"/>
        </w:rPr>
        <w:t>Hu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Liu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Interestingly, our results reveal one of the first observation of clear</w:t>
      </w:r>
    </w:p>
    <w:p>
      <w:pPr>
        <w:jc w:val="center"/>
      </w:pPr>
      <w:r>
        <w:rPr>
          <w:rFonts w:ascii="Arial" w:hAnsi="Arial"/>
          <w:b w:val="0"/>
          <w:i w:val="0"/>
          <w:color w:val="000000"/>
          <w:sz w:val="18"/>
          <w:u w:val="single"/>
        </w:rPr>
        <w:t>distinctions in token length growth across different types of cognitive tasks. As shown in Figures</w:t>
      </w:r>
      <w:r>
        <w:rPr>
          <w:rFonts w:ascii="Arial" w:hAnsi="Arial"/>
          <w:b w:val="0"/>
          <w:i w:val="0"/>
          <w:color w:val="7D5AA6"/>
          <w:sz w:val="18"/>
          <w:u w:val="single"/>
        </w:rPr>
        <w:t xml:space="preserve"> 15</w:t>
      </w:r>
      <w:r>
        <w:rPr>
          <w:rFonts w:ascii="Arial" w:hAnsi="Arial"/>
          <w:b w:val="0"/>
          <w:i w:val="0"/>
          <w:color w:val="000000"/>
          <w:sz w:val="18"/>
          <w:u w:val="single"/>
        </w:rPr>
        <w:t xml:space="preserve"> to</w:t>
      </w:r>
      <w:r>
        <w:rPr>
          <w:rFonts w:ascii="Arial" w:hAnsi="Arial"/>
          <w:b w:val="0"/>
          <w:i w:val="0"/>
          <w:color w:val="7D5AA6"/>
          <w:sz w:val="18"/>
          <w:u w:val="single"/>
        </w:rPr>
        <w:t xml:space="preserve"> 17</w:t>
      </w:r>
      <w:r>
        <w:rPr>
          <w:rFonts w:ascii="Arial" w:hAnsi="Arial"/>
          <w:b w:val="0"/>
          <w:i w:val="0"/>
          <w:color w:val="000000"/>
          <w:sz w:val="18"/>
          <w:u w:val="single"/>
        </w:rPr>
        <w:t>, the extent of lengthening</w:t>
      </w:r>
    </w:p>
    <w:p>
      <w:pPr>
        <w:jc w:val="left"/>
      </w:pPr>
      <w:r>
        <w:rPr>
          <w:rFonts w:ascii="Arial" w:hAnsi="Arial"/>
          <w:b w:val="0"/>
          <w:i w:val="0"/>
          <w:color w:val="000000"/>
          <w:sz w:val="18"/>
          <w:u w:val="single"/>
        </w:rPr>
        <w:t>varies by task type. The most significant increase occurs in the abduction task, where the model engages in trial-and-error reasoning by</w:t>
      </w:r>
    </w:p>
    <w:p>
      <w:pPr>
        <w:jc w:val="left"/>
      </w:pPr>
      <w:r>
        <w:rPr>
          <w:rFonts w:ascii="Arial" w:hAnsi="Arial"/>
          <w:b w:val="0"/>
          <w:i w:val="0"/>
          <w:color w:val="000000"/>
          <w:sz w:val="18"/>
          <w:u w:val="single"/>
        </w:rPr>
        <w:t>repeatedly testing inputs to match the program’s output. This suggests that the observed variation in token length is not incidental, but</w:t>
      </w:r>
    </w:p>
    <w:p>
      <w:pPr>
        <w:jc w:val="left"/>
      </w:pPr>
      <w:r>
        <w:rPr>
          <w:rFonts w:ascii="Arial" w:hAnsi="Arial"/>
          <w:b w:val="0"/>
          <w:i w:val="0"/>
          <w:color w:val="000000"/>
          <w:sz w:val="18"/>
          <w:u w:val="single"/>
        </w:rPr>
        <w:t>rather a reflection of task-specific reasoning behavior.</w:t>
      </w:r>
    </w:p>
    <w:p>
      <w:pPr>
        <w:jc w:val="center"/>
      </w:pPr>
      <w:r>
        <w:rPr>
          <w:rFonts w:ascii="Arial" w:hAnsi="Arial"/>
          <w:b/>
          <w:i w:val="0"/>
          <w:color w:val="000000"/>
          <w:sz w:val="21"/>
          <w:u w:val="single"/>
        </w:rPr>
        <w:t>Research Question 6: Are all task types essential for good performance (Ablation)?</w:t>
      </w:r>
      <w:r>
        <w:t xml:space="preserve"> </w:t>
      </w:r>
      <w:r>
        <w:rPr>
          <w:rFonts w:ascii="Arial" w:hAnsi="Arial"/>
          <w:b w:val="0"/>
          <w:i w:val="0"/>
          <w:color w:val="000000"/>
          <w:sz w:val="17"/>
          <w:u w:val="single"/>
        </w:rPr>
        <w:t>Due to resource constraints,</w:t>
      </w:r>
    </w:p>
    <w:p>
      <w:pPr>
        <w:jc w:val="center"/>
      </w:pPr>
      <w:r>
        <w:rPr>
          <w:rFonts w:ascii="Arial" w:hAnsi="Arial"/>
          <w:b w:val="0"/>
          <w:i w:val="0"/>
          <w:color w:val="000000"/>
          <w:sz w:val="18"/>
          <w:u w:val="single"/>
        </w:rPr>
        <w:t>we perform the ablation studies in this section and the next using only</w:t>
      </w:r>
      <w:r>
        <w:t xml:space="preserve"> </w:t>
      </w:r>
      <w:r>
        <w:rPr>
          <w:rFonts w:ascii="Arial" w:hAnsi="Arial"/>
          <w:b w:val="0"/>
          <w:i w:val="0"/>
          <w:color w:val="000000"/>
          <w:sz w:val="18"/>
          <w:u w:val="single"/>
        </w:rPr>
        <w:t>. We begin by testing the</w:t>
      </w:r>
      <w:r>
        <w:rPr>
          <w:rFonts w:ascii="Arial" w:hAnsi="Arial"/>
          <w:b w:val="0"/>
          <w:i w:val="0"/>
          <w:color w:val="000000"/>
          <w:sz w:val="18"/>
          <w:u w:val="single"/>
        </w:rPr>
        <w:t xml:space="preserve"> Absolute Zero Reasoner-Base-7B</w:t>
      </w:r>
    </w:p>
    <w:p>
      <w:pPr>
        <w:jc w:val="left"/>
      </w:pPr>
      <w:r>
        <w:rPr>
          <w:rFonts w:ascii="Arial" w:hAnsi="Arial"/>
          <w:b w:val="0"/>
          <w:i w:val="0"/>
          <w:color w:val="000000"/>
          <w:sz w:val="18"/>
          <w:u w:val="single"/>
        </w:rPr>
        <w:t>importance of task types during training, with results shown in Table</w:t>
      </w:r>
      <w:r>
        <w:rPr>
          <w:rFonts w:ascii="Arial" w:hAnsi="Arial"/>
          <w:b w:val="0"/>
          <w:i w:val="0"/>
          <w:color w:val="7D5AA6"/>
          <w:sz w:val="18"/>
          <w:u w:val="single"/>
        </w:rPr>
        <w:t xml:space="preserve"> 2</w:t>
      </w:r>
      <w:r>
        <w:rPr>
          <w:rFonts w:ascii="Arial" w:hAnsi="Arial"/>
          <w:b w:val="0"/>
          <w:i w:val="0"/>
          <w:color w:val="000000"/>
          <w:sz w:val="18"/>
          <w:u w:val="single"/>
        </w:rPr>
        <w:t>. In row 1, both induction and abduction tasks are removed;</w:t>
      </w:r>
    </w:p>
    <w:p>
      <w:pPr>
        <w:jc w:val="left"/>
      </w:pPr>
      <w:r>
        <w:rPr>
          <w:rFonts w:ascii="Arial" w:hAnsi="Arial"/>
          <w:b w:val="0"/>
          <w:i w:val="0"/>
          <w:color w:val="000000"/>
          <w:sz w:val="18"/>
          <w:u w:val="single"/>
        </w:rPr>
        <w:t>in row 2, only the induction task is removed. In both cases, math performance drops significantly, with the most severe degradation</w:t>
      </w:r>
    </w:p>
    <w:p>
      <w:pPr>
        <w:jc w:val="left"/>
      </w:pPr>
      <w:r>
        <w:rPr>
          <w:rFonts w:ascii="Arial" w:hAnsi="Arial"/>
          <w:b w:val="0"/>
          <w:i w:val="0"/>
          <w:color w:val="000000"/>
          <w:sz w:val="18"/>
          <w:u w:val="single"/>
        </w:rPr>
        <w:t>occurring when more task types are excluded. These findings highlight the complementary role of the three task types in improving</w:t>
      </w:r>
    </w:p>
    <w:p>
      <w:pPr>
        <w:jc w:val="left"/>
      </w:pPr>
      <w:r>
        <w:rPr>
          <w:rFonts w:ascii="Arial" w:hAnsi="Arial"/>
          <w:b w:val="0"/>
          <w:i w:val="0"/>
          <w:color w:val="000000"/>
          <w:sz w:val="18"/>
          <w:u w:val="single"/>
        </w:rPr>
        <w:t>general reasoning capability, with each contributing in a distinct and essential way.</w:t>
      </w:r>
    </w:p>
    <w:p>
      <w:pPr>
        <w:jc w:val="left"/>
      </w:pPr>
      <w:r>
        <w:rPr>
          <w:rFonts w:ascii="Arial" w:hAnsi="Arial"/>
          <w:b/>
          <w:i w:val="0"/>
          <w:color w:val="000000"/>
          <w:sz w:val="22"/>
          <w:u w:val="single"/>
        </w:rPr>
        <w:t>Research Question 7: How much do the designs of proposer contribute to the overall performance</w:t>
      </w:r>
    </w:p>
    <w:p>
      <w:pPr>
        <w:jc w:val="center"/>
      </w:pPr>
      <w:r>
        <w:rPr>
          <w:rFonts w:ascii="Arial" w:hAnsi="Arial"/>
          <w:b/>
          <w:i w:val="0"/>
          <w:color w:val="000000"/>
          <w:sz w:val="22"/>
          <w:u w:val="single"/>
        </w:rPr>
        <w:t>(Ablation)?</w:t>
      </w:r>
      <w:r>
        <w:t xml:space="preserve"> </w:t>
      </w:r>
      <w:r>
        <w:rPr>
          <w:rFonts w:ascii="Arial" w:hAnsi="Arial"/>
          <w:b w:val="0"/>
          <w:i w:val="0"/>
          <w:color w:val="000000"/>
          <w:sz w:val="18"/>
          <w:u w:val="single"/>
        </w:rPr>
        <w:t>Next, we ablate two components of the proposer role and present the results in Table</w:t>
      </w:r>
      <w:r>
        <w:rPr>
          <w:rFonts w:ascii="Arial" w:hAnsi="Arial"/>
          <w:b w:val="0"/>
          <w:i w:val="0"/>
          <w:color w:val="7D5AA6"/>
          <w:sz w:val="18"/>
          <w:u w:val="single"/>
        </w:rPr>
        <w:t xml:space="preserve"> 2</w:t>
      </w:r>
      <w:r>
        <w:rPr>
          <w:rFonts w:ascii="Arial" w:hAnsi="Arial"/>
          <w:b w:val="0"/>
          <w:i w:val="0"/>
          <w:color w:val="000000"/>
          <w:sz w:val="18"/>
          <w:u w:val="single"/>
        </w:rPr>
        <w:t>. First, we examine whether</w:t>
      </w:r>
    </w:p>
    <w:p>
      <w:pPr>
        <w:jc w:val="left"/>
      </w:pPr>
      <w:r>
        <w:rPr>
          <w:rFonts w:ascii="Arial" w:hAnsi="Arial"/>
          <w:b w:val="0"/>
          <w:i w:val="0"/>
          <w:color w:val="000000"/>
          <w:sz w:val="17"/>
          <w:u w:val="single"/>
        </w:rPr>
        <w:t>conditioning on historic reference triplets is necessary. To do so, we design a variant in which a fixed prompt is used to propose abduction</w:t>
      </w:r>
    </w:p>
    <w:p>
      <w:pPr>
        <w:jc w:val="left"/>
      </w:pPr>
      <w:r>
        <w:rPr>
          <w:rFonts w:ascii="Arial" w:hAnsi="Arial"/>
          <w:b w:val="0"/>
          <w:i w:val="0"/>
          <w:color w:val="000000"/>
          <w:sz w:val="18"/>
          <w:u w:val="single"/>
        </w:rPr>
        <w:t>and deduction tasks, rather than dynamically conditioning on</w:t>
      </w:r>
      <w:r>
        <w:t xml:space="preserve"> </w:t>
      </w:r>
      <w:r>
        <w:rPr>
          <w:rFonts w:ascii="Arial" w:hAnsi="Arial"/>
          <w:b w:val="0"/>
          <w:i w:val="0"/>
          <w:color w:val="000000"/>
          <w:sz w:val="18"/>
          <w:u w:val="single"/>
        </w:rPr>
        <w:t xml:space="preserve"> historical triplets (row 3). This results in a 5-point absolute drop in</w:t>
      </w:r>
      <w:r>
        <w:rPr>
          <w:rFonts w:ascii="Arial" w:hAnsi="Arial"/>
          <w:b w:val="0"/>
          <w:i w:val="0"/>
          <w:color w:val="000000"/>
          <w:sz w:val="18"/>
          <w:u w:val="single"/>
        </w:rPr>
        <w:t xml:space="preserve"> K</w:t>
      </w:r>
    </w:p>
    <w:p>
      <w:pPr>
        <w:jc w:val="left"/>
      </w:pPr>
      <w:r>
        <w:rPr>
          <w:rFonts w:ascii="Arial" w:hAnsi="Arial"/>
          <w:b w:val="0"/>
          <w:i w:val="0"/>
          <w:color w:val="000000"/>
          <w:sz w:val="18"/>
          <w:u w:val="single"/>
        </w:rPr>
        <w:t>math performance and a 1-point drop in code performance. This suggest that dynamically conditioning on reference programs helps</w:t>
      </w:r>
    </w:p>
    <w:p>
      <w:pPr>
        <w:jc w:val="center"/>
      </w:pPr>
      <w:r>
        <w:rPr>
          <w:rFonts w:ascii="Arial" w:hAnsi="Arial"/>
          <w:b w:val="0"/>
          <w:i w:val="0"/>
          <w:color w:val="000000"/>
          <w:sz w:val="19"/>
          <w:u w:val="single"/>
        </w:rPr>
        <w:t>11</w:t>
      </w:r>
    </w:p>
    <w:p/>
    <w:p>
      <w:r>
        <w:br w:type="page"/>
      </w:r>
    </w:p>
    <w:p>
      <w:pPr>
        <w:jc w:val="center"/>
      </w:pPr>
      <w:r>
        <w:rPr>
          <w:b/>
        </w:rPr>
        <w:t>Page 12</w:t>
      </w:r>
    </w:p>
    <w:p>
      <w:pPr>
        <w:jc w:val="left"/>
      </w:pPr>
      <w:r>
        <w:rPr>
          <w:rFonts w:ascii="Arial" w:hAnsi="Arial"/>
          <w:b/>
          <w:i w:val="0"/>
          <w:color w:val="000000"/>
          <w:sz w:val="17"/>
          <w:u w:val="single"/>
        </w:rPr>
        <w:t>Absolute Zero: Reinforced Self-play Reasoning with Zero Data</w:t>
      </w:r>
    </w:p>
    <w:p>
      <w:pPr>
        <w:jc w:val="center"/>
      </w:pPr>
      <w:r>
        <w:rPr>
          <w:rFonts w:ascii="Arial" w:hAnsi="Arial"/>
          <w:b/>
          <w:i w:val="0"/>
          <w:color w:val="000000"/>
          <w:sz w:val="17"/>
          <w:u w:val="single"/>
        </w:rPr>
        <w:t>Code Avg.</w:t>
      </w:r>
      <w:r>
        <w:t xml:space="preserve"> </w:t>
      </w:r>
      <w:r>
        <w:rPr>
          <w:rFonts w:ascii="Arial" w:hAnsi="Arial"/>
          <w:b/>
          <w:i w:val="0"/>
          <w:color w:val="000000"/>
          <w:sz w:val="17"/>
          <w:u w:val="single"/>
        </w:rPr>
        <w:t>Math Avg.</w:t>
      </w:r>
      <w:r>
        <w:t xml:space="preserve"> </w:t>
      </w:r>
      <w:r>
        <w:rPr>
          <w:rFonts w:ascii="Arial" w:hAnsi="Arial"/>
          <w:b/>
          <w:i w:val="0"/>
          <w:color w:val="000000"/>
          <w:sz w:val="17"/>
          <w:u w:val="single"/>
        </w:rPr>
        <w:t>Overall Avg.</w:t>
      </w:r>
      <w:r>
        <w:rPr>
          <w:rFonts w:ascii="Arial" w:hAnsi="Arial"/>
          <w:b w:val="0"/>
          <w:i w:val="0"/>
          <w:color w:val="000000"/>
          <w:sz w:val="17"/>
          <w:u w:val="single"/>
        </w:rPr>
        <w:t>Experiment</w:t>
      </w:r>
      <w:r>
        <w:t xml:space="preserve"> </w:t>
      </w:r>
      <w:r>
        <w:rPr>
          <w:rFonts w:ascii="Arial" w:hAnsi="Arial"/>
          <w:b w:val="0"/>
          <w:i w:val="0"/>
          <w:color w:val="000000"/>
          <w:sz w:val="17"/>
          <w:u w:val="single"/>
        </w:rPr>
        <w:t>Task Type</w:t>
      </w:r>
      <w:r>
        <w:t xml:space="preserve"> </w:t>
      </w:r>
      <w:r>
        <w:rPr>
          <w:rFonts w:ascii="Arial" w:hAnsi="Arial"/>
          <w:b w:val="0"/>
          <w:i w:val="0"/>
          <w:color w:val="000000"/>
          <w:sz w:val="17"/>
          <w:u w:val="single"/>
        </w:rPr>
        <w:t>Gen Reference</w:t>
      </w:r>
      <w:r>
        <w:t xml:space="preserve"> </w:t>
      </w:r>
      <w:r>
        <w:rPr>
          <w:rFonts w:ascii="Arial" w:hAnsi="Arial"/>
          <w:b w:val="0"/>
          <w:i w:val="0"/>
          <w:color w:val="000000"/>
          <w:sz w:val="17"/>
          <w:u w:val="single"/>
        </w:rPr>
        <w:t>Trained Roles</w:t>
      </w:r>
    </w:p>
    <w:p>
      <w:pPr>
        <w:jc w:val="center"/>
      </w:pPr>
      <w:r>
        <w:rPr>
          <w:rFonts w:ascii="Arial" w:hAnsi="Arial"/>
          <w:b w:val="0"/>
          <w:i w:val="0"/>
          <w:color w:val="000000"/>
          <w:sz w:val="17"/>
          <w:u w:val="single"/>
        </w:rPr>
        <w:t>Deduction only</w:t>
      </w:r>
      <w:r>
        <w:t xml:space="preserve"> </w:t>
      </w:r>
      <w:r>
        <w:rPr>
          <w:rFonts w:ascii="Arial" w:hAnsi="Arial"/>
          <w:b w:val="0"/>
          <w:i w:val="0"/>
          <w:color w:val="000000"/>
          <w:sz w:val="17"/>
          <w:u w:val="single"/>
        </w:rPr>
        <w:t>Ded</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54.6</w:t>
      </w:r>
      <w:r>
        <w:t xml:space="preserve"> </w:t>
      </w:r>
      <w:r>
        <w:rPr>
          <w:rFonts w:ascii="Arial" w:hAnsi="Arial"/>
          <w:b w:val="0"/>
          <w:i w:val="0"/>
          <w:color w:val="000000"/>
          <w:sz w:val="17"/>
          <w:u w:val="single"/>
        </w:rPr>
        <w:t>32.0</w:t>
      </w:r>
      <w:r>
        <w:t xml:space="preserve"> </w:t>
      </w:r>
      <w:r>
        <w:rPr>
          <w:rFonts w:ascii="Arial" w:hAnsi="Arial"/>
          <w:b w:val="0"/>
          <w:i w:val="0"/>
          <w:color w:val="000000"/>
          <w:sz w:val="17"/>
          <w:u w:val="single"/>
        </w:rPr>
        <w:t>43.3</w:t>
      </w:r>
    </w:p>
    <w:p>
      <w:pPr>
        <w:jc w:val="center"/>
      </w:pPr>
      <w:r>
        <w:rPr>
          <w:rFonts w:ascii="Arial" w:hAnsi="Arial"/>
          <w:b w:val="0"/>
          <w:i w:val="0"/>
          <w:color w:val="000000"/>
          <w:sz w:val="17"/>
          <w:u w:val="single"/>
        </w:rPr>
        <w:t>w/o Induction</w:t>
      </w:r>
      <w:r>
        <w:t xml:space="preserve"> </w:t>
      </w:r>
      <w:r>
        <w:rPr>
          <w:rFonts w:ascii="Arial" w:hAnsi="Arial"/>
          <w:b w:val="0"/>
          <w:i w:val="0"/>
          <w:color w:val="000000"/>
          <w:sz w:val="17"/>
          <w:u w:val="single"/>
        </w:rPr>
        <w:t>Abd, Ded</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54.2</w:t>
      </w:r>
      <w:r>
        <w:t xml:space="preserve"> </w:t>
      </w:r>
      <w:r>
        <w:rPr>
          <w:rFonts w:ascii="Arial" w:hAnsi="Arial"/>
          <w:b w:val="0"/>
          <w:i w:val="0"/>
          <w:color w:val="000000"/>
          <w:sz w:val="17"/>
          <w:u w:val="single"/>
        </w:rPr>
        <w:t>33.3</w:t>
      </w:r>
      <w:r>
        <w:t xml:space="preserve"> </w:t>
      </w:r>
      <w:r>
        <w:rPr>
          <w:rFonts w:ascii="Arial" w:hAnsi="Arial"/>
          <w:b w:val="0"/>
          <w:i w:val="0"/>
          <w:color w:val="000000"/>
          <w:sz w:val="17"/>
          <w:u w:val="single"/>
        </w:rPr>
        <w:t>43.8</w:t>
      </w:r>
    </w:p>
    <w:p>
      <w:pPr>
        <w:jc w:val="center"/>
      </w:pPr>
      <w:r>
        <w:rPr>
          <w:rFonts w:ascii="Arial" w:hAnsi="Arial"/>
          <w:b w:val="0"/>
          <w:i w:val="0"/>
          <w:color w:val="000000"/>
          <w:sz w:val="17"/>
          <w:u w:val="single"/>
        </w:rPr>
        <w:t>w/o Gen Reference</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0</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54.4</w:t>
      </w:r>
      <w:r>
        <w:t xml:space="preserve"> </w:t>
      </w:r>
      <w:r>
        <w:rPr>
          <w:rFonts w:ascii="Arial" w:hAnsi="Arial"/>
          <w:b w:val="0"/>
          <w:i w:val="0"/>
          <w:color w:val="000000"/>
          <w:sz w:val="17"/>
          <w:u w:val="single"/>
        </w:rPr>
        <w:t>33.1</w:t>
      </w:r>
      <w:r>
        <w:t xml:space="preserve"> </w:t>
      </w:r>
      <w:r>
        <w:rPr>
          <w:rFonts w:ascii="Arial" w:hAnsi="Arial"/>
          <w:b w:val="0"/>
          <w:i w:val="0"/>
          <w:color w:val="000000"/>
          <w:sz w:val="17"/>
          <w:u w:val="single"/>
        </w:rPr>
        <w:t>43.8</w:t>
      </w:r>
    </w:p>
    <w:p>
      <w:pPr>
        <w:jc w:val="center"/>
      </w:pPr>
      <w:r>
        <w:rPr>
          <w:rFonts w:ascii="Arial" w:hAnsi="Arial"/>
          <w:b w:val="0"/>
          <w:i w:val="0"/>
          <w:color w:val="000000"/>
          <w:sz w:val="17"/>
          <w:u w:val="single"/>
        </w:rPr>
        <w:t>Train Solver Only</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Solve Only</w:t>
      </w:r>
      <w:r>
        <w:t xml:space="preserve"> </w:t>
      </w:r>
      <w:r>
        <w:rPr>
          <w:rFonts w:ascii="Arial" w:hAnsi="Arial"/>
          <w:b w:val="0"/>
          <w:i w:val="0"/>
          <w:color w:val="000000"/>
          <w:sz w:val="17"/>
          <w:u w:val="single"/>
        </w:rPr>
        <w:t>54.8</w:t>
      </w:r>
      <w:r>
        <w:t xml:space="preserve"> </w:t>
      </w:r>
      <w:r>
        <w:rPr>
          <w:rFonts w:ascii="Arial" w:hAnsi="Arial"/>
          <w:b w:val="0"/>
          <w:i w:val="0"/>
          <w:color w:val="000000"/>
          <w:sz w:val="17"/>
          <w:u w:val="single"/>
        </w:rPr>
        <w:t>36.0</w:t>
      </w:r>
      <w:r>
        <w:t xml:space="preserve"> </w:t>
      </w:r>
      <w:r>
        <w:rPr>
          <w:rFonts w:ascii="Arial" w:hAnsi="Arial"/>
          <w:b w:val="0"/>
          <w:i w:val="0"/>
          <w:color w:val="000000"/>
          <w:sz w:val="17"/>
          <w:u w:val="single"/>
        </w:rPr>
        <w:t>45.4</w:t>
      </w:r>
    </w:p>
    <w:p>
      <w:pPr>
        <w:jc w:val="center"/>
      </w:pPr>
      <w:r>
        <w:rPr>
          <w:rFonts w:ascii="Arial" w:hAnsi="Arial"/>
          <w:b/>
          <w:i w:val="0"/>
          <w:color w:val="000000"/>
          <w:sz w:val="17"/>
          <w:u w:val="single"/>
        </w:rPr>
        <w:t>Ours</w:t>
      </w:r>
      <w:r>
        <w:t xml:space="preserve"> </w:t>
      </w:r>
      <w:r>
        <w:rPr>
          <w:rFonts w:ascii="Arial" w:hAnsi="Arial"/>
          <w:b/>
          <w:i w:val="0"/>
          <w:color w:val="000000"/>
          <w:sz w:val="17"/>
          <w:u w:val="single"/>
        </w:rPr>
        <w:t>55.2</w:t>
      </w:r>
      <w:r>
        <w:t xml:space="preserve"> </w:t>
      </w:r>
      <w:r>
        <w:rPr>
          <w:rFonts w:ascii="Arial" w:hAnsi="Arial"/>
          <w:b/>
          <w:i w:val="0"/>
          <w:color w:val="000000"/>
          <w:sz w:val="17"/>
          <w:u w:val="single"/>
        </w:rPr>
        <w:t>38.4</w:t>
      </w:r>
      <w:r>
        <w:t xml:space="preserve"> </w:t>
      </w:r>
      <w:r>
        <w:rPr>
          <w:rFonts w:ascii="Arial" w:hAnsi="Arial"/>
          <w:b/>
          <w:i w:val="0"/>
          <w:color w:val="000000"/>
          <w:sz w:val="17"/>
          <w:u w:val="single"/>
        </w:rPr>
        <w:t>46.8</w:t>
      </w:r>
      <w:r>
        <w:rPr>
          <w:rFonts w:ascii="Arial" w:hAnsi="Arial"/>
          <w:b w:val="0"/>
          <w:i w:val="0"/>
          <w:color w:val="000000"/>
          <w:sz w:val="17"/>
          <w:u w:val="single"/>
        </w:rPr>
        <w:t>Abd, Ded, Ind</w:t>
      </w:r>
      <w:r>
        <w:t xml:space="preserve"> </w:t>
      </w:r>
      <w:r>
        <w:rPr>
          <w:rFonts w:ascii="Arial" w:hAnsi="Arial"/>
          <w:b w:val="0"/>
          <w:i w:val="0"/>
          <w:color w:val="000000"/>
          <w:sz w:val="17"/>
          <w:u w:val="single"/>
        </w:rPr>
        <w:t>Propose &amp; Solve</w:t>
      </w:r>
      <w:r>
        <w:rPr>
          <w:rFonts w:ascii="Arial" w:hAnsi="Arial"/>
          <w:b w:val="0"/>
          <w:i w:val="0"/>
          <w:color w:val="000000"/>
          <w:sz w:val="17"/>
          <w:u w:val="single"/>
        </w:rPr>
        <w:t>K</w:t>
      </w:r>
    </w:p>
    <w:p>
      <w:pPr>
        <w:jc w:val="left"/>
      </w:pPr>
      <w:r>
        <w:rPr>
          <w:rFonts w:ascii="Arial" w:hAnsi="Arial"/>
          <w:b/>
          <w:i w:val="0"/>
          <w:color w:val="000000"/>
          <w:sz w:val="18"/>
          <w:u w:val="single"/>
        </w:rPr>
        <w:t xml:space="preserve"> Ablation Results.</w:t>
      </w:r>
      <w:r>
        <w:rPr>
          <w:rFonts w:ascii="Arial" w:hAnsi="Arial"/>
          <w:b w:val="0"/>
          <w:i w:val="0"/>
          <w:color w:val="000000"/>
          <w:sz w:val="17"/>
          <w:u w:val="single"/>
        </w:rPr>
        <w:t>Table 2.</w:t>
      </w:r>
      <w:r>
        <w:t xml:space="preserve"> </w:t>
      </w:r>
      <w:r>
        <w:rPr>
          <w:rFonts w:ascii="Arial" w:hAnsi="Arial"/>
          <w:b w:val="0"/>
          <w:i w:val="0"/>
          <w:color w:val="000000"/>
          <w:sz w:val="18"/>
          <w:u w:val="single"/>
        </w:rPr>
        <w:t xml:space="preserve"> We ablate task types and the proposer role in the Absolute Zero Reasoner using the 7B base model. A ‘/’</w:t>
      </w:r>
    </w:p>
    <w:p>
      <w:pPr>
        <w:jc w:val="left"/>
      </w:pPr>
      <w:r>
        <w:rPr>
          <w:rFonts w:ascii="Arial" w:hAnsi="Arial"/>
          <w:b w:val="0"/>
          <w:i w:val="0"/>
          <w:color w:val="000000"/>
          <w:sz w:val="17"/>
          <w:u w:val="single"/>
        </w:rPr>
        <w:t>indicates that the configuration remains unchanged from the standard AZR setup. Removing induction or using only deduction leads to</w:t>
      </w:r>
    </w:p>
    <w:p>
      <w:pPr>
        <w:jc w:val="center"/>
      </w:pPr>
      <w:r>
        <w:rPr>
          <w:rFonts w:ascii="Arial" w:hAnsi="Arial"/>
          <w:b w:val="0"/>
          <w:i w:val="0"/>
          <w:color w:val="000000"/>
          <w:sz w:val="18"/>
          <w:u w:val="single"/>
        </w:rPr>
        <w:t>significant performance drops (rows 1 &amp; 2). For the proposer role, both removing conditioning on</w:t>
      </w:r>
      <w:r>
        <w:t xml:space="preserve"> </w:t>
      </w:r>
      <w:r>
        <w:rPr>
          <w:rFonts w:ascii="Arial" w:hAnsi="Arial"/>
          <w:b w:val="0"/>
          <w:i w:val="0"/>
          <w:color w:val="000000"/>
          <w:sz w:val="18"/>
          <w:u w:val="single"/>
        </w:rPr>
        <w:t xml:space="preserve"> references (row 3) and omitting</w:t>
      </w:r>
      <w:r>
        <w:rPr>
          <w:rFonts w:ascii="Arial" w:hAnsi="Arial"/>
          <w:b w:val="0"/>
          <w:i w:val="0"/>
          <w:color w:val="000000"/>
          <w:sz w:val="17"/>
          <w:u w:val="single"/>
        </w:rPr>
        <w:t xml:space="preserve"> K</w:t>
      </w:r>
    </w:p>
    <w:p>
      <w:pPr>
        <w:jc w:val="left"/>
      </w:pPr>
      <w:r>
        <w:rPr>
          <w:rFonts w:ascii="Arial" w:hAnsi="Arial"/>
          <w:b w:val="0"/>
          <w:i w:val="0"/>
          <w:color w:val="000000"/>
          <w:sz w:val="17"/>
          <w:u w:val="single"/>
        </w:rPr>
        <w:t>proposer-role training (row 4) result in degraded performance. Overall, all components are essential for general reasoning.</w:t>
      </w:r>
    </w:p>
    <w:p>
      <w:pPr>
        <w:jc w:val="left"/>
      </w:pPr>
      <w:r>
        <w:rPr>
          <w:rFonts w:ascii="Arial" w:hAnsi="Arial"/>
          <w:b w:val="0"/>
          <w:i w:val="0"/>
          <w:color w:val="000000"/>
          <w:sz w:val="18"/>
          <w:u w:val="single"/>
        </w:rPr>
        <w:t>improve performance, possibly by increasing diversity and achieving better coverage of the reasoning problem space.</w:t>
      </w:r>
    </w:p>
    <w:p>
      <w:pPr>
        <w:jc w:val="left"/>
      </w:pPr>
      <w:r>
        <w:rPr>
          <w:rFonts w:ascii="Arial" w:hAnsi="Arial"/>
          <w:b w:val="0"/>
          <w:i w:val="0"/>
          <w:color w:val="000000"/>
          <w:sz w:val="18"/>
          <w:u w:val="single"/>
        </w:rPr>
        <w:t>Finally, we consider a case where we do not train the proposer at all. Instead, we only prompt it using the current learner and train the</w:t>
      </w:r>
    </w:p>
    <w:p>
      <w:pPr>
        <w:jc w:val="left"/>
      </w:pPr>
      <w:r>
        <w:rPr>
          <w:rFonts w:ascii="Arial" w:hAnsi="Arial"/>
          <w:b w:val="0"/>
          <w:i w:val="0"/>
          <w:color w:val="000000"/>
          <w:sz w:val="18"/>
          <w:u w:val="single"/>
        </w:rPr>
        <w:t>solver alone (row 4). We observe a moderate drop in overall performance (-1.4), suggesting that while proposer training is beneficial, it</w:t>
      </w:r>
    </w:p>
    <w:p>
      <w:pPr>
        <w:jc w:val="left"/>
      </w:pPr>
      <w:r>
        <w:rPr>
          <w:rFonts w:ascii="Arial" w:hAnsi="Arial"/>
          <w:b w:val="0"/>
          <w:i w:val="0"/>
          <w:color w:val="000000"/>
          <w:sz w:val="18"/>
          <w:u w:val="single"/>
        </w:rPr>
        <w:t>may not be the most critical factor for now in the AZR framework. We hypothesize that this could be related to task interference, as</w:t>
      </w:r>
    </w:p>
    <w:p>
      <w:pPr>
        <w:jc w:val="left"/>
      </w:pPr>
      <w:r>
        <w:rPr>
          <w:rFonts w:ascii="Arial" w:hAnsi="Arial"/>
          <w:b w:val="0"/>
          <w:i w:val="0"/>
          <w:color w:val="000000"/>
          <w:sz w:val="18"/>
          <w:u w:val="single"/>
        </w:rPr>
        <w:t>studied in multitask learning literature (</w:t>
      </w:r>
      <w:r>
        <w:rPr>
          <w:rFonts w:ascii="Arial" w:hAnsi="Arial"/>
          <w:b w:val="0"/>
          <w:i w:val="0"/>
          <w:color w:val="9A4C92"/>
          <w:sz w:val="18"/>
          <w:u w:val="single"/>
        </w:rPr>
        <w:t>Suteu &amp; Guo</w:t>
      </w:r>
      <w:r>
        <w:rPr>
          <w:rFonts w:ascii="Arial" w:hAnsi="Arial"/>
          <w:b w:val="0"/>
          <w:i w:val="0"/>
          <w:color w:val="000000"/>
          <w:sz w:val="18"/>
          <w:u w:val="single"/>
        </w:rPr>
        <w:t>,</w:t>
      </w:r>
      <w:r>
        <w:rPr>
          <w:rFonts w:ascii="Arial" w:hAnsi="Arial"/>
          <w:b w:val="0"/>
          <w:i w:val="0"/>
          <w:color w:val="9A4C92"/>
          <w:sz w:val="18"/>
          <w:u w:val="single"/>
        </w:rPr>
        <w:t xml:space="preserve"> 2019</w:t>
      </w:r>
      <w:r>
        <w:rPr>
          <w:rFonts w:ascii="Arial" w:hAnsi="Arial"/>
          <w:b w:val="0"/>
          <w:i w:val="0"/>
          <w:color w:val="000000"/>
          <w:sz w:val="18"/>
          <w:u w:val="single"/>
        </w:rPr>
        <w:t>). Thus, we believe that further investigation into how to make the proposer</w:t>
      </w:r>
    </w:p>
    <w:p>
      <w:pPr>
        <w:jc w:val="left"/>
      </w:pPr>
      <w:r>
        <w:rPr>
          <w:rFonts w:ascii="Arial" w:hAnsi="Arial"/>
          <w:b w:val="0"/>
          <w:i w:val="0"/>
          <w:color w:val="000000"/>
          <w:sz w:val="18"/>
          <w:u w:val="single"/>
        </w:rPr>
        <w:t>even more potent is an exciting and promising direction.</w:t>
      </w:r>
    </w:p>
    <w:p>
      <w:pPr>
        <w:jc w:val="left"/>
      </w:pPr>
      <w:r>
        <w:rPr>
          <w:rFonts w:ascii="Arial" w:hAnsi="Arial"/>
          <w:b/>
          <w:i w:val="0"/>
          <w:color w:val="000000"/>
          <w:sz w:val="22"/>
          <w:u w:val="single"/>
        </w:rPr>
        <w:t>Additional Results.</w:t>
      </w:r>
      <w:r>
        <w:t xml:space="preserve"> </w:t>
      </w:r>
      <w:r>
        <w:rPr>
          <w:rFonts w:ascii="Arial" w:hAnsi="Arial"/>
          <w:b w:val="0"/>
          <w:i w:val="0"/>
          <w:color w:val="000000"/>
          <w:sz w:val="18"/>
          <w:u w:val="single"/>
        </w:rPr>
        <w:t>Beyond the core research questions, we present additional results, including the breakdown of individual</w:t>
      </w:r>
    </w:p>
    <w:p>
      <w:pPr>
        <w:jc w:val="center"/>
      </w:pPr>
      <w:r>
        <w:rPr>
          <w:rFonts w:ascii="Arial" w:hAnsi="Arial"/>
          <w:b w:val="0"/>
          <w:i w:val="0"/>
          <w:color w:val="000000"/>
          <w:sz w:val="18"/>
          <w:u w:val="single"/>
        </w:rPr>
        <w:t>out-of-distribution benchmark scores during training for the 7B base and coder models in Figures</w:t>
      </w:r>
      <w:r>
        <w:rPr>
          <w:rFonts w:ascii="Arial" w:hAnsi="Arial"/>
          <w:b w:val="0"/>
          <w:i w:val="0"/>
          <w:color w:val="7D5AA6"/>
          <w:sz w:val="18"/>
          <w:u w:val="single"/>
        </w:rPr>
        <w:t xml:space="preserve"> 28</w:t>
      </w:r>
      <w:r>
        <w:rPr>
          <w:rFonts w:ascii="Arial" w:hAnsi="Arial"/>
          <w:b w:val="0"/>
          <w:i w:val="0"/>
          <w:color w:val="000000"/>
          <w:sz w:val="18"/>
          <w:u w:val="single"/>
        </w:rPr>
        <w:t xml:space="preserve"> and</w:t>
      </w:r>
      <w:r>
        <w:rPr>
          <w:rFonts w:ascii="Arial" w:hAnsi="Arial"/>
          <w:b w:val="0"/>
          <w:i w:val="0"/>
          <w:color w:val="7D5AA6"/>
          <w:sz w:val="18"/>
          <w:u w:val="single"/>
        </w:rPr>
        <w:t xml:space="preserve"> 29</w:t>
      </w:r>
      <w:r>
        <w:rPr>
          <w:rFonts w:ascii="Arial" w:hAnsi="Arial"/>
          <w:b w:val="0"/>
          <w:i w:val="0"/>
          <w:color w:val="000000"/>
          <w:sz w:val="18"/>
          <w:u w:val="single"/>
        </w:rPr>
        <w:t>, for th 14B base and coder</w:t>
      </w:r>
    </w:p>
    <w:p>
      <w:pPr>
        <w:jc w:val="left"/>
      </w:pPr>
      <w:r>
        <w:rPr>
          <w:rFonts w:ascii="Arial" w:hAnsi="Arial"/>
          <w:b w:val="0"/>
          <w:i w:val="0"/>
          <w:color w:val="000000"/>
          <w:sz w:val="18"/>
          <w:u w:val="single"/>
        </w:rPr>
        <w:t>model in Figures</w:t>
      </w:r>
      <w:r>
        <w:rPr>
          <w:rFonts w:ascii="Arial" w:hAnsi="Arial"/>
          <w:b w:val="0"/>
          <w:i w:val="0"/>
          <w:color w:val="7D5AA6"/>
          <w:sz w:val="18"/>
          <w:u w:val="single"/>
        </w:rPr>
        <w:t xml:space="preserve"> 30</w:t>
      </w:r>
      <w:r>
        <w:rPr>
          <w:rFonts w:ascii="Arial" w:hAnsi="Arial"/>
          <w:b w:val="0"/>
          <w:i w:val="0"/>
          <w:color w:val="000000"/>
          <w:sz w:val="18"/>
          <w:u w:val="single"/>
        </w:rPr>
        <w:t xml:space="preserve"> and</w:t>
      </w:r>
      <w:r>
        <w:rPr>
          <w:rFonts w:ascii="Arial" w:hAnsi="Arial"/>
          <w:b w:val="0"/>
          <w:i w:val="0"/>
          <w:color w:val="7D5AA6"/>
          <w:sz w:val="18"/>
          <w:u w:val="single"/>
        </w:rPr>
        <w:t xml:space="preserve"> 31</w:t>
      </w:r>
      <w:r>
        <w:rPr>
          <w:rFonts w:ascii="Arial" w:hAnsi="Arial"/>
          <w:b w:val="0"/>
          <w:i w:val="0"/>
          <w:color w:val="000000"/>
          <w:sz w:val="18"/>
          <w:u w:val="single"/>
        </w:rPr>
        <w:t>. For completeness, we also report in-distribution benchmark performance during training for the 7B base</w:t>
      </w:r>
    </w:p>
    <w:p>
      <w:pPr>
        <w:jc w:val="left"/>
      </w:pPr>
      <w:r>
        <w:rPr>
          <w:rFonts w:ascii="Arial" w:hAnsi="Arial"/>
          <w:b w:val="0"/>
          <w:i w:val="0"/>
          <w:color w:val="000000"/>
          <w:sz w:val="18"/>
          <w:u w:val="single"/>
        </w:rPr>
        <w:t>model in Figure</w:t>
      </w:r>
      <w:r>
        <w:rPr>
          <w:rFonts w:ascii="Arial" w:hAnsi="Arial"/>
          <w:b w:val="0"/>
          <w:i w:val="0"/>
          <w:color w:val="7D5AA6"/>
          <w:sz w:val="18"/>
          <w:u w:val="single"/>
        </w:rPr>
        <w:t xml:space="preserve"> 14</w:t>
      </w:r>
      <w:r>
        <w:rPr>
          <w:rFonts w:ascii="Arial" w:hAnsi="Arial"/>
          <w:b w:val="0"/>
          <w:i w:val="0"/>
          <w:color w:val="000000"/>
          <w:sz w:val="18"/>
          <w:u w:val="single"/>
        </w:rPr>
        <w:t>. Finally, we invite interested readers to explore Appendix</w:t>
      </w:r>
      <w:r>
        <w:rPr>
          <w:rFonts w:ascii="Arial" w:hAnsi="Arial"/>
          <w:b w:val="0"/>
          <w:i w:val="0"/>
          <w:color w:val="7D5AA6"/>
          <w:sz w:val="18"/>
          <w:u w:val="single"/>
        </w:rPr>
        <w:t xml:space="preserve"> D</w:t>
      </w:r>
      <w:r>
        <w:rPr>
          <w:rFonts w:ascii="Arial" w:hAnsi="Arial"/>
          <w:b w:val="0"/>
          <w:i w:val="0"/>
          <w:color w:val="000000"/>
          <w:sz w:val="18"/>
          <w:u w:val="single"/>
        </w:rPr>
        <w:t>, where we share several experimental directions that,</w:t>
      </w:r>
    </w:p>
    <w:p>
      <w:pPr>
        <w:jc w:val="left"/>
      </w:pPr>
      <w:r>
        <w:rPr>
          <w:rFonts w:ascii="Arial" w:hAnsi="Arial"/>
          <w:b w:val="0"/>
          <w:i w:val="0"/>
          <w:color w:val="000000"/>
          <w:sz w:val="18"/>
          <w:u w:val="single"/>
        </w:rPr>
        <w:t>while not yielding strong performance gains, produced interesting and insightful findings.</w:t>
      </w:r>
    </w:p>
    <w:p>
      <w:pPr>
        <w:jc w:val="left"/>
      </w:pPr>
      <w:r>
        <w:rPr>
          <w:rFonts w:ascii="Arial" w:hAnsi="Arial"/>
          <w:b/>
          <w:i w:val="0"/>
          <w:color w:val="000000"/>
          <w:sz w:val="23"/>
          <w:u w:val="single"/>
        </w:rPr>
        <w:t>5. Related Work</w:t>
      </w:r>
    </w:p>
    <w:p>
      <w:pPr>
        <w:jc w:val="left"/>
      </w:pPr>
      <w:r>
        <w:rPr>
          <w:rFonts w:ascii="Arial" w:hAnsi="Arial"/>
          <w:b/>
          <w:i w:val="0"/>
          <w:color w:val="000000"/>
          <w:sz w:val="21"/>
          <w:u w:val="single"/>
        </w:rPr>
        <w:t>Reasoning with RL.</w:t>
      </w:r>
      <w:r>
        <w:t xml:space="preserve"> </w:t>
      </w:r>
      <w:r>
        <w:rPr>
          <w:rFonts w:ascii="Arial" w:hAnsi="Arial"/>
          <w:b w:val="0"/>
          <w:i w:val="0"/>
          <w:color w:val="000000"/>
          <w:sz w:val="18"/>
          <w:u w:val="single"/>
        </w:rPr>
        <w:t>Using RL to enhance reasoning capabilities has recently emerged as an important step in the post-training</w:t>
      </w:r>
    </w:p>
    <w:p>
      <w:pPr>
        <w:jc w:val="center"/>
      </w:pPr>
      <w:r>
        <w:rPr>
          <w:rFonts w:ascii="Arial" w:hAnsi="Arial"/>
          <w:b w:val="0"/>
          <w:i w:val="0"/>
          <w:color w:val="000000"/>
          <w:sz w:val="18"/>
          <w:u w:val="single"/>
        </w:rPr>
        <w:t>process of strong reasoning-focused large language models (</w:t>
      </w:r>
      <w:r>
        <w:rPr>
          <w:rFonts w:ascii="Arial" w:hAnsi="Arial"/>
          <w:b w:val="0"/>
          <w:i w:val="0"/>
          <w:color w:val="9A4C92"/>
          <w:sz w:val="18"/>
          <w:u w:val="single"/>
        </w:rPr>
        <w:t>Lambert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One of the first works to explore a self-bootstrapping</w:t>
      </w:r>
    </w:p>
    <w:p>
      <w:pPr>
        <w:jc w:val="left"/>
      </w:pPr>
      <w:r>
        <w:rPr>
          <w:rFonts w:ascii="Arial" w:hAnsi="Arial"/>
          <w:b w:val="0"/>
          <w:i w:val="0"/>
          <w:color w:val="000000"/>
          <w:sz w:val="18"/>
          <w:u w:val="single"/>
        </w:rPr>
        <w:t>approach to improving LLM reasoning is STaR, which employs expert iteration and rejection sampling of outcome-verified responses to</w:t>
      </w:r>
    </w:p>
    <w:p>
      <w:pPr>
        <w:jc w:val="center"/>
      </w:pPr>
      <w:r>
        <w:rPr>
          <w:rFonts w:ascii="Arial" w:hAnsi="Arial"/>
          <w:b w:val="0"/>
          <w:i w:val="0"/>
          <w:color w:val="000000"/>
          <w:sz w:val="18"/>
          <w:u w:val="single"/>
        </w:rPr>
        <w:t>iteratively improve the model’s CoT. A monumental work, o1 (</w:t>
      </w:r>
      <w:r>
        <w:rPr>
          <w:rFonts w:ascii="Arial" w:hAnsi="Arial"/>
          <w:b w:val="0"/>
          <w:i w:val="0"/>
          <w:color w:val="9A4C92"/>
          <w:sz w:val="18"/>
          <w:u w:val="single"/>
        </w:rPr>
        <w:t>Jaech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was among the first to deploy this idea on a scale,</w:t>
      </w:r>
    </w:p>
    <w:p>
      <w:pPr>
        <w:jc w:val="left"/>
      </w:pPr>
      <w:r>
        <w:rPr>
          <w:rFonts w:ascii="Arial" w:hAnsi="Arial"/>
          <w:b w:val="0"/>
          <w:i w:val="0"/>
          <w:color w:val="000000"/>
          <w:sz w:val="18"/>
          <w:u w:val="single"/>
        </w:rPr>
        <w:t>achieving state-of-the-art results in reasoning tasks at the time of release. More recently, the R1 model (</w:t>
      </w:r>
      <w:r>
        <w:rPr>
          <w:rFonts w:ascii="Arial" w:hAnsi="Arial"/>
          <w:b w:val="0"/>
          <w:i w:val="0"/>
          <w:color w:val="9A4C92"/>
          <w:sz w:val="18"/>
          <w:u w:val="single"/>
        </w:rPr>
        <w:t>DeepSeek-AI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p>
    <w:p>
      <w:pPr>
        <w:jc w:val="left"/>
      </w:pPr>
      <w:r>
        <w:rPr>
          <w:rFonts w:ascii="Arial" w:hAnsi="Arial"/>
          <w:b w:val="0"/>
          <w:i w:val="0"/>
          <w:color w:val="000000"/>
          <w:sz w:val="18"/>
          <w:u w:val="single"/>
        </w:rPr>
        <w:t>became the first open-weight model to match or even surpass the performance of o1. Most notably, the zero setting was introduced, in</w:t>
      </w:r>
    </w:p>
    <w:p>
      <w:pPr>
        <w:jc w:val="left"/>
      </w:pPr>
      <w:r>
        <w:rPr>
          <w:rFonts w:ascii="Arial" w:hAnsi="Arial"/>
          <w:b w:val="0"/>
          <w:i w:val="0"/>
          <w:color w:val="000000"/>
          <w:sz w:val="17"/>
          <w:u w:val="single"/>
        </w:rPr>
        <w:t>which reinforcement learning is applied directly on top of the base LLM. This inspired followup work, which are open source attempts to</w:t>
      </w:r>
    </w:p>
    <w:p>
      <w:pPr>
        <w:jc w:val="left"/>
      </w:pPr>
      <w:r>
        <w:rPr>
          <w:rFonts w:ascii="Arial" w:hAnsi="Arial"/>
          <w:b w:val="0"/>
          <w:i w:val="0"/>
          <w:color w:val="000000"/>
          <w:sz w:val="18"/>
          <w:u w:val="single"/>
        </w:rPr>
        <w:t>replicate the R1 process or to improve the underlying reinforcement learning algorithm (</w:t>
      </w:r>
      <w:r>
        <w:rPr>
          <w:rFonts w:ascii="Arial" w:hAnsi="Arial"/>
          <w:b w:val="0"/>
          <w:i w:val="0"/>
          <w:color w:val="9A4C92"/>
          <w:sz w:val="18"/>
          <w:u w:val="single"/>
        </w:rPr>
        <w:t>Zeng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w:t>
      </w:r>
      <w:r>
        <w:rPr>
          <w:rFonts w:ascii="Arial" w:hAnsi="Arial"/>
          <w:b w:val="0"/>
          <w:i w:val="0"/>
          <w:color w:val="9A4C92"/>
          <w:sz w:val="18"/>
          <w:u w:val="single"/>
        </w:rPr>
        <w:t xml:space="preserve"> Liu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Cui et al.</w:t>
      </w:r>
      <w:r>
        <w:rPr>
          <w:rFonts w:ascii="Arial" w:hAnsi="Arial"/>
          <w:b w:val="0"/>
          <w:i w:val="0"/>
          <w:color w:val="000000"/>
          <w:sz w:val="18"/>
          <w:u w:val="single"/>
        </w:rPr>
        <w:t>,</w:t>
      </w:r>
    </w:p>
    <w:p>
      <w:pPr>
        <w:jc w:val="left"/>
      </w:pPr>
      <w:r>
        <w:rPr>
          <w:rFonts w:ascii="Arial" w:hAnsi="Arial"/>
          <w:b w:val="0"/>
          <w:i w:val="0"/>
          <w:color w:val="9A4C92"/>
          <w:sz w:val="18"/>
          <w:u w:val="single"/>
        </w:rPr>
        <w:t>2025</w:t>
      </w:r>
      <w:r>
        <w:rPr>
          <w:rFonts w:ascii="Arial" w:hAnsi="Arial"/>
          <w:b w:val="0"/>
          <w:i w:val="0"/>
          <w:color w:val="000000"/>
          <w:sz w:val="18"/>
          <w:u w:val="single"/>
        </w:rPr>
        <w:t>;</w:t>
      </w:r>
      <w:r>
        <w:rPr>
          <w:rFonts w:ascii="Arial" w:hAnsi="Arial"/>
          <w:b w:val="0"/>
          <w:i w:val="0"/>
          <w:color w:val="9A4C92"/>
          <w:sz w:val="18"/>
          <w:u w:val="single"/>
        </w:rPr>
        <w:t xml:space="preserve"> Hu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Yu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Yuan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Recent work explored RL on human defined procedural generated puzzles saw</w:t>
      </w:r>
    </w:p>
    <w:p>
      <w:pPr>
        <w:jc w:val="center"/>
      </w:pPr>
      <w:r>
        <w:rPr>
          <w:rFonts w:ascii="Arial" w:hAnsi="Arial"/>
          <w:b w:val="0"/>
          <w:i w:val="0"/>
          <w:color w:val="000000"/>
          <w:sz w:val="18"/>
          <w:u w:val="single"/>
        </w:rPr>
        <w:t>improvements in math (</w:t>
      </w:r>
      <w:r>
        <w:rPr>
          <w:rFonts w:ascii="Arial" w:hAnsi="Arial"/>
          <w:b w:val="0"/>
          <w:i w:val="0"/>
          <w:color w:val="9A4C92"/>
          <w:sz w:val="18"/>
          <w:u w:val="single"/>
        </w:rPr>
        <w:t>Xie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and using one human example can almost match the performance of thousands (</w:t>
      </w:r>
      <w:r>
        <w:rPr>
          <w:rFonts w:ascii="Arial" w:hAnsi="Arial"/>
          <w:b w:val="0"/>
          <w:i w:val="0"/>
          <w:color w:val="9A4C92"/>
          <w:sz w:val="18"/>
          <w:u w:val="single"/>
        </w:rPr>
        <w:t>Wang et al.</w:t>
      </w:r>
      <w:r>
        <w:rPr>
          <w:rFonts w:ascii="Arial" w:hAnsi="Arial"/>
          <w:b w:val="0"/>
          <w:i w:val="0"/>
          <w:color w:val="000000"/>
          <w:sz w:val="18"/>
          <w:u w:val="single"/>
        </w:rPr>
        <w:t>,</w:t>
      </w:r>
    </w:p>
    <w:p>
      <w:pPr>
        <w:jc w:val="left"/>
      </w:pPr>
      <w:r>
        <w:rPr>
          <w:rFonts w:ascii="Arial" w:hAnsi="Arial"/>
          <w:b w:val="0"/>
          <w:i w:val="0"/>
          <w:color w:val="9A4C92"/>
          <w:sz w:val="18"/>
          <w:u w:val="single"/>
        </w:rPr>
        <w:t>2025b</w:t>
      </w:r>
      <w:r>
        <w:rPr>
          <w:rFonts w:ascii="Arial" w:hAnsi="Arial"/>
          <w:b w:val="0"/>
          <w:i w:val="0"/>
          <w:color w:val="000000"/>
          <w:sz w:val="18"/>
          <w:u w:val="single"/>
        </w:rPr>
        <w:t>). We extend the zero setting to a new absolute zero setting, where not only is the RLVR process initialized from a base LLM</w:t>
      </w:r>
    </w:p>
    <w:p>
      <w:pPr>
        <w:jc w:val="left"/>
      </w:pPr>
      <w:r>
        <w:rPr>
          <w:rFonts w:ascii="Arial" w:hAnsi="Arial"/>
          <w:b w:val="0"/>
          <w:i w:val="0"/>
          <w:color w:val="000000"/>
          <w:sz w:val="18"/>
          <w:u w:val="single"/>
        </w:rPr>
        <w:t>without SFT, but no external prompt data or answers are provided to the learner. All data used to improve reasoning were self-proposed,</w:t>
      </w:r>
    </w:p>
    <w:p>
      <w:pPr>
        <w:jc w:val="left"/>
      </w:pPr>
      <w:r>
        <w:rPr>
          <w:rFonts w:ascii="Arial" w:hAnsi="Arial"/>
          <w:b w:val="0"/>
          <w:i w:val="0"/>
          <w:color w:val="000000"/>
          <w:sz w:val="18"/>
          <w:u w:val="single"/>
        </w:rPr>
        <w:t>and refined entirely through RLVR. Moreover, our goal is not to only match zero-setting models, but to surpass them in the long run.</w:t>
      </w:r>
    </w:p>
    <w:p>
      <w:pPr>
        <w:jc w:val="center"/>
      </w:pPr>
      <w:r>
        <w:rPr>
          <w:rFonts w:ascii="Arial" w:hAnsi="Arial"/>
          <w:b/>
          <w:i w:val="0"/>
          <w:color w:val="000000"/>
          <w:sz w:val="22"/>
          <w:u w:val="single"/>
        </w:rPr>
        <w:t>Self-play.</w:t>
      </w:r>
      <w:r>
        <w:t xml:space="preserve"> </w:t>
      </w:r>
      <w:r>
        <w:rPr>
          <w:rFonts w:ascii="Arial" w:hAnsi="Arial"/>
          <w:b w:val="0"/>
          <w:i w:val="0"/>
          <w:color w:val="000000"/>
          <w:sz w:val="18"/>
          <w:u w:val="single"/>
        </w:rPr>
        <w:t>The self-play paradigm can be traced back to early 2000s, where</w:t>
      </w:r>
      <w:r>
        <w:rPr>
          <w:rFonts w:ascii="Arial" w:hAnsi="Arial"/>
          <w:b w:val="0"/>
          <w:i w:val="0"/>
          <w:color w:val="9A4C92"/>
          <w:sz w:val="18"/>
          <w:u w:val="single"/>
        </w:rPr>
        <w:t xml:space="preserve"> Schmidhuber</w:t>
      </w:r>
      <w:r>
        <w:rPr>
          <w:rFonts w:ascii="Arial" w:hAnsi="Arial"/>
          <w:b w:val="0"/>
          <w:i w:val="0"/>
          <w:color w:val="000000"/>
          <w:sz w:val="18"/>
          <w:u w:val="single"/>
        </w:rPr>
        <w:t xml:space="preserve"> (</w:t>
      </w:r>
      <w:r>
        <w:rPr>
          <w:rFonts w:ascii="Arial" w:hAnsi="Arial"/>
          <w:b w:val="0"/>
          <w:i w:val="0"/>
          <w:color w:val="9A4C92"/>
          <w:sz w:val="18"/>
          <w:u w:val="single"/>
        </w:rPr>
        <w:t>2003</w:t>
      </w:r>
      <w:r>
        <w:rPr>
          <w:rFonts w:ascii="Arial" w:hAnsi="Arial"/>
          <w:b w:val="0"/>
          <w:i w:val="0"/>
          <w:color w:val="000000"/>
          <w:sz w:val="18"/>
          <w:u w:val="single"/>
        </w:rPr>
        <w:t>;</w:t>
      </w:r>
      <w:r>
        <w:rPr>
          <w:rFonts w:ascii="Arial" w:hAnsi="Arial"/>
          <w:b w:val="0"/>
          <w:i w:val="0"/>
          <w:color w:val="9A4C92"/>
          <w:sz w:val="18"/>
          <w:u w:val="single"/>
        </w:rPr>
        <w:t xml:space="preserve"> 2011</w:t>
      </w:r>
      <w:r>
        <w:rPr>
          <w:rFonts w:ascii="Arial" w:hAnsi="Arial"/>
          <w:b w:val="0"/>
          <w:i w:val="0"/>
          <w:color w:val="000000"/>
          <w:sz w:val="18"/>
          <w:u w:val="single"/>
        </w:rPr>
        <w:t>) (of course) explored a</w:t>
      </w:r>
    </w:p>
    <w:p>
      <w:pPr>
        <w:jc w:val="left"/>
      </w:pPr>
      <w:r>
        <w:rPr>
          <w:rFonts w:ascii="Arial" w:hAnsi="Arial"/>
          <w:b w:val="0"/>
          <w:i w:val="0"/>
          <w:color w:val="000000"/>
          <w:sz w:val="17"/>
          <w:u w:val="single"/>
        </w:rPr>
        <w:t>two-agent setup in which a proposal agent invents questions for a prediction agent to answer. This dynamic continuously and automatically</w:t>
      </w:r>
    </w:p>
    <w:p>
      <w:pPr>
        <w:jc w:val="left"/>
      </w:pPr>
      <w:r>
        <w:rPr>
          <w:rFonts w:ascii="Arial" w:hAnsi="Arial"/>
          <w:b w:val="0"/>
          <w:i w:val="0"/>
          <w:color w:val="000000"/>
          <w:sz w:val="18"/>
          <w:u w:val="single"/>
        </w:rPr>
        <w:t>improves both agents, enabling theoretically never-ending progress (</w:t>
      </w:r>
      <w:r>
        <w:rPr>
          <w:rFonts w:ascii="Arial" w:hAnsi="Arial"/>
          <w:b w:val="0"/>
          <w:i w:val="0"/>
          <w:color w:val="9A4C92"/>
          <w:sz w:val="18"/>
          <w:u w:val="single"/>
        </w:rPr>
        <w:t>Schaul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AlphaGo and AlphaZero (</w:t>
      </w:r>
      <w:r>
        <w:rPr>
          <w:rFonts w:ascii="Arial" w:hAnsi="Arial"/>
          <w:b w:val="0"/>
          <w:i w:val="0"/>
          <w:color w:val="9A4C92"/>
          <w:sz w:val="18"/>
          <w:u w:val="single"/>
        </w:rPr>
        <w:t>Silver et al.</w:t>
      </w:r>
      <w:r>
        <w:rPr>
          <w:rFonts w:ascii="Arial" w:hAnsi="Arial"/>
          <w:b w:val="0"/>
          <w:i w:val="0"/>
          <w:color w:val="000000"/>
          <w:sz w:val="18"/>
          <w:u w:val="single"/>
        </w:rPr>
        <w:t>,</w:t>
      </w:r>
      <w:r>
        <w:rPr>
          <w:rFonts w:ascii="Arial" w:hAnsi="Arial"/>
          <w:b w:val="0"/>
          <w:i w:val="0"/>
          <w:color w:val="9A4C92"/>
          <w:sz w:val="18"/>
          <w:u w:val="single"/>
        </w:rPr>
        <w:t xml:space="preserve"> 2016</w:t>
      </w:r>
      <w:r>
        <w:rPr>
          <w:rFonts w:ascii="Arial" w:hAnsi="Arial"/>
          <w:b w:val="0"/>
          <w:i w:val="0"/>
          <w:color w:val="000000"/>
          <w:sz w:val="18"/>
          <w:u w:val="single"/>
        </w:rPr>
        <w:t>;</w:t>
      </w:r>
      <w:r>
        <w:rPr>
          <w:rFonts w:ascii="Arial" w:hAnsi="Arial"/>
          <w:b w:val="0"/>
          <w:i w:val="0"/>
          <w:color w:val="9A4C92"/>
          <w:sz w:val="18"/>
          <w:u w:val="single"/>
        </w:rPr>
        <w:t xml:space="preserve"> 2017</w:t>
      </w:r>
      <w:r>
        <w:rPr>
          <w:rFonts w:ascii="Arial" w:hAnsi="Arial"/>
          <w:b w:val="0"/>
          <w:i w:val="0"/>
          <w:color w:val="000000"/>
          <w:sz w:val="18"/>
          <w:u w:val="single"/>
        </w:rPr>
        <w:t>)</w:t>
      </w:r>
    </w:p>
    <w:p>
      <w:pPr>
        <w:jc w:val="left"/>
      </w:pPr>
      <w:r>
        <w:rPr>
          <w:rFonts w:ascii="Arial" w:hAnsi="Arial"/>
          <w:b w:val="0"/>
          <w:i w:val="0"/>
          <w:color w:val="000000"/>
          <w:sz w:val="18"/>
          <w:u w:val="single"/>
        </w:rPr>
        <w:t>extend the self-play paradigm to the two-player zero-sum game of Go, where the current learner competes against earlier versions of</w:t>
      </w:r>
    </w:p>
    <w:p>
      <w:pPr>
        <w:jc w:val="left"/>
      </w:pPr>
      <w:r>
        <w:rPr>
          <w:rFonts w:ascii="Arial" w:hAnsi="Arial"/>
          <w:b w:val="0"/>
          <w:i w:val="0"/>
          <w:color w:val="000000"/>
          <w:sz w:val="18"/>
          <w:u w:val="single"/>
        </w:rPr>
        <w:t>itself to progressively enhance its capabilities. These were among the first milestone works to demonstrate superhuman performance</w:t>
      </w:r>
    </w:p>
    <w:p>
      <w:pPr>
        <w:jc w:val="left"/>
      </w:pPr>
      <w:r>
        <w:rPr>
          <w:rFonts w:ascii="Arial" w:hAnsi="Arial"/>
          <w:b w:val="0"/>
          <w:i w:val="0"/>
          <w:color w:val="000000"/>
          <w:sz w:val="18"/>
          <w:u w:val="single"/>
        </w:rPr>
        <w:t>in the game of Go. Moreover, methods such as asymmetric self-play (</w:t>
      </w:r>
      <w:r>
        <w:rPr>
          <w:rFonts w:ascii="Arial" w:hAnsi="Arial"/>
          <w:b w:val="0"/>
          <w:i w:val="0"/>
          <w:color w:val="9A4C92"/>
          <w:sz w:val="18"/>
          <w:u w:val="single"/>
        </w:rPr>
        <w:t>Sukhbaatar et al.</w:t>
      </w:r>
      <w:r>
        <w:rPr>
          <w:rFonts w:ascii="Arial" w:hAnsi="Arial"/>
          <w:b w:val="0"/>
          <w:i w:val="0"/>
          <w:color w:val="000000"/>
          <w:sz w:val="18"/>
          <w:u w:val="single"/>
        </w:rPr>
        <w:t>,</w:t>
      </w:r>
      <w:r>
        <w:rPr>
          <w:rFonts w:ascii="Arial" w:hAnsi="Arial"/>
          <w:b w:val="0"/>
          <w:i w:val="0"/>
          <w:color w:val="9A4C92"/>
          <w:sz w:val="18"/>
          <w:u w:val="single"/>
        </w:rPr>
        <w:t xml:space="preserve"> 2018</w:t>
      </w:r>
      <w:r>
        <w:rPr>
          <w:rFonts w:ascii="Arial" w:hAnsi="Arial"/>
          <w:b w:val="0"/>
          <w:i w:val="0"/>
          <w:color w:val="000000"/>
          <w:sz w:val="18"/>
          <w:u w:val="single"/>
        </w:rPr>
        <w:t>;</w:t>
      </w:r>
      <w:r>
        <w:rPr>
          <w:rFonts w:ascii="Arial" w:hAnsi="Arial"/>
          <w:b w:val="0"/>
          <w:i w:val="0"/>
          <w:color w:val="9A4C92"/>
          <w:sz w:val="18"/>
          <w:u w:val="single"/>
        </w:rPr>
        <w:t xml:space="preserve"> OpenAI et al.</w:t>
      </w:r>
      <w:r>
        <w:rPr>
          <w:rFonts w:ascii="Arial" w:hAnsi="Arial"/>
          <w:b w:val="0"/>
          <w:i w:val="0"/>
          <w:color w:val="000000"/>
          <w:sz w:val="18"/>
          <w:u w:val="single"/>
        </w:rPr>
        <w:t>,</w:t>
      </w:r>
      <w:r>
        <w:rPr>
          <w:rFonts w:ascii="Arial" w:hAnsi="Arial"/>
          <w:b w:val="0"/>
          <w:i w:val="0"/>
          <w:color w:val="9A4C92"/>
          <w:sz w:val="18"/>
          <w:u w:val="single"/>
        </w:rPr>
        <w:t xml:space="preserve"> 2021</w:t>
      </w:r>
      <w:r>
        <w:rPr>
          <w:rFonts w:ascii="Arial" w:hAnsi="Arial"/>
          <w:b w:val="0"/>
          <w:i w:val="0"/>
          <w:color w:val="000000"/>
          <w:sz w:val="18"/>
          <w:u w:val="single"/>
        </w:rPr>
        <w:t>), unsupervised</w:t>
      </w:r>
    </w:p>
    <w:p>
      <w:pPr>
        <w:jc w:val="center"/>
      </w:pPr>
      <w:r>
        <w:rPr>
          <w:rFonts w:ascii="Arial" w:hAnsi="Arial"/>
          <w:b w:val="0"/>
          <w:i w:val="0"/>
          <w:color w:val="000000"/>
          <w:sz w:val="17"/>
          <w:u w:val="single"/>
        </w:rPr>
        <w:t>environment design (</w:t>
      </w:r>
      <w:r>
        <w:rPr>
          <w:rFonts w:ascii="Arial" w:hAnsi="Arial"/>
          <w:b w:val="0"/>
          <w:i w:val="0"/>
          <w:color w:val="9A4C92"/>
          <w:sz w:val="17"/>
          <w:u w:val="single"/>
        </w:rPr>
        <w:t>Wang et al.</w:t>
      </w:r>
      <w:r>
        <w:rPr>
          <w:rFonts w:ascii="Arial" w:hAnsi="Arial"/>
          <w:b w:val="0"/>
          <w:i w:val="0"/>
          <w:color w:val="000000"/>
          <w:sz w:val="17"/>
          <w:u w:val="single"/>
        </w:rPr>
        <w:t>,</w:t>
      </w:r>
      <w:r>
        <w:rPr>
          <w:rFonts w:ascii="Arial" w:hAnsi="Arial"/>
          <w:b w:val="0"/>
          <w:i w:val="0"/>
          <w:color w:val="9A4C92"/>
          <w:sz w:val="17"/>
          <w:u w:val="single"/>
        </w:rPr>
        <w:t xml:space="preserve"> 2019</w:t>
      </w:r>
      <w:r>
        <w:rPr>
          <w:rFonts w:ascii="Arial" w:hAnsi="Arial"/>
          <w:b w:val="0"/>
          <w:i w:val="0"/>
          <w:color w:val="000000"/>
          <w:sz w:val="17"/>
          <w:u w:val="single"/>
        </w:rPr>
        <w:t>;</w:t>
      </w:r>
      <w:r>
        <w:rPr>
          <w:rFonts w:ascii="Arial" w:hAnsi="Arial"/>
          <w:b w:val="0"/>
          <w:i w:val="0"/>
          <w:color w:val="9A4C92"/>
          <w:sz w:val="17"/>
          <w:u w:val="single"/>
        </w:rPr>
        <w:t xml:space="preserve"> Dennis et al.</w:t>
      </w:r>
      <w:r>
        <w:rPr>
          <w:rFonts w:ascii="Arial" w:hAnsi="Arial"/>
          <w:b w:val="0"/>
          <w:i w:val="0"/>
          <w:color w:val="000000"/>
          <w:sz w:val="17"/>
          <w:u w:val="single"/>
        </w:rPr>
        <w:t>,</w:t>
      </w:r>
      <w:r>
        <w:rPr>
          <w:rFonts w:ascii="Arial" w:hAnsi="Arial"/>
          <w:b w:val="0"/>
          <w:i w:val="0"/>
          <w:color w:val="9A4C92"/>
          <w:sz w:val="17"/>
          <w:u w:val="single"/>
        </w:rPr>
        <w:t xml:space="preserve"> 2020</w:t>
      </w:r>
      <w:r>
        <w:rPr>
          <w:rFonts w:ascii="Arial" w:hAnsi="Arial"/>
          <w:b w:val="0"/>
          <w:i w:val="0"/>
          <w:color w:val="000000"/>
          <w:sz w:val="17"/>
          <w:u w:val="single"/>
        </w:rPr>
        <w:t>), unsupervised reinforcement learning (</w:t>
      </w:r>
      <w:r>
        <w:rPr>
          <w:rFonts w:ascii="Arial" w:hAnsi="Arial"/>
          <w:b w:val="0"/>
          <w:i w:val="0"/>
          <w:color w:val="9A4C92"/>
          <w:sz w:val="17"/>
          <w:u w:val="single"/>
        </w:rPr>
        <w:t>Laskin et al.</w:t>
      </w:r>
      <w:r>
        <w:rPr>
          <w:rFonts w:ascii="Arial" w:hAnsi="Arial"/>
          <w:b w:val="0"/>
          <w:i w:val="0"/>
          <w:color w:val="000000"/>
          <w:sz w:val="17"/>
          <w:u w:val="single"/>
        </w:rPr>
        <w:t>,</w:t>
      </w:r>
      <w:r>
        <w:rPr>
          <w:rFonts w:ascii="Arial" w:hAnsi="Arial"/>
          <w:b w:val="0"/>
          <w:i w:val="0"/>
          <w:color w:val="9A4C92"/>
          <w:sz w:val="17"/>
          <w:u w:val="single"/>
        </w:rPr>
        <w:t xml:space="preserve"> 2021</w:t>
      </w:r>
      <w:r>
        <w:rPr>
          <w:rFonts w:ascii="Arial" w:hAnsi="Arial"/>
          <w:b w:val="0"/>
          <w:i w:val="0"/>
          <w:color w:val="000000"/>
          <w:sz w:val="17"/>
          <w:u w:val="single"/>
        </w:rPr>
        <w:t>;</w:t>
      </w:r>
      <w:r>
        <w:rPr>
          <w:rFonts w:ascii="Arial" w:hAnsi="Arial"/>
          <w:b w:val="0"/>
          <w:i w:val="0"/>
          <w:color w:val="9A4C92"/>
          <w:sz w:val="17"/>
          <w:u w:val="single"/>
        </w:rPr>
        <w:t xml:space="preserve"> Zhao et al.</w:t>
      </w:r>
      <w:r>
        <w:rPr>
          <w:rFonts w:ascii="Arial" w:hAnsi="Arial"/>
          <w:b w:val="0"/>
          <w:i w:val="0"/>
          <w:color w:val="000000"/>
          <w:sz w:val="17"/>
          <w:u w:val="single"/>
        </w:rPr>
        <w:t>,</w:t>
      </w:r>
      <w:r>
        <w:rPr>
          <w:rFonts w:ascii="Arial" w:hAnsi="Arial"/>
          <w:b w:val="0"/>
          <w:i w:val="0"/>
          <w:color w:val="9A4C92"/>
          <w:sz w:val="17"/>
          <w:u w:val="single"/>
        </w:rPr>
        <w:t xml:space="preserve"> 2022</w:t>
      </w:r>
      <w:r>
        <w:rPr>
          <w:rFonts w:ascii="Arial" w:hAnsi="Arial"/>
          <w:b w:val="0"/>
          <w:i w:val="0"/>
          <w:color w:val="000000"/>
          <w:sz w:val="17"/>
          <w:u w:val="single"/>
        </w:rPr>
        <w:t>;</w:t>
      </w:r>
    </w:p>
    <w:p>
      <w:pPr>
        <w:jc w:val="left"/>
      </w:pPr>
      <w:r>
        <w:rPr>
          <w:rFonts w:ascii="Arial" w:hAnsi="Arial"/>
          <w:b w:val="0"/>
          <w:i w:val="0"/>
          <w:color w:val="9A4C92"/>
          <w:sz w:val="18"/>
          <w:u w:val="single"/>
        </w:rPr>
        <w:t>2025b</w:t>
      </w:r>
      <w:r>
        <w:rPr>
          <w:rFonts w:ascii="Arial" w:hAnsi="Arial"/>
          <w:b w:val="0"/>
          <w:i w:val="0"/>
          <w:color w:val="000000"/>
          <w:sz w:val="18"/>
          <w:u w:val="single"/>
        </w:rPr>
        <w:t>), and automatic goal generation (</w:t>
      </w:r>
      <w:r>
        <w:rPr>
          <w:rFonts w:ascii="Arial" w:hAnsi="Arial"/>
          <w:b w:val="0"/>
          <w:i w:val="0"/>
          <w:color w:val="9A4C92"/>
          <w:sz w:val="18"/>
          <w:u w:val="single"/>
        </w:rPr>
        <w:t>Florensa et al.</w:t>
      </w:r>
      <w:r>
        <w:rPr>
          <w:rFonts w:ascii="Arial" w:hAnsi="Arial"/>
          <w:b w:val="0"/>
          <w:i w:val="0"/>
          <w:color w:val="000000"/>
          <w:sz w:val="18"/>
          <w:u w:val="single"/>
        </w:rPr>
        <w:t>,</w:t>
      </w:r>
      <w:r>
        <w:rPr>
          <w:rFonts w:ascii="Arial" w:hAnsi="Arial"/>
          <w:b w:val="0"/>
          <w:i w:val="0"/>
          <w:color w:val="9A4C92"/>
          <w:sz w:val="18"/>
          <w:u w:val="single"/>
        </w:rPr>
        <w:t xml:space="preserve"> 2018</w:t>
      </w:r>
      <w:r>
        <w:rPr>
          <w:rFonts w:ascii="Arial" w:hAnsi="Arial"/>
          <w:b w:val="0"/>
          <w:i w:val="0"/>
          <w:color w:val="000000"/>
          <w:sz w:val="18"/>
          <w:u w:val="single"/>
        </w:rPr>
        <w:t>) all center around inventing new tasks for an agent to learn from—typically</w:t>
      </w:r>
    </w:p>
    <w:p>
      <w:pPr>
        <w:jc w:val="left"/>
      </w:pPr>
      <w:r>
        <w:rPr>
          <w:rFonts w:ascii="Arial" w:hAnsi="Arial"/>
          <w:b w:val="0"/>
          <w:i w:val="0"/>
          <w:color w:val="000000"/>
          <w:sz w:val="18"/>
          <w:u w:val="single"/>
        </w:rPr>
        <w:t>without supervision. In these approaches, the process of setting goals itself is often dynamic and continuously evolving. Generative</w:t>
      </w:r>
    </w:p>
    <w:p>
      <w:pPr>
        <w:jc w:val="left"/>
      </w:pPr>
      <w:r>
        <w:rPr>
          <w:rFonts w:ascii="Arial" w:hAnsi="Arial"/>
          <w:b w:val="0"/>
          <w:i w:val="0"/>
          <w:color w:val="000000"/>
          <w:sz w:val="18"/>
          <w:u w:val="single"/>
        </w:rPr>
        <w:t>adversarial networks (</w:t>
      </w:r>
      <w:r>
        <w:rPr>
          <w:rFonts w:ascii="Arial" w:hAnsi="Arial"/>
          <w:b w:val="0"/>
          <w:i w:val="0"/>
          <w:color w:val="9A4C92"/>
          <w:sz w:val="18"/>
          <w:u w:val="single"/>
        </w:rPr>
        <w:t>Goodfellow et al.</w:t>
      </w:r>
      <w:r>
        <w:rPr>
          <w:rFonts w:ascii="Arial" w:hAnsi="Arial"/>
          <w:b w:val="0"/>
          <w:i w:val="0"/>
          <w:color w:val="000000"/>
          <w:sz w:val="18"/>
          <w:u w:val="single"/>
        </w:rPr>
        <w:t>,</w:t>
      </w:r>
      <w:r>
        <w:rPr>
          <w:rFonts w:ascii="Arial" w:hAnsi="Arial"/>
          <w:b w:val="0"/>
          <w:i w:val="0"/>
          <w:color w:val="9A4C92"/>
          <w:sz w:val="18"/>
          <w:u w:val="single"/>
        </w:rPr>
        <w:t xml:space="preserve"> 2020</w:t>
      </w:r>
      <w:r>
        <w:rPr>
          <w:rFonts w:ascii="Arial" w:hAnsi="Arial"/>
          <w:b w:val="0"/>
          <w:i w:val="0"/>
          <w:color w:val="000000"/>
          <w:sz w:val="18"/>
          <w:u w:val="single"/>
        </w:rPr>
        <w:t>), also belong in this paradigm where a discriminator discriminate between real data and</w:t>
      </w:r>
    </w:p>
    <w:p>
      <w:pPr>
        <w:jc w:val="left"/>
      </w:pPr>
      <w:r>
        <w:rPr>
          <w:rFonts w:ascii="Arial" w:hAnsi="Arial"/>
          <w:b w:val="0"/>
          <w:i w:val="0"/>
          <w:color w:val="000000"/>
          <w:sz w:val="18"/>
          <w:u w:val="single"/>
        </w:rPr>
        <w:t>generated data, and the generated is trained to fool the discriminator.</w:t>
      </w:r>
    </w:p>
    <w:p>
      <w:pPr>
        <w:jc w:val="center"/>
      </w:pPr>
      <w:r>
        <w:rPr>
          <w:rFonts w:ascii="Arial" w:hAnsi="Arial"/>
          <w:b w:val="0"/>
          <w:i w:val="0"/>
          <w:color w:val="000000"/>
          <w:sz w:val="18"/>
          <w:u w:val="single"/>
        </w:rPr>
        <w:t>Most recently, SPIN and Self-Rewarding Language Models (</w:t>
      </w:r>
      <w:r>
        <w:rPr>
          <w:rFonts w:ascii="Arial" w:hAnsi="Arial"/>
          <w:b w:val="0"/>
          <w:i w:val="0"/>
          <w:color w:val="9A4C92"/>
          <w:sz w:val="18"/>
          <w:u w:val="single"/>
        </w:rPr>
        <w:t>Chen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Yuan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use the same instance of the lanugage</w:t>
      </w:r>
    </w:p>
    <w:p>
      <w:pPr>
        <w:jc w:val="left"/>
      </w:pPr>
      <w:r>
        <w:rPr>
          <w:rFonts w:ascii="Arial" w:hAnsi="Arial"/>
          <w:b w:val="0"/>
          <w:i w:val="0"/>
          <w:color w:val="000000"/>
          <w:sz w:val="18"/>
          <w:u w:val="single"/>
        </w:rPr>
        <w:t>models themselves as the reward model to progressively improve the generative and discriminative abilities of the same LLM for</w:t>
      </w:r>
    </w:p>
    <w:p>
      <w:pPr>
        <w:jc w:val="center"/>
      </w:pPr>
      <w:r>
        <w:rPr>
          <w:rFonts w:ascii="Arial" w:hAnsi="Arial"/>
          <w:b w:val="0"/>
          <w:i w:val="0"/>
          <w:color w:val="000000"/>
          <w:sz w:val="18"/>
          <w:u w:val="single"/>
        </w:rPr>
        <w:t>alignment. (</w:t>
      </w:r>
      <w:r>
        <w:rPr>
          <w:rFonts w:ascii="Arial" w:hAnsi="Arial"/>
          <w:b w:val="0"/>
          <w:i w:val="0"/>
          <w:color w:val="9A4C92"/>
          <w:sz w:val="18"/>
          <w:u w:val="single"/>
        </w:rPr>
        <w:t>Kirchner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uses Prover-Verifier Game for increasing legibility and eva (</w:t>
      </w:r>
      <w:r>
        <w:rPr>
          <w:rFonts w:ascii="Arial" w:hAnsi="Arial"/>
          <w:b w:val="0"/>
          <w:i w:val="0"/>
          <w:color w:val="9A4C92"/>
          <w:sz w:val="18"/>
          <w:u w:val="single"/>
        </w:rPr>
        <w:t>Ye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uses self-play for</w:t>
      </w:r>
    </w:p>
    <w:p>
      <w:pPr>
        <w:jc w:val="left"/>
      </w:pPr>
      <w:r>
        <w:rPr>
          <w:rFonts w:ascii="Arial" w:hAnsi="Arial"/>
          <w:b w:val="0"/>
          <w:i w:val="0"/>
          <w:color w:val="000000"/>
          <w:sz w:val="18"/>
          <w:u w:val="single"/>
        </w:rPr>
        <w:t>alignment, but reward model is the main bottleneck as it is not reliable for reasoning tasks (</w:t>
      </w:r>
      <w:r>
        <w:rPr>
          <w:rFonts w:ascii="Arial" w:hAnsi="Arial"/>
          <w:b w:val="0"/>
          <w:i w:val="0"/>
          <w:color w:val="9A4C92"/>
          <w:sz w:val="18"/>
          <w:u w:val="single"/>
        </w:rPr>
        <w:t>Lambert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SPC (</w:t>
      </w:r>
      <w:r>
        <w:rPr>
          <w:rFonts w:ascii="Arial" w:hAnsi="Arial"/>
          <w:b w:val="0"/>
          <w:i w:val="0"/>
          <w:color w:val="9A4C92"/>
          <w:sz w:val="18"/>
          <w:u w:val="single"/>
        </w:rPr>
        <w:t>Chen et al.</w:t>
      </w:r>
      <w:r>
        <w:rPr>
          <w:rFonts w:ascii="Arial" w:hAnsi="Arial"/>
          <w:b w:val="0"/>
          <w:i w:val="0"/>
          <w:color w:val="000000"/>
          <w:sz w:val="18"/>
          <w:u w:val="single"/>
        </w:rPr>
        <w:t>,</w:t>
      </w:r>
    </w:p>
    <w:p>
      <w:pPr>
        <w:jc w:val="center"/>
      </w:pPr>
      <w:r>
        <w:rPr>
          <w:rFonts w:ascii="Arial" w:hAnsi="Arial"/>
          <w:b w:val="0"/>
          <w:i w:val="0"/>
          <w:color w:val="000000"/>
          <w:sz w:val="19"/>
          <w:u w:val="single"/>
        </w:rPr>
        <w:t>12</w:t>
      </w:r>
    </w:p>
    <w:p/>
    <w:p>
      <w:r>
        <w:br w:type="page"/>
      </w:r>
    </w:p>
    <w:p>
      <w:pPr>
        <w:jc w:val="center"/>
      </w:pPr>
      <w:r>
        <w:rPr>
          <w:b/>
        </w:rPr>
        <w:t>Page 13</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9A4C92"/>
          <w:sz w:val="18"/>
          <w:u w:val="single"/>
        </w:rPr>
        <w:t>2025</w:t>
      </w:r>
      <w:r>
        <w:rPr>
          <w:rFonts w:ascii="Arial" w:hAnsi="Arial"/>
          <w:b w:val="0"/>
          <w:i w:val="0"/>
          <w:color w:val="000000"/>
          <w:sz w:val="18"/>
          <w:u w:val="single"/>
        </w:rPr>
        <w:t>) used self-play to train on human-curated tasks to increase the critic capabilities and SPAG (</w:t>
      </w:r>
      <w:r>
        <w:rPr>
          <w:rFonts w:ascii="Arial" w:hAnsi="Arial"/>
          <w:b w:val="0"/>
          <w:i w:val="0"/>
          <w:color w:val="9A4C92"/>
          <w:sz w:val="18"/>
          <w:u w:val="single"/>
        </w:rPr>
        <w:t>Cheng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trained using</w:t>
      </w:r>
    </w:p>
    <w:p>
      <w:pPr>
        <w:jc w:val="left"/>
      </w:pPr>
      <w:r>
        <w:rPr>
          <w:rFonts w:ascii="Arial" w:hAnsi="Arial"/>
          <w:b w:val="0"/>
          <w:i w:val="0"/>
          <w:color w:val="000000"/>
          <w:sz w:val="18"/>
          <w:u w:val="single"/>
        </w:rPr>
        <w:t>self-play in specific game of Adversarial Taboo. Concurrent works—Genius, EMPO, and TTRL (</w:t>
      </w:r>
      <w:r>
        <w:rPr>
          <w:rFonts w:ascii="Arial" w:hAnsi="Arial"/>
          <w:b w:val="0"/>
          <w:i w:val="0"/>
          <w:color w:val="9A4C92"/>
          <w:sz w:val="18"/>
          <w:u w:val="single"/>
        </w:rPr>
        <w:t>Xu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Zhang et al.</w:t>
      </w:r>
      <w:r>
        <w:rPr>
          <w:rFonts w:ascii="Arial" w:hAnsi="Arial"/>
          <w:b w:val="0"/>
          <w:i w:val="0"/>
          <w:color w:val="000000"/>
          <w:sz w:val="18"/>
          <w:u w:val="single"/>
        </w:rPr>
        <w:t>,</w:t>
      </w:r>
      <w:r>
        <w:rPr>
          <w:rFonts w:ascii="Arial" w:hAnsi="Arial"/>
          <w:b w:val="0"/>
          <w:i w:val="0"/>
          <w:color w:val="9A4C92"/>
          <w:sz w:val="18"/>
          <w:u w:val="single"/>
        </w:rPr>
        <w:t xml:space="preserve"> 2025b</w:t>
      </w:r>
      <w:r>
        <w:rPr>
          <w:rFonts w:ascii="Arial" w:hAnsi="Arial"/>
          <w:b w:val="0"/>
          <w:i w:val="0"/>
          <w:color w:val="000000"/>
          <w:sz w:val="18"/>
          <w:u w:val="single"/>
        </w:rPr>
        <w:t>;</w:t>
      </w:r>
    </w:p>
    <w:p>
      <w:pPr>
        <w:jc w:val="left"/>
      </w:pPr>
      <w:r>
        <w:rPr>
          <w:rFonts w:ascii="Arial" w:hAnsi="Arial"/>
          <w:b w:val="0"/>
          <w:i w:val="0"/>
          <w:color w:val="9A4C92"/>
          <w:sz w:val="18"/>
          <w:u w:val="single"/>
        </w:rPr>
        <w:t>Zuo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)—leverage human-curated language queries without labels to train reinforcement learning agents, but still rely on a</w:t>
      </w:r>
    </w:p>
    <w:p>
      <w:pPr>
        <w:jc w:val="center"/>
      </w:pPr>
      <w:r>
        <w:rPr>
          <w:rFonts w:ascii="Arial" w:hAnsi="Arial"/>
          <w:b w:val="0"/>
          <w:i w:val="0"/>
          <w:color w:val="000000"/>
          <w:sz w:val="18"/>
          <w:u w:val="single"/>
        </w:rPr>
        <w:t>fixed human defined learning task distribution. Finally, Minimo (</w:t>
      </w:r>
      <w:r>
        <w:rPr>
          <w:rFonts w:ascii="Arial" w:hAnsi="Arial"/>
          <w:b w:val="0"/>
          <w:i w:val="0"/>
          <w:color w:val="9A4C92"/>
          <w:sz w:val="18"/>
          <w:u w:val="single"/>
        </w:rPr>
        <w:t>Poesia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extends self-play to formal mathematics, where a</w:t>
      </w:r>
    </w:p>
    <w:p>
      <w:pPr>
        <w:jc w:val="left"/>
      </w:pPr>
      <w:r>
        <w:rPr>
          <w:rFonts w:ascii="Arial" w:hAnsi="Arial"/>
          <w:b w:val="0"/>
          <w:i w:val="0"/>
          <w:color w:val="000000"/>
          <w:sz w:val="18"/>
          <w:u w:val="single"/>
        </w:rPr>
        <w:t>pair of conjecture- and theorem-proving agents are jointly trained using reinforcement learning. Our work builds upon the self-play</w:t>
      </w:r>
    </w:p>
    <w:p>
      <w:pPr>
        <w:jc w:val="left"/>
      </w:pPr>
      <w:r>
        <w:rPr>
          <w:rFonts w:ascii="Arial" w:hAnsi="Arial"/>
          <w:b w:val="0"/>
          <w:i w:val="0"/>
          <w:color w:val="000000"/>
          <w:sz w:val="18"/>
          <w:u w:val="single"/>
        </w:rPr>
        <w:t>paradigm, but it is the first to use it to elicit long CoT for improved reasoning, and the first to frame the problem space as a Python</w:t>
      </w:r>
    </w:p>
    <w:p>
      <w:pPr>
        <w:jc w:val="left"/>
      </w:pPr>
      <w:r>
        <w:rPr>
          <w:rFonts w:ascii="Arial" w:hAnsi="Arial"/>
          <w:b w:val="0"/>
          <w:i w:val="0"/>
          <w:color w:val="000000"/>
          <w:sz w:val="18"/>
          <w:u w:val="single"/>
        </w:rPr>
        <w:t>input/output/function abduction/deduction/induction tasks, grounding it in an operationalizable environment to facilitate RLVR.</w:t>
      </w:r>
    </w:p>
    <w:p>
      <w:pPr>
        <w:jc w:val="left"/>
      </w:pPr>
      <w:r>
        <w:rPr>
          <w:rFonts w:ascii="Arial" w:hAnsi="Arial"/>
          <w:b/>
          <w:i w:val="0"/>
          <w:color w:val="000000"/>
          <w:sz w:val="21"/>
          <w:u w:val="single"/>
        </w:rPr>
        <w:t>Weak-to-Strong Supervision.</w:t>
      </w:r>
      <w:r>
        <w:t xml:space="preserve"> </w:t>
      </w:r>
      <w:r>
        <w:rPr>
          <w:rFonts w:ascii="Arial" w:hAnsi="Arial"/>
          <w:b w:val="0"/>
          <w:i w:val="0"/>
          <w:color w:val="000000"/>
          <w:sz w:val="17"/>
          <w:u w:val="single"/>
        </w:rPr>
        <w:t>The concept of weak-to-strong supervision has been studied in prior work, where a teacher—despite</w:t>
      </w:r>
    </w:p>
    <w:p>
      <w:pPr>
        <w:jc w:val="left"/>
      </w:pPr>
      <w:r>
        <w:rPr>
          <w:rFonts w:ascii="Arial" w:hAnsi="Arial"/>
          <w:b w:val="0"/>
          <w:i w:val="0"/>
          <w:color w:val="000000"/>
          <w:sz w:val="17"/>
          <w:u w:val="single"/>
        </w:rPr>
        <w:t>being weaker than the learner—still provides useful guidance (</w:t>
      </w:r>
      <w:r>
        <w:rPr>
          <w:rFonts w:ascii="Arial" w:hAnsi="Arial"/>
          <w:b w:val="0"/>
          <w:i w:val="0"/>
          <w:color w:val="9A4C92"/>
          <w:sz w:val="17"/>
          <w:u w:val="single"/>
        </w:rPr>
        <w:t>Burns 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w:t>
      </w:r>
      <w:r>
        <w:rPr>
          <w:rFonts w:ascii="Arial" w:hAnsi="Arial"/>
          <w:b w:val="0"/>
          <w:i w:val="0"/>
          <w:color w:val="9A4C92"/>
          <w:sz w:val="17"/>
          <w:u w:val="single"/>
        </w:rPr>
        <w:t xml:space="preserve"> Hinton et al.</w:t>
      </w:r>
      <w:r>
        <w:rPr>
          <w:rFonts w:ascii="Arial" w:hAnsi="Arial"/>
          <w:b w:val="0"/>
          <w:i w:val="0"/>
          <w:color w:val="000000"/>
          <w:sz w:val="17"/>
          <w:u w:val="single"/>
        </w:rPr>
        <w:t>,</w:t>
      </w:r>
      <w:r>
        <w:rPr>
          <w:rFonts w:ascii="Arial" w:hAnsi="Arial"/>
          <w:b w:val="0"/>
          <w:i w:val="0"/>
          <w:color w:val="9A4C92"/>
          <w:sz w:val="17"/>
          <w:u w:val="single"/>
        </w:rPr>
        <w:t xml:space="preserve"> 2015</w:t>
      </w:r>
      <w:r>
        <w:rPr>
          <w:rFonts w:ascii="Arial" w:hAnsi="Arial"/>
          <w:b w:val="0"/>
          <w:i w:val="0"/>
          <w:color w:val="000000"/>
          <w:sz w:val="17"/>
          <w:u w:val="single"/>
        </w:rPr>
        <w:t>;</w:t>
      </w:r>
      <w:r>
        <w:rPr>
          <w:rFonts w:ascii="Arial" w:hAnsi="Arial"/>
          <w:b w:val="0"/>
          <w:i w:val="0"/>
          <w:color w:val="9A4C92"/>
          <w:sz w:val="17"/>
          <w:u w:val="single"/>
        </w:rPr>
        <w:t xml:space="preserve"> Christiano</w:t>
      </w:r>
      <w:r>
        <w:rPr>
          <w:rFonts w:ascii="Arial" w:hAnsi="Arial"/>
          <w:b w:val="0"/>
          <w:i w:val="0"/>
          <w:color w:val="000000"/>
          <w:sz w:val="17"/>
          <w:u w:val="single"/>
        </w:rPr>
        <w:t>,</w:t>
      </w:r>
      <w:r>
        <w:rPr>
          <w:rFonts w:ascii="Arial" w:hAnsi="Arial"/>
          <w:b w:val="0"/>
          <w:i w:val="0"/>
          <w:color w:val="9A4C92"/>
          <w:sz w:val="17"/>
          <w:u w:val="single"/>
        </w:rPr>
        <w:t xml:space="preserve"> 2018</w:t>
      </w:r>
      <w:r>
        <w:rPr>
          <w:rFonts w:ascii="Arial" w:hAnsi="Arial"/>
          <w:b w:val="0"/>
          <w:i w:val="0"/>
          <w:color w:val="000000"/>
          <w:sz w:val="17"/>
          <w:u w:val="single"/>
        </w:rPr>
        <w:t>;</w:t>
      </w:r>
      <w:r>
        <w:rPr>
          <w:rFonts w:ascii="Arial" w:hAnsi="Arial"/>
          <w:b w:val="0"/>
          <w:i w:val="0"/>
          <w:color w:val="9A4C92"/>
          <w:sz w:val="17"/>
          <w:u w:val="single"/>
        </w:rPr>
        <w:t xml:space="preserve"> 2019</w:t>
      </w:r>
      <w:r>
        <w:rPr>
          <w:rFonts w:ascii="Arial" w:hAnsi="Arial"/>
          <w:b w:val="0"/>
          <w:i w:val="0"/>
          <w:color w:val="000000"/>
          <w:sz w:val="17"/>
          <w:u w:val="single"/>
        </w:rPr>
        <w:t>;</w:t>
      </w:r>
      <w:r>
        <w:rPr>
          <w:rFonts w:ascii="Arial" w:hAnsi="Arial"/>
          <w:b w:val="0"/>
          <w:i w:val="0"/>
          <w:color w:val="9A4C92"/>
          <w:sz w:val="17"/>
          <w:u w:val="single"/>
        </w:rPr>
        <w:t xml:space="preserve"> Demski &amp;</w:t>
      </w:r>
    </w:p>
    <w:p>
      <w:pPr>
        <w:jc w:val="left"/>
      </w:pPr>
      <w:r>
        <w:rPr>
          <w:rFonts w:ascii="Arial" w:hAnsi="Arial"/>
          <w:b w:val="0"/>
          <w:i w:val="0"/>
          <w:color w:val="9A4C92"/>
          <w:sz w:val="18"/>
          <w:u w:val="single"/>
        </w:rPr>
        <w:t>Garrabrant</w:t>
      </w:r>
      <w:r>
        <w:rPr>
          <w:rFonts w:ascii="Arial" w:hAnsi="Arial"/>
          <w:b w:val="0"/>
          <w:i w:val="0"/>
          <w:color w:val="000000"/>
          <w:sz w:val="18"/>
          <w:u w:val="single"/>
        </w:rPr>
        <w:t>,</w:t>
      </w:r>
      <w:r>
        <w:rPr>
          <w:rFonts w:ascii="Arial" w:hAnsi="Arial"/>
          <w:b w:val="0"/>
          <w:i w:val="0"/>
          <w:color w:val="9A4C92"/>
          <w:sz w:val="18"/>
          <w:u w:val="single"/>
        </w:rPr>
        <w:t xml:space="preserve"> 2019</w:t>
      </w:r>
      <w:r>
        <w:rPr>
          <w:rFonts w:ascii="Arial" w:hAnsi="Arial"/>
          <w:b w:val="0"/>
          <w:i w:val="0"/>
          <w:color w:val="000000"/>
          <w:sz w:val="18"/>
          <w:u w:val="single"/>
        </w:rPr>
        <w:t>;</w:t>
      </w:r>
      <w:r>
        <w:rPr>
          <w:rFonts w:ascii="Arial" w:hAnsi="Arial"/>
          <w:b w:val="0"/>
          <w:i w:val="0"/>
          <w:color w:val="9A4C92"/>
          <w:sz w:val="18"/>
          <w:u w:val="single"/>
        </w:rPr>
        <w:t xml:space="preserve"> Leike &amp; Sutskever</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w:t>
      </w:r>
      <w:r>
        <w:rPr>
          <w:rFonts w:ascii="Arial" w:hAnsi="Arial"/>
          <w:b w:val="0"/>
          <w:i w:val="0"/>
          <w:color w:val="9A4C92"/>
          <w:sz w:val="18"/>
          <w:u w:val="single"/>
        </w:rPr>
        <w:t xml:space="preserve"> Hubinger et al.</w:t>
      </w:r>
      <w:r>
        <w:rPr>
          <w:rFonts w:ascii="Arial" w:hAnsi="Arial"/>
          <w:b w:val="0"/>
          <w:i w:val="0"/>
          <w:color w:val="000000"/>
          <w:sz w:val="18"/>
          <w:u w:val="single"/>
        </w:rPr>
        <w:t>,</w:t>
      </w:r>
      <w:r>
        <w:rPr>
          <w:rFonts w:ascii="Arial" w:hAnsi="Arial"/>
          <w:b w:val="0"/>
          <w:i w:val="0"/>
          <w:color w:val="9A4C92"/>
          <w:sz w:val="18"/>
          <w:u w:val="single"/>
        </w:rPr>
        <w:t xml:space="preserve"> 2019</w:t>
      </w:r>
      <w:r>
        <w:rPr>
          <w:rFonts w:ascii="Arial" w:hAnsi="Arial"/>
          <w:b w:val="0"/>
          <w:i w:val="0"/>
          <w:color w:val="000000"/>
          <w:sz w:val="18"/>
          <w:u w:val="single"/>
        </w:rPr>
        <w:t>). We consider a similar setting in which the learner may possess</w:t>
      </w:r>
    </w:p>
    <w:p>
      <w:pPr>
        <w:jc w:val="left"/>
      </w:pPr>
      <w:r>
        <w:rPr>
          <w:rFonts w:ascii="Arial" w:hAnsi="Arial"/>
          <w:b w:val="0"/>
          <w:i w:val="0"/>
          <w:color w:val="000000"/>
          <w:sz w:val="18"/>
          <w:u w:val="single"/>
        </w:rPr>
        <w:t>superhuman capabilities. However, rather than relying on supervision from a weaker teacher, we propose an alternative approach:</w:t>
      </w:r>
    </w:p>
    <w:p>
      <w:pPr>
        <w:jc w:val="left"/>
      </w:pPr>
      <w:r>
        <w:rPr>
          <w:rFonts w:ascii="Arial" w:hAnsi="Arial"/>
          <w:b w:val="0"/>
          <w:i w:val="0"/>
          <w:color w:val="000000"/>
          <w:sz w:val="18"/>
          <w:u w:val="single"/>
        </w:rPr>
        <w:t>guiding the learner’s improvement through verifiable rewards, which potentially offer a more reliable and scalable learning signal.</w:t>
      </w:r>
    </w:p>
    <w:p>
      <w:pPr>
        <w:jc w:val="left"/>
      </w:pPr>
      <w:r>
        <w:rPr>
          <w:rFonts w:ascii="Arial" w:hAnsi="Arial"/>
          <w:b w:val="0"/>
          <w:i w:val="0"/>
          <w:color w:val="000000"/>
          <w:sz w:val="18"/>
          <w:u w:val="single"/>
        </w:rPr>
        <w:t>Furthermore, in our proposed method, the learning task and goal distribution is not predefined by any external supervisor—they are</w:t>
      </w:r>
    </w:p>
    <w:p>
      <w:pPr>
        <w:jc w:val="left"/>
      </w:pPr>
      <w:r>
        <w:rPr>
          <w:rFonts w:ascii="Arial" w:hAnsi="Arial"/>
          <w:b w:val="0"/>
          <w:i w:val="0"/>
          <w:color w:val="000000"/>
          <w:sz w:val="18"/>
          <w:u w:val="single"/>
        </w:rPr>
        <w:t>entirely self-generated by the learner, enabling it to maximize its learning potential through autonomous self-practice.</w:t>
      </w:r>
    </w:p>
    <w:p>
      <w:pPr>
        <w:jc w:val="left"/>
      </w:pPr>
      <w:r>
        <w:rPr>
          <w:rFonts w:ascii="Arial" w:hAnsi="Arial"/>
          <w:b/>
          <w:i w:val="0"/>
          <w:color w:val="000000"/>
          <w:sz w:val="23"/>
          <w:u w:val="single"/>
        </w:rPr>
        <w:t>6. Conclusion and Discussion</w:t>
      </w:r>
    </w:p>
    <w:p>
      <w:pPr>
        <w:jc w:val="left"/>
      </w:pPr>
      <w:r>
        <w:rPr>
          <w:rFonts w:ascii="Arial" w:hAnsi="Arial"/>
          <w:b/>
          <w:i w:val="0"/>
          <w:color w:val="000000"/>
          <w:sz w:val="21"/>
          <w:u w:val="single"/>
        </w:rPr>
        <w:t>Conclusion.</w:t>
      </w:r>
      <w:r>
        <w:t xml:space="preserve"> </w:t>
      </w:r>
      <w:r>
        <w:rPr>
          <w:rFonts w:ascii="Arial" w:hAnsi="Arial"/>
          <w:b w:val="0"/>
          <w:i w:val="0"/>
          <w:color w:val="000000"/>
          <w:sz w:val="18"/>
          <w:u w:val="single"/>
        </w:rPr>
        <w:t>In this work, we proposed the Absolute Zero paradigm, a novel setting that addresses the data limitations of existing</w:t>
      </w:r>
    </w:p>
    <w:p>
      <w:pPr>
        <w:jc w:val="left"/>
      </w:pPr>
      <w:r>
        <w:rPr>
          <w:rFonts w:ascii="Arial" w:hAnsi="Arial"/>
          <w:b w:val="0"/>
          <w:i w:val="0"/>
          <w:color w:val="000000"/>
          <w:sz w:val="18"/>
          <w:u w:val="single"/>
        </w:rPr>
        <w:t>RLVR frameworks. In this paradigm, reasoning agents are tasked with generating their own learning task distributions and improving</w:t>
      </w:r>
    </w:p>
    <w:p>
      <w:pPr>
        <w:jc w:val="left"/>
      </w:pPr>
      <w:r>
        <w:rPr>
          <w:rFonts w:ascii="Arial" w:hAnsi="Arial"/>
          <w:b w:val="0"/>
          <w:i w:val="0"/>
          <w:color w:val="000000"/>
          <w:sz w:val="18"/>
          <w:u w:val="single"/>
        </w:rPr>
        <w:t>their reasoning abilities with environmental guidance. We then presented our own instantiation, the Absolute Zero Reasoner (AZR),</w:t>
      </w:r>
    </w:p>
    <w:p>
      <w:pPr>
        <w:jc w:val="left"/>
      </w:pPr>
      <w:r>
        <w:rPr>
          <w:rFonts w:ascii="Arial" w:hAnsi="Arial"/>
          <w:b w:val="0"/>
          <w:i w:val="0"/>
          <w:color w:val="000000"/>
          <w:sz w:val="18"/>
          <w:u w:val="single"/>
        </w:rPr>
        <w:t>which is trained by having them propose and solve code-related reasoning tasks grounded by code executor.</w:t>
      </w:r>
    </w:p>
    <w:p>
      <w:pPr>
        <w:jc w:val="left"/>
      </w:pPr>
      <w:r>
        <w:rPr>
          <w:rFonts w:ascii="Arial" w:hAnsi="Arial"/>
          <w:b w:val="0"/>
          <w:i w:val="0"/>
          <w:color w:val="000000"/>
          <w:sz w:val="18"/>
          <w:u w:val="single"/>
        </w:rPr>
        <w:t>We evaluated our trained models on out-of-distribution benchmarks in both the code generation and mathematical reasoning domains.</w:t>
      </w:r>
    </w:p>
    <w:p>
      <w:pPr>
        <w:jc w:val="left"/>
      </w:pPr>
      <w:r>
        <w:rPr>
          <w:rFonts w:ascii="Arial" w:hAnsi="Arial"/>
          <w:b w:val="0"/>
          <w:i w:val="0"/>
          <w:color w:val="000000"/>
          <w:sz w:val="18"/>
          <w:u w:val="single"/>
        </w:rPr>
        <w:t>Remarkably, even though our models were not directly trained on these tasks and lacked human expert-curated datasets, our reasoning</w:t>
      </w:r>
    </w:p>
    <w:p>
      <w:pPr>
        <w:jc w:val="left"/>
      </w:pPr>
      <w:r>
        <w:rPr>
          <w:rFonts w:ascii="Arial" w:hAnsi="Arial"/>
          <w:b w:val="0"/>
          <w:i w:val="0"/>
          <w:color w:val="000000"/>
          <w:sz w:val="18"/>
          <w:u w:val="single"/>
        </w:rPr>
        <w:t>agents achieved exceptional performance, surpassing the state-of-the-art in combined general reasoning scores and in coding. This</w:t>
      </w:r>
    </w:p>
    <w:p>
      <w:pPr>
        <w:jc w:val="left"/>
      </w:pPr>
      <w:r>
        <w:rPr>
          <w:rFonts w:ascii="Arial" w:hAnsi="Arial"/>
          <w:b w:val="0"/>
          <w:i w:val="0"/>
          <w:color w:val="000000"/>
          <w:sz w:val="18"/>
          <w:u w:val="single"/>
        </w:rPr>
        <w:t>demonstrates the potential of the absolute zero paradigm to drive superior reasoning capabilities without the need for extensive</w:t>
      </w:r>
    </w:p>
    <w:p>
      <w:pPr>
        <w:jc w:val="left"/>
      </w:pPr>
      <w:r>
        <w:rPr>
          <w:rFonts w:ascii="Arial" w:hAnsi="Arial"/>
          <w:b w:val="0"/>
          <w:i w:val="0"/>
          <w:color w:val="000000"/>
          <w:sz w:val="18"/>
          <w:u w:val="single"/>
        </w:rPr>
        <w:t>domain-specific training data. Furthermore, we showed that AZR scales efficiently, offering strong performance across varying model</w:t>
      </w:r>
    </w:p>
    <w:p>
      <w:pPr>
        <w:jc w:val="left"/>
      </w:pPr>
      <w:r>
        <w:rPr>
          <w:rFonts w:ascii="Arial" w:hAnsi="Arial"/>
          <w:b w:val="0"/>
          <w:i w:val="0"/>
          <w:color w:val="000000"/>
          <w:sz w:val="18"/>
          <w:u w:val="single"/>
        </w:rPr>
        <w:t>sizes, and can enhance the capabilities of other model classes as well. To foster further exploration and advancement of this emerging</w:t>
      </w:r>
    </w:p>
    <w:p>
      <w:pPr>
        <w:jc w:val="left"/>
      </w:pPr>
      <w:r>
        <w:rPr>
          <w:rFonts w:ascii="Arial" w:hAnsi="Arial"/>
          <w:b w:val="0"/>
          <w:i w:val="0"/>
          <w:color w:val="000000"/>
          <w:sz w:val="18"/>
          <w:u w:val="single"/>
        </w:rPr>
        <w:t>paradigm, we are releasing the code, models, and logs as open-source, encouraging the research community to build upon our findings.</w:t>
      </w:r>
    </w:p>
    <w:p>
      <w:pPr>
        <w:jc w:val="left"/>
      </w:pPr>
      <w:r>
        <w:rPr>
          <w:rFonts w:ascii="Arial" w:hAnsi="Arial"/>
          <w:b/>
          <w:i w:val="0"/>
          <w:color w:val="000000"/>
          <w:sz w:val="21"/>
          <w:u w:val="single"/>
        </w:rPr>
        <w:t>Discussion.</w:t>
      </w:r>
      <w:r>
        <w:t xml:space="preserve"> </w:t>
      </w:r>
      <w:r>
        <w:rPr>
          <w:rFonts w:ascii="Arial" w:hAnsi="Arial"/>
          <w:b w:val="0"/>
          <w:i w:val="0"/>
          <w:color w:val="000000"/>
          <w:sz w:val="17"/>
          <w:u w:val="single"/>
        </w:rPr>
        <w:t>We believe there remains much to explore, such as altering the environment from which the reasoner receives verifiable</w:t>
      </w:r>
    </w:p>
    <w:p>
      <w:pPr>
        <w:jc w:val="center"/>
      </w:pPr>
      <w:r>
        <w:rPr>
          <w:rFonts w:ascii="Arial" w:hAnsi="Arial"/>
          <w:b w:val="0"/>
          <w:i w:val="0"/>
          <w:color w:val="000000"/>
          <w:sz w:val="18"/>
          <w:u w:val="single"/>
        </w:rPr>
        <w:t>feedback, including sources like the world wide web, formal math languages (</w:t>
      </w:r>
      <w:r>
        <w:rPr>
          <w:rFonts w:ascii="Arial" w:hAnsi="Arial"/>
          <w:b w:val="0"/>
          <w:i w:val="0"/>
          <w:color w:val="9A4C92"/>
          <w:sz w:val="18"/>
          <w:u w:val="single"/>
        </w:rPr>
        <w:t>Sutton</w:t>
      </w:r>
      <w:r>
        <w:rPr>
          <w:rFonts w:ascii="Arial" w:hAnsi="Arial"/>
          <w:b w:val="0"/>
          <w:i w:val="0"/>
          <w:color w:val="000000"/>
          <w:sz w:val="18"/>
          <w:u w:val="single"/>
        </w:rPr>
        <w:t>,</w:t>
      </w:r>
      <w:r>
        <w:rPr>
          <w:rFonts w:ascii="Arial" w:hAnsi="Arial"/>
          <w:b w:val="0"/>
          <w:i w:val="0"/>
          <w:color w:val="9A4C92"/>
          <w:sz w:val="18"/>
          <w:u w:val="single"/>
        </w:rPr>
        <w:t xml:space="preserve"> 2001</w:t>
      </w:r>
      <w:r>
        <w:rPr>
          <w:rFonts w:ascii="Arial" w:hAnsi="Arial"/>
          <w:b w:val="0"/>
          <w:i w:val="0"/>
          <w:color w:val="000000"/>
          <w:sz w:val="18"/>
          <w:u w:val="single"/>
        </w:rPr>
        <w:t>;</w:t>
      </w:r>
      <w:r>
        <w:rPr>
          <w:rFonts w:ascii="Arial" w:hAnsi="Arial"/>
          <w:b w:val="0"/>
          <w:i w:val="0"/>
          <w:color w:val="9A4C92"/>
          <w:sz w:val="18"/>
          <w:u w:val="single"/>
        </w:rPr>
        <w:t xml:space="preserve"> Ren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world simulators, or even</w:t>
      </w:r>
    </w:p>
    <w:p>
      <w:pPr>
        <w:jc w:val="left"/>
      </w:pPr>
      <w:r>
        <w:rPr>
          <w:rFonts w:ascii="Arial" w:hAnsi="Arial"/>
          <w:b w:val="0"/>
          <w:i w:val="0"/>
          <w:color w:val="000000"/>
          <w:sz w:val="18"/>
          <w:u w:val="single"/>
        </w:rPr>
        <w:t>the real world. Furthermore, AZ’s generality could possibly be extend to domains such as embodied AI (</w:t>
      </w:r>
      <w:r>
        <w:rPr>
          <w:rFonts w:ascii="Arial" w:hAnsi="Arial"/>
          <w:b w:val="0"/>
          <w:i w:val="0"/>
          <w:color w:val="9A4C92"/>
          <w:sz w:val="18"/>
          <w:u w:val="single"/>
        </w:rPr>
        <w:t>Zitkovich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w:t>
      </w:r>
      <w:r>
        <w:rPr>
          <w:rFonts w:ascii="Arial" w:hAnsi="Arial"/>
          <w:b w:val="0"/>
          <w:i w:val="0"/>
          <w:color w:val="9A4C92"/>
          <w:sz w:val="18"/>
          <w:u w:val="single"/>
        </w:rPr>
        <w:t xml:space="preserve"> Yue</w:t>
      </w:r>
    </w:p>
    <w:p>
      <w:pPr>
        <w:jc w:val="left"/>
      </w:pPr>
      <w:r>
        <w:rPr>
          <w:rFonts w:ascii="Arial" w:hAnsi="Arial"/>
          <w:b w:val="0"/>
          <w:i w:val="0"/>
          <w:color w:val="9A4C92"/>
          <w:sz w:val="18"/>
          <w:u w:val="single"/>
        </w:rPr>
        <w:t>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 Additionally, more complex agentic tasks or scientific experiments, present exciting opportunities to further advance the</w:t>
      </w:r>
    </w:p>
    <w:p>
      <w:pPr>
        <w:jc w:val="center"/>
      </w:pPr>
      <w:r>
        <w:rPr>
          <w:rFonts w:ascii="Arial" w:hAnsi="Arial"/>
          <w:b w:val="0"/>
          <w:i w:val="0"/>
          <w:color w:val="000000"/>
          <w:sz w:val="18"/>
          <w:u w:val="single"/>
        </w:rPr>
        <w:t>absolute zero setting to different application domains (</w:t>
      </w:r>
      <w:r>
        <w:rPr>
          <w:rFonts w:ascii="Arial" w:hAnsi="Arial"/>
          <w:b w:val="0"/>
          <w:i w:val="0"/>
          <w:color w:val="9A4C92"/>
          <w:sz w:val="18"/>
          <w:u w:val="single"/>
        </w:rPr>
        <w:t>Wu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Beyond that, future directions could include exploring</w:t>
      </w:r>
    </w:p>
    <w:p>
      <w:pPr>
        <w:jc w:val="center"/>
      </w:pP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multimodal reasoning models, modifying the distribution</w:t>
      </w:r>
      <w:r>
        <w:t xml:space="preserve"> </w:t>
      </w:r>
      <w:r>
        <w:rPr>
          <w:rFonts w:ascii="Arial" w:hAnsi="Arial"/>
          <w:b w:val="0"/>
          <w:i w:val="0"/>
          <w:color w:val="000000"/>
          <w:sz w:val="18"/>
          <w:u w:val="single"/>
        </w:rPr>
        <w:t xml:space="preserve"> to incorporate privileged information, defining or even let the model</w:t>
      </w:r>
      <w:r>
        <w:rPr>
          <w:rFonts w:ascii="Arial" w:hAnsi="Arial"/>
          <w:b w:val="0"/>
          <w:i w:val="0"/>
          <w:color w:val="000000"/>
          <w:sz w:val="18"/>
          <w:u w:val="single"/>
        </w:rPr>
        <w:t xml:space="preserve"> p</w:t>
      </w:r>
      <w:r>
        <w:rPr>
          <w:rFonts w:ascii="Arial" w:hAnsi="Arial"/>
          <w:b w:val="0"/>
          <w:i w:val="0"/>
          <w:color w:val="000000"/>
          <w:sz w:val="18"/>
          <w:u w:val="single"/>
        </w:rPr>
        <w:t>z</w:t>
      </w:r>
    </w:p>
    <w:p>
      <w:pPr>
        <w:jc w:val="left"/>
      </w:pPr>
      <w:r>
        <w:rPr>
          <w:rFonts w:ascii="Arial" w:hAnsi="Arial"/>
          <w:b w:val="0"/>
          <w:i w:val="0"/>
          <w:color w:val="000000"/>
          <w:sz w:val="18"/>
          <w:u w:val="single"/>
        </w:rPr>
        <w:t>dynamically learn how to define</w:t>
      </w:r>
      <w:r>
        <w:t xml:space="preserve"> </w:t>
      </w:r>
      <w:r>
        <w:rPr>
          <w:rFonts w:ascii="Arial" w:hAnsi="Arial"/>
          <w:b w:val="0"/>
          <w:i w:val="0"/>
          <w:color w:val="000000"/>
          <w:sz w:val="18"/>
          <w:u w:val="single"/>
        </w:rPr>
        <w:t xml:space="preserve"> (Equation (</w:t>
      </w:r>
      <w:r>
        <w:rPr>
          <w:rFonts w:ascii="Arial" w:hAnsi="Arial"/>
          <w:b w:val="0"/>
          <w:i w:val="0"/>
          <w:color w:val="7D5AA6"/>
          <w:sz w:val="18"/>
          <w:u w:val="single"/>
        </w:rPr>
        <w:t>3</w:t>
      </w:r>
      <w:r>
        <w:rPr>
          <w:rFonts w:ascii="Arial" w:hAnsi="Arial"/>
          <w:b w:val="0"/>
          <w:i w:val="0"/>
          <w:color w:val="000000"/>
          <w:sz w:val="18"/>
          <w:u w:val="single"/>
        </w:rPr>
        <w:t>)), or designing exploration/diversity rewards for both the propose and solve roles.</w:t>
      </w:r>
      <w:r>
        <w:rPr>
          <w:rFonts w:ascii="Arial" w:hAnsi="Arial"/>
          <w:b w:val="0"/>
          <w:i w:val="0"/>
          <w:color w:val="000000"/>
          <w:sz w:val="18"/>
          <w:u w:val="single"/>
        </w:rPr>
        <w:t xml:space="preserve"> f</w:t>
      </w:r>
    </w:p>
    <w:p>
      <w:pPr>
        <w:jc w:val="left"/>
      </w:pPr>
      <w:r>
        <w:rPr>
          <w:rFonts w:ascii="Arial" w:hAnsi="Arial"/>
          <w:b w:val="0"/>
          <w:i w:val="0"/>
          <w:color w:val="000000"/>
          <w:sz w:val="17"/>
          <w:u w:val="single"/>
        </w:rPr>
        <w:t>While underappreciated in current reasoning literature, the exploration component of RL has long been recognized as a critical driver for</w:t>
      </w:r>
    </w:p>
    <w:p>
      <w:pPr>
        <w:jc w:val="center"/>
      </w:pPr>
      <w:r>
        <w:rPr>
          <w:rFonts w:ascii="Arial" w:hAnsi="Arial"/>
          <w:b w:val="0"/>
          <w:i w:val="0"/>
          <w:color w:val="000000"/>
          <w:sz w:val="18"/>
          <w:u w:val="single"/>
        </w:rPr>
        <w:t>emergent behavior in traditional RL (</w:t>
      </w:r>
      <w:r>
        <w:rPr>
          <w:rFonts w:ascii="Arial" w:hAnsi="Arial"/>
          <w:b w:val="0"/>
          <w:i w:val="0"/>
          <w:color w:val="9A4C92"/>
          <w:sz w:val="18"/>
          <w:u w:val="single"/>
        </w:rPr>
        <w:t>Yue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Silver et al.</w:t>
      </w:r>
      <w:r>
        <w:rPr>
          <w:rFonts w:ascii="Arial" w:hAnsi="Arial"/>
          <w:b w:val="0"/>
          <w:i w:val="0"/>
          <w:color w:val="000000"/>
          <w:sz w:val="18"/>
          <w:u w:val="single"/>
        </w:rPr>
        <w:t>,</w:t>
      </w:r>
      <w:r>
        <w:rPr>
          <w:rFonts w:ascii="Arial" w:hAnsi="Arial"/>
          <w:b w:val="0"/>
          <w:i w:val="0"/>
          <w:color w:val="9A4C92"/>
          <w:sz w:val="18"/>
          <w:u w:val="single"/>
        </w:rPr>
        <w:t xml:space="preserve"> 2016</w:t>
      </w:r>
      <w:r>
        <w:rPr>
          <w:rFonts w:ascii="Arial" w:hAnsi="Arial"/>
          <w:b w:val="0"/>
          <w:i w:val="0"/>
          <w:color w:val="000000"/>
          <w:sz w:val="18"/>
          <w:u w:val="single"/>
        </w:rPr>
        <w:t>;</w:t>
      </w:r>
      <w:r>
        <w:rPr>
          <w:rFonts w:ascii="Arial" w:hAnsi="Arial"/>
          <w:b w:val="0"/>
          <w:i w:val="0"/>
          <w:color w:val="9A4C92"/>
          <w:sz w:val="18"/>
          <w:u w:val="single"/>
        </w:rPr>
        <w:t xml:space="preserve"> Ladosz et al.</w:t>
      </w:r>
      <w:r>
        <w:rPr>
          <w:rFonts w:ascii="Arial" w:hAnsi="Arial"/>
          <w:b w:val="0"/>
          <w:i w:val="0"/>
          <w:color w:val="000000"/>
          <w:sz w:val="18"/>
          <w:u w:val="single"/>
        </w:rPr>
        <w:t>,</w:t>
      </w:r>
      <w:r>
        <w:rPr>
          <w:rFonts w:ascii="Arial" w:hAnsi="Arial"/>
          <w:b w:val="0"/>
          <w:i w:val="0"/>
          <w:color w:val="9A4C92"/>
          <w:sz w:val="18"/>
          <w:u w:val="single"/>
        </w:rPr>
        <w:t xml:space="preserve"> 2022</w:t>
      </w:r>
      <w:r>
        <w:rPr>
          <w:rFonts w:ascii="Arial" w:hAnsi="Arial"/>
          <w:b w:val="0"/>
          <w:i w:val="0"/>
          <w:color w:val="000000"/>
          <w:sz w:val="18"/>
          <w:u w:val="single"/>
        </w:rPr>
        <w:t>). Years of research have examined various</w:t>
      </w:r>
    </w:p>
    <w:p>
      <w:pPr>
        <w:jc w:val="center"/>
      </w:pPr>
      <w:r>
        <w:rPr>
          <w:rFonts w:ascii="Arial" w:hAnsi="Arial"/>
          <w:b w:val="0"/>
          <w:i w:val="0"/>
          <w:color w:val="000000"/>
          <w:sz w:val="18"/>
          <w:u w:val="single"/>
        </w:rPr>
        <w:t>forms of exploration, even in related subfields using LLMs such as red teaming (</w:t>
      </w:r>
      <w:r>
        <w:rPr>
          <w:rFonts w:ascii="Arial" w:hAnsi="Arial"/>
          <w:b w:val="0"/>
          <w:i w:val="0"/>
          <w:color w:val="9A4C92"/>
          <w:sz w:val="18"/>
          <w:u w:val="single"/>
        </w:rPr>
        <w:t>Zhao et al.</w:t>
      </w:r>
      <w:r>
        <w:rPr>
          <w:rFonts w:ascii="Arial" w:hAnsi="Arial"/>
          <w:b w:val="0"/>
          <w:i w:val="0"/>
          <w:color w:val="000000"/>
          <w:sz w:val="18"/>
          <w:u w:val="single"/>
        </w:rPr>
        <w:t>,</w:t>
      </w:r>
      <w:r>
        <w:rPr>
          <w:rFonts w:ascii="Arial" w:hAnsi="Arial"/>
          <w:b w:val="0"/>
          <w:i w:val="0"/>
          <w:color w:val="9A4C92"/>
          <w:sz w:val="18"/>
          <w:u w:val="single"/>
        </w:rPr>
        <w:t xml:space="preserve"> 2025a</w:t>
      </w:r>
      <w:r>
        <w:rPr>
          <w:rFonts w:ascii="Arial" w:hAnsi="Arial"/>
          <w:b w:val="0"/>
          <w:i w:val="0"/>
          <w:color w:val="000000"/>
          <w:sz w:val="18"/>
          <w:u w:val="single"/>
        </w:rPr>
        <w:t>), yet its role in LLM reasoning</w:t>
      </w:r>
    </w:p>
    <w:p>
      <w:pPr>
        <w:jc w:val="left"/>
      </w:pPr>
      <w:r>
        <w:rPr>
          <w:rFonts w:ascii="Arial" w:hAnsi="Arial"/>
          <w:b w:val="0"/>
          <w:i w:val="0"/>
          <w:color w:val="000000"/>
          <w:sz w:val="18"/>
          <w:u w:val="single"/>
        </w:rPr>
        <w:t>models remains underexplored. Taking this a step further, our framework investigates an even more meta-level exploration problem:</w:t>
      </w:r>
    </w:p>
    <w:p>
      <w:pPr>
        <w:jc w:val="left"/>
      </w:pPr>
      <w:r>
        <w:rPr>
          <w:rFonts w:ascii="Arial" w:hAnsi="Arial"/>
          <w:b w:val="0"/>
          <w:i w:val="0"/>
          <w:color w:val="000000"/>
          <w:sz w:val="18"/>
          <w:u w:val="single"/>
        </w:rPr>
        <w:t>exploration within the learning task space—where the agent learns not just how to solve tasks, but what tasks to learn from and how to</w:t>
      </w:r>
    </w:p>
    <w:p>
      <w:pPr>
        <w:jc w:val="left"/>
      </w:pPr>
      <w:r>
        <w:rPr>
          <w:rFonts w:ascii="Arial" w:hAnsi="Arial"/>
          <w:b w:val="0"/>
          <w:i w:val="0"/>
          <w:color w:val="000000"/>
          <w:sz w:val="18"/>
          <w:u w:val="single"/>
        </w:rPr>
        <w:t>find them. Rather than being confined to a fixed problem set, AI reasoner agents may benefit from dynamically defining and refining</w:t>
      </w:r>
    </w:p>
    <w:p>
      <w:pPr>
        <w:jc w:val="left"/>
      </w:pPr>
      <w:r>
        <w:rPr>
          <w:rFonts w:ascii="Arial" w:hAnsi="Arial"/>
          <w:b w:val="0"/>
          <w:i w:val="0"/>
          <w:color w:val="000000"/>
          <w:sz w:val="18"/>
          <w:u w:val="single"/>
        </w:rPr>
        <w:t>their own learning tasks. This shift opens a powerful new frontier—where agents explore not only solution spaces but also expand the</w:t>
      </w:r>
    </w:p>
    <w:p>
      <w:pPr>
        <w:jc w:val="left"/>
      </w:pPr>
      <w:r>
        <w:rPr>
          <w:rFonts w:ascii="Arial" w:hAnsi="Arial"/>
          <w:b w:val="0"/>
          <w:i w:val="0"/>
          <w:color w:val="000000"/>
          <w:sz w:val="18"/>
          <w:u w:val="single"/>
        </w:rPr>
        <w:t>boundaries of problem spaces. We believe this is a promising and important direction for future research.</w:t>
      </w:r>
    </w:p>
    <w:p>
      <w:pPr>
        <w:jc w:val="left"/>
      </w:pPr>
      <w:r>
        <w:rPr>
          <w:rFonts w:ascii="Arial" w:hAnsi="Arial"/>
          <w:b w:val="0"/>
          <w:i w:val="0"/>
          <w:color w:val="000000"/>
          <w:sz w:val="18"/>
          <w:u w:val="single"/>
        </w:rPr>
        <w:t>One limitation of our work is that we did not address how to safely manage a system composed of such self-improving components.</w:t>
      </w:r>
    </w:p>
    <w:p>
      <w:pPr>
        <w:jc w:val="center"/>
      </w:pPr>
      <w:r>
        <w:rPr>
          <w:rFonts w:ascii="Arial" w:hAnsi="Arial"/>
          <w:b w:val="0"/>
          <w:i w:val="0"/>
          <w:color w:val="000000"/>
          <w:sz w:val="18"/>
          <w:u w:val="single"/>
        </w:rPr>
        <w:t>To our surprise, we observed several instances of safety-concerning CoT from the</w:t>
      </w:r>
      <w:r>
        <w:t xml:space="preserve"> </w:t>
      </w:r>
      <w:r>
        <w:rPr>
          <w:rFonts w:ascii="Arial" w:hAnsi="Arial"/>
          <w:b w:val="0"/>
          <w:i w:val="0"/>
          <w:color w:val="000000"/>
          <w:sz w:val="18"/>
          <w:u w:val="single"/>
        </w:rPr>
        <w:t xml:space="preserve"> model, which we term the “uh-oh</w:t>
      </w:r>
      <w:r>
        <w:rPr>
          <w:rFonts w:ascii="Arial" w:hAnsi="Arial"/>
          <w:b w:val="0"/>
          <w:i w:val="0"/>
          <w:color w:val="000000"/>
          <w:sz w:val="18"/>
          <w:u w:val="single"/>
        </w:rPr>
        <w:t xml:space="preserve"> Llama-3.1-8B</w:t>
      </w:r>
    </w:p>
    <w:p>
      <w:pPr>
        <w:jc w:val="left"/>
      </w:pPr>
      <w:r>
        <w:rPr>
          <w:rFonts w:ascii="Arial" w:hAnsi="Arial"/>
          <w:b w:val="0"/>
          <w:i w:val="0"/>
          <w:color w:val="000000"/>
          <w:sz w:val="17"/>
          <w:u w:val="single"/>
        </w:rPr>
        <w:t>moment”. These findings suggest that the proposed absolute zero paradigm, while reducing the need for human intervention for curating</w:t>
      </w:r>
    </w:p>
    <w:p>
      <w:pPr>
        <w:jc w:val="left"/>
      </w:pPr>
      <w:r>
        <w:rPr>
          <w:rFonts w:ascii="Arial" w:hAnsi="Arial"/>
          <w:b w:val="0"/>
          <w:i w:val="0"/>
          <w:color w:val="000000"/>
          <w:sz w:val="17"/>
          <w:u w:val="single"/>
        </w:rPr>
        <w:t>tasks, still necessitates oversight due to lingering safety concerns and is a critical direction for future research (</w:t>
      </w:r>
      <w:r>
        <w:rPr>
          <w:rFonts w:ascii="Arial" w:hAnsi="Arial"/>
          <w:b w:val="0"/>
          <w:i w:val="0"/>
          <w:color w:val="9A4C92"/>
          <w:sz w:val="17"/>
          <w:u w:val="single"/>
        </w:rPr>
        <w:t>Wang 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w:t>
      </w:r>
      <w:r>
        <w:rPr>
          <w:rFonts w:ascii="Arial" w:hAnsi="Arial"/>
          <w:b w:val="0"/>
          <w:i w:val="0"/>
          <w:color w:val="9A4C92"/>
          <w:sz w:val="17"/>
          <w:u w:val="single"/>
        </w:rPr>
        <w:t xml:space="preserve"> 2025a</w:t>
      </w:r>
      <w:r>
        <w:rPr>
          <w:rFonts w:ascii="Arial" w:hAnsi="Arial"/>
          <w:b w:val="0"/>
          <w:i w:val="0"/>
          <w:color w:val="000000"/>
          <w:sz w:val="17"/>
          <w:u w:val="single"/>
        </w:rPr>
        <w:t>).</w:t>
      </w:r>
    </w:p>
    <w:p>
      <w:pPr>
        <w:jc w:val="left"/>
      </w:pPr>
      <w:r>
        <w:rPr>
          <w:rFonts w:ascii="Arial" w:hAnsi="Arial"/>
          <w:b w:val="0"/>
          <w:i w:val="0"/>
          <w:color w:val="000000"/>
          <w:sz w:val="18"/>
          <w:u w:val="single"/>
        </w:rPr>
        <w:t>As a final note, we explored reasoning models that possess experience—models that not only solve given tasks, but also define and</w:t>
      </w:r>
    </w:p>
    <w:p>
      <w:pPr>
        <w:jc w:val="left"/>
      </w:pPr>
      <w:r>
        <w:rPr>
          <w:rFonts w:ascii="Arial" w:hAnsi="Arial"/>
          <w:b w:val="0"/>
          <w:i w:val="0"/>
          <w:color w:val="000000"/>
          <w:sz w:val="18"/>
          <w:u w:val="single"/>
        </w:rPr>
        <w:t>evolve their own learning task distributions with the help of an environment. Our results with AZR show that this shift enables strong</w:t>
      </w:r>
    </w:p>
    <w:p>
      <w:pPr>
        <w:jc w:val="left"/>
      </w:pPr>
      <w:r>
        <w:rPr>
          <w:rFonts w:ascii="Arial" w:hAnsi="Arial"/>
          <w:b w:val="0"/>
          <w:i w:val="0"/>
          <w:color w:val="000000"/>
          <w:sz w:val="18"/>
          <w:u w:val="single"/>
        </w:rPr>
        <w:t>performance across diverse reasoning tasks, even with significantly fewer privileged resources, such as curated human data. We believe</w:t>
      </w:r>
    </w:p>
    <w:p>
      <w:pPr>
        <w:jc w:val="center"/>
      </w:pPr>
      <w:r>
        <w:rPr>
          <w:rFonts w:ascii="Arial" w:hAnsi="Arial"/>
          <w:b w:val="0"/>
          <w:i w:val="0"/>
          <w:color w:val="000000"/>
          <w:sz w:val="18"/>
          <w:u w:val="single"/>
        </w:rPr>
        <w:t>this could finally free reasoning models from the constraints of human-curated data (</w:t>
      </w:r>
      <w:r>
        <w:rPr>
          <w:rFonts w:ascii="Arial" w:hAnsi="Arial"/>
          <w:b w:val="0"/>
          <w:i w:val="0"/>
          <w:color w:val="9A4C92"/>
          <w:sz w:val="18"/>
          <w:u w:val="single"/>
        </w:rPr>
        <w:t>Morris</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and marks the beginning of a new</w:t>
      </w:r>
    </w:p>
    <w:p>
      <w:pPr>
        <w:jc w:val="center"/>
      </w:pPr>
      <w:r>
        <w:rPr>
          <w:rFonts w:ascii="Arial" w:hAnsi="Arial"/>
          <w:b/>
          <w:i w:val="0"/>
          <w:color w:val="000000"/>
          <w:sz w:val="18"/>
          <w:u w:val="single"/>
        </w:rPr>
        <w:t xml:space="preserve"> “welcome to the era of experience”</w:t>
      </w:r>
      <w:r>
        <w:rPr>
          <w:rFonts w:ascii="Arial" w:hAnsi="Arial"/>
          <w:b w:val="0"/>
          <w:i w:val="0"/>
          <w:color w:val="000000"/>
          <w:sz w:val="18"/>
          <w:u w:val="single"/>
        </w:rPr>
        <w:t>chapter for reasoning models:</w:t>
      </w:r>
      <w:r>
        <w:t xml:space="preserve"> </w:t>
      </w:r>
      <w:r>
        <w:rPr>
          <w:rFonts w:ascii="Arial" w:hAnsi="Arial"/>
          <w:b w:val="0"/>
          <w:i w:val="0"/>
          <w:color w:val="000000"/>
          <w:sz w:val="18"/>
          <w:u w:val="single"/>
        </w:rPr>
        <w:t xml:space="preserve"> (</w:t>
      </w:r>
      <w:r>
        <w:rPr>
          <w:rFonts w:ascii="Arial" w:hAnsi="Arial"/>
          <w:b w:val="0"/>
          <w:i w:val="0"/>
          <w:color w:val="9A4C92"/>
          <w:sz w:val="18"/>
          <w:u w:val="single"/>
        </w:rPr>
        <w:t>Silver &amp; Sutton</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9A4C92"/>
          <w:sz w:val="18"/>
          <w:u w:val="single"/>
        </w:rPr>
        <w:t xml:space="preserve"> Zhao et al.</w:t>
      </w:r>
      <w:r>
        <w:rPr>
          <w:rFonts w:ascii="Arial" w:hAnsi="Arial"/>
          <w:b w:val="0"/>
          <w:i w:val="0"/>
          <w:color w:val="000000"/>
          <w:sz w:val="18"/>
          <w:u w:val="single"/>
        </w:rPr>
        <w:t>,</w:t>
      </w:r>
      <w:r>
        <w:rPr>
          <w:rFonts w:ascii="Arial" w:hAnsi="Arial"/>
          <w:b w:val="0"/>
          <w:i w:val="0"/>
          <w:color w:val="9A4C92"/>
          <w:sz w:val="18"/>
          <w:u w:val="single"/>
        </w:rPr>
        <w:t xml:space="preserve"> 2024</w:t>
      </w:r>
      <w:r>
        <w:rPr>
          <w:rFonts w:ascii="Arial" w:hAnsi="Arial"/>
          <w:b w:val="0"/>
          <w:i w:val="0"/>
          <w:color w:val="000000"/>
          <w:sz w:val="18"/>
          <w:u w:val="single"/>
        </w:rPr>
        <w:t>).</w:t>
      </w:r>
    </w:p>
    <w:p>
      <w:pPr>
        <w:jc w:val="center"/>
      </w:pPr>
      <w:r>
        <w:rPr>
          <w:rFonts w:ascii="Arial" w:hAnsi="Arial"/>
          <w:b w:val="0"/>
          <w:i w:val="0"/>
          <w:color w:val="000000"/>
          <w:sz w:val="19"/>
          <w:u w:val="single"/>
        </w:rPr>
        <w:t>13</w:t>
      </w:r>
    </w:p>
    <w:p/>
    <w:p>
      <w:r>
        <w:br w:type="page"/>
      </w:r>
    </w:p>
    <w:p>
      <w:pPr>
        <w:jc w:val="center"/>
      </w:pPr>
      <w:r>
        <w:rPr>
          <w:b/>
        </w:rPr>
        <w:t>Page 14</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3"/>
          <w:u w:val="single"/>
        </w:rPr>
        <w:t>References</w:t>
      </w:r>
    </w:p>
    <w:p>
      <w:pPr>
        <w:jc w:val="left"/>
      </w:pPr>
      <w:r>
        <w:rPr>
          <w:rFonts w:ascii="Arial" w:hAnsi="Arial"/>
          <w:b w:val="0"/>
          <w:i w:val="0"/>
          <w:color w:val="000000"/>
          <w:sz w:val="18"/>
          <w:u w:val="single"/>
        </w:rPr>
        <w:t>Aryabumi, V., Su, Y., Ma, R., Morisot, A., Zhang, I., Locatelli, A., Fadaee, M., Üstün, A., and Hooker, S. To code, or not</w:t>
      </w:r>
    </w:p>
    <w:p>
      <w:pPr>
        <w:jc w:val="left"/>
      </w:pPr>
      <w:r>
        <w:rPr>
          <w:rFonts w:ascii="Arial" w:hAnsi="Arial"/>
          <w:b w:val="0"/>
          <w:i w:val="0"/>
          <w:color w:val="000000"/>
          <w:sz w:val="18"/>
          <w:u w:val="single"/>
        </w:rPr>
        <w:t xml:space="preserve"> CoRR</w:t>
      </w:r>
      <w:r>
        <w:rPr>
          <w:rFonts w:ascii="Arial" w:hAnsi="Arial"/>
          <w:b w:val="0"/>
          <w:i w:val="0"/>
          <w:color w:val="000000"/>
          <w:sz w:val="18"/>
          <w:u w:val="single"/>
        </w:rPr>
        <w:t>to code? exploring impact of code in pre-training.</w:t>
      </w:r>
      <w:r>
        <w:t xml:space="preserve"> </w:t>
      </w:r>
      <w:r>
        <w:rPr>
          <w:rFonts w:ascii="Arial" w:hAnsi="Arial"/>
          <w:b w:val="0"/>
          <w:i w:val="0"/>
          <w:color w:val="000000"/>
          <w:sz w:val="18"/>
          <w:u w:val="single"/>
        </w:rPr>
        <w:t>, abs/2408.10914, 2024. doi: 10.48550/ARXIV.2408.10914.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https://doi.org/10.48550/arXiv.2408.10914</w:t>
      </w:r>
    </w:p>
    <w:p>
      <w:pPr>
        <w:jc w:val="left"/>
      </w:pPr>
      <w:r>
        <w:rPr>
          <w:rFonts w:ascii="Arial" w:hAnsi="Arial"/>
          <w:b w:val="0"/>
          <w:i w:val="0"/>
          <w:color w:val="000000"/>
          <w:sz w:val="18"/>
          <w:u w:val="single"/>
        </w:rPr>
        <w:t>Burns, C., Izmailov, P., Kirchner, J. H., Baker, B., Gao, L., Aschenbrenner, L., Chen, Y., Ecoffet, A., Joglekar, M., Leike, J.,</w:t>
      </w:r>
    </w:p>
    <w:p>
      <w:pPr>
        <w:jc w:val="center"/>
      </w:pPr>
      <w:r>
        <w:rPr>
          <w:rFonts w:ascii="Arial" w:hAnsi="Arial"/>
          <w:b w:val="0"/>
          <w:i w:val="0"/>
          <w:color w:val="000000"/>
          <w:sz w:val="18"/>
          <w:u w:val="single"/>
        </w:rPr>
        <w:t xml:space="preserve"> Forty-first</w:t>
      </w:r>
      <w:r>
        <w:rPr>
          <w:rFonts w:ascii="Arial" w:hAnsi="Arial"/>
          <w:b w:val="0"/>
          <w:i w:val="0"/>
          <w:color w:val="000000"/>
          <w:sz w:val="18"/>
          <w:u w:val="single"/>
        </w:rPr>
        <w:t>Sutskever, I., and Wu, J. Weak-to-strong generalization: Eliciting strong capabilities with weak supervision. In</w:t>
      </w:r>
    </w:p>
    <w:p>
      <w:pPr>
        <w:jc w:val="center"/>
      </w:pPr>
      <w:r>
        <w:rPr>
          <w:rFonts w:ascii="Arial" w:hAnsi="Arial"/>
          <w:b w:val="0"/>
          <w:i w:val="0"/>
          <w:color w:val="000000"/>
          <w:sz w:val="18"/>
          <w:u w:val="single"/>
        </w:rPr>
        <w:t>International Conference on Machine Learning, ICML 2024, Vienna, Austria, July 21-27, 2024</w:t>
      </w:r>
      <w:r>
        <w:rPr>
          <w:rFonts w:ascii="Arial" w:hAnsi="Arial"/>
          <w:b w:val="0"/>
          <w:i w:val="0"/>
          <w:color w:val="000000"/>
          <w:sz w:val="18"/>
          <w:u w:val="single"/>
        </w:rPr>
        <w:t>. OpenReview.net, 2024. URL</w:t>
      </w:r>
    </w:p>
    <w:p>
      <w:pPr>
        <w:jc w:val="left"/>
      </w:pPr>
      <w:r>
        <w:rPr>
          <w:rFonts w:ascii="Arial" w:hAnsi="Arial"/>
          <w:b w:val="0"/>
          <w:i w:val="0"/>
          <w:color w:val="000000"/>
          <w:sz w:val="18"/>
          <w:u w:val="single"/>
        </w:rPr>
        <w:t>.</w:t>
      </w:r>
      <w:r>
        <w:rPr>
          <w:rFonts w:ascii="Arial" w:hAnsi="Arial"/>
          <w:b w:val="0"/>
          <w:i w:val="0"/>
          <w:color w:val="5A7DB1"/>
          <w:sz w:val="18"/>
          <w:u w:val="single"/>
        </w:rPr>
        <w:t>https://openreview.net/forum?id=ghNRg2mEgN</w:t>
      </w:r>
    </w:p>
    <w:p>
      <w:pPr>
        <w:jc w:val="left"/>
      </w:pPr>
      <w:r>
        <w:rPr>
          <w:rFonts w:ascii="Arial" w:hAnsi="Arial"/>
          <w:b w:val="0"/>
          <w:i w:val="0"/>
          <w:color w:val="000000"/>
          <w:sz w:val="18"/>
          <w:u w:val="single"/>
        </w:rPr>
        <w:t>Canal, M. Radon: Python tool for code metrics.</w:t>
      </w:r>
      <w:r>
        <w:t xml:space="preserve"> </w:t>
      </w:r>
      <w:r>
        <w:rPr>
          <w:rFonts w:ascii="Arial" w:hAnsi="Arial"/>
          <w:b w:val="0"/>
          <w:i w:val="0"/>
          <w:color w:val="000000"/>
          <w:sz w:val="18"/>
          <w:u w:val="single"/>
        </w:rPr>
        <w:t>, 2023. Accessed: 2025-04-06.</w:t>
      </w:r>
      <w:r>
        <w:rPr>
          <w:rFonts w:ascii="Arial" w:hAnsi="Arial"/>
          <w:b w:val="0"/>
          <w:i w:val="0"/>
          <w:color w:val="5A7DB1"/>
          <w:sz w:val="18"/>
          <w:u w:val="single"/>
        </w:rPr>
        <w:t xml:space="preserve"> https://github.com/rubik/radon</w:t>
      </w:r>
    </w:p>
    <w:p>
      <w:pPr>
        <w:jc w:val="left"/>
      </w:pPr>
      <w:r>
        <w:rPr>
          <w:rFonts w:ascii="Arial" w:hAnsi="Arial"/>
          <w:b w:val="0"/>
          <w:i w:val="0"/>
          <w:color w:val="000000"/>
          <w:sz w:val="18"/>
          <w:u w:val="single"/>
        </w:rPr>
        <w:t>Chen, J., Zhang, B., Ma, R., Wang, P., Liang, X., Tu, Z., Li, X., and Wong, K.-Y. K. Spc: Evolving self-play critic via adversarial games</w:t>
      </w:r>
    </w:p>
    <w:p>
      <w:pPr>
        <w:jc w:val="left"/>
      </w:pPr>
      <w:r>
        <w:rPr>
          <w:rFonts w:ascii="Arial" w:hAnsi="Arial"/>
          <w:b w:val="0"/>
          <w:i w:val="0"/>
          <w:color w:val="000000"/>
          <w:sz w:val="18"/>
          <w:u w:val="single"/>
        </w:rPr>
        <w:t>for llm reasoning, 2025.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https://arxiv.org/abs/2504.19162</w:t>
      </w:r>
    </w:p>
    <w:p>
      <w:pPr>
        <w:jc w:val="left"/>
      </w:pPr>
      <w:r>
        <w:rPr>
          <w:rFonts w:ascii="Arial" w:hAnsi="Arial"/>
          <w:b w:val="0"/>
          <w:i w:val="0"/>
          <w:color w:val="000000"/>
          <w:sz w:val="18"/>
          <w:u w:val="single"/>
        </w:rPr>
        <w:t>Chen, Z., Deng, Y., Yuan, H., Ji, K., and Gu, Q. Self-play fine-tuning converts weak language models to strong language models. In</w:t>
      </w:r>
    </w:p>
    <w:p>
      <w:pPr>
        <w:jc w:val="center"/>
      </w:pPr>
      <w:r>
        <w:rPr>
          <w:rFonts w:ascii="Arial" w:hAnsi="Arial"/>
          <w:b w:val="0"/>
          <w:i w:val="0"/>
          <w:color w:val="000000"/>
          <w:sz w:val="18"/>
          <w:u w:val="single"/>
        </w:rPr>
        <w:t>Forty-first International Conference on Machine Learning, ICML 2024, Vienna, Austria, July 21-27, 2024</w:t>
      </w:r>
      <w:r>
        <w:rPr>
          <w:rFonts w:ascii="Arial" w:hAnsi="Arial"/>
          <w:b w:val="0"/>
          <w:i w:val="0"/>
          <w:color w:val="000000"/>
          <w:sz w:val="18"/>
          <w:u w:val="single"/>
        </w:rPr>
        <w:t>. OpenReview.net, 2024.</w:t>
      </w:r>
    </w:p>
    <w:p>
      <w:pPr>
        <w:jc w:val="left"/>
      </w:pPr>
      <w:r>
        <w:rPr>
          <w:rFonts w:ascii="Arial" w:hAnsi="Arial"/>
          <w:b w:val="0"/>
          <w:i w:val="0"/>
          <w:color w:val="000000"/>
          <w:sz w:val="18"/>
          <w:u w:val="single"/>
        </w:rPr>
        <w:t>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https://openreview.net/forum?id=O4cHTxW9BS</w:t>
      </w:r>
    </w:p>
    <w:p>
      <w:pPr>
        <w:jc w:val="left"/>
      </w:pPr>
      <w:r>
        <w:rPr>
          <w:rFonts w:ascii="Arial" w:hAnsi="Arial"/>
          <w:b w:val="0"/>
          <w:i w:val="0"/>
          <w:color w:val="000000"/>
          <w:sz w:val="18"/>
          <w:u w:val="single"/>
        </w:rPr>
        <w:t>Cheng, P., Hu, T., Xu, H., Zhang, Z., Dai, Y., Han, L., Du, N., and Li, X. Self-playing adversarial language game enhances LLM</w:t>
      </w:r>
    </w:p>
    <w:p>
      <w:pPr>
        <w:jc w:val="center"/>
      </w:pPr>
      <w:r>
        <w:rPr>
          <w:rFonts w:ascii="Arial" w:hAnsi="Arial"/>
          <w:b w:val="0"/>
          <w:i w:val="0"/>
          <w:color w:val="000000"/>
          <w:sz w:val="18"/>
          <w:u w:val="single"/>
        </w:rPr>
        <w:t xml:space="preserve"> Advances in</w:t>
      </w:r>
      <w:r>
        <w:rPr>
          <w:rFonts w:ascii="Arial" w:hAnsi="Arial"/>
          <w:b w:val="0"/>
          <w:i w:val="0"/>
          <w:color w:val="000000"/>
          <w:sz w:val="18"/>
          <w:u w:val="single"/>
        </w:rPr>
        <w:t>reasoning. In Globersons, A., Mackey, L., Belgrave, D., Fan, A., Paquet, U., Tomczak, J. M., and Zhang, C. (eds.),</w:t>
      </w:r>
    </w:p>
    <w:p>
      <w:pPr>
        <w:jc w:val="left"/>
      </w:pPr>
      <w:r>
        <w:rPr>
          <w:rFonts w:ascii="Arial" w:hAnsi="Arial"/>
          <w:b w:val="0"/>
          <w:i w:val="0"/>
          <w:color w:val="000000"/>
          <w:sz w:val="18"/>
          <w:u w:val="single"/>
        </w:rPr>
        <w:t>Neural Information Processing Systems 38: Annual Conference on Neural Information Processing Systems 2024, NeurIPS 2024,</w:t>
      </w:r>
    </w:p>
    <w:p>
      <w:pPr>
        <w:jc w:val="left"/>
      </w:pPr>
      <w:r>
        <w:rPr>
          <w:rFonts w:ascii="Arial" w:hAnsi="Arial"/>
          <w:b w:val="0"/>
          <w:i w:val="0"/>
          <w:color w:val="000000"/>
          <w:sz w:val="18"/>
          <w:u w:val="single"/>
        </w:rPr>
        <w:t>Vancouver, BC, Canada, December 10 - 15, 2024</w:t>
      </w:r>
      <w:r>
        <w:rPr>
          <w:rFonts w:ascii="Arial" w:hAnsi="Arial"/>
          <w:b w:val="0"/>
          <w:i w:val="0"/>
          <w:color w:val="000000"/>
          <w:sz w:val="18"/>
          <w:u w:val="single"/>
        </w:rPr>
        <w:t>, 2024. URL</w:t>
      </w:r>
      <w:r>
        <w:rPr>
          <w:rFonts w:ascii="Arial" w:hAnsi="Arial"/>
          <w:b w:val="0"/>
          <w:i w:val="0"/>
          <w:color w:val="5A7DB1"/>
          <w:sz w:val="18"/>
          <w:u w:val="single"/>
        </w:rPr>
        <w:t xml:space="preserve"> http://papers.nips.cc/paper_files/paper/2024/hash/</w:t>
      </w:r>
    </w:p>
    <w:p>
      <w:pPr>
        <w:jc w:val="left"/>
      </w:pPr>
      <w:r>
        <w:rPr>
          <w:rFonts w:ascii="Arial" w:hAnsi="Arial"/>
          <w:b w:val="0"/>
          <w:i w:val="0"/>
          <w:color w:val="000000"/>
          <w:sz w:val="18"/>
          <w:u w:val="single"/>
        </w:rPr>
        <w:t>.</w:t>
      </w:r>
      <w:r>
        <w:rPr>
          <w:rFonts w:ascii="Arial" w:hAnsi="Arial"/>
          <w:b w:val="0"/>
          <w:i w:val="0"/>
          <w:color w:val="5A7DB1"/>
          <w:sz w:val="18"/>
          <w:u w:val="single"/>
        </w:rPr>
        <w:t>e4be7e9867ef163563f4a5e90cec478f-Abstract-Conference.html</w:t>
      </w:r>
    </w:p>
    <w:p>
      <w:pPr>
        <w:jc w:val="left"/>
      </w:pPr>
      <w:r>
        <w:rPr>
          <w:rFonts w:ascii="Arial" w:hAnsi="Arial"/>
          <w:b w:val="0"/>
          <w:i w:val="0"/>
          <w:color w:val="000000"/>
          <w:sz w:val="18"/>
          <w:u w:val="single"/>
        </w:rPr>
        <w:t>Christiano,</w:t>
      </w:r>
      <w:r>
        <w:t xml:space="preserve"> </w:t>
      </w:r>
      <w:r>
        <w:rPr>
          <w:rFonts w:ascii="Arial" w:hAnsi="Arial"/>
          <w:b w:val="0"/>
          <w:i w:val="0"/>
          <w:color w:val="000000"/>
          <w:sz w:val="18"/>
          <w:u w:val="single"/>
        </w:rPr>
        <w:t>P.</w:t>
      </w:r>
      <w:r>
        <w:t xml:space="preserve"> </w:t>
      </w:r>
      <w:r>
        <w:rPr>
          <w:rFonts w:ascii="Arial" w:hAnsi="Arial"/>
          <w:b w:val="0"/>
          <w:i w:val="0"/>
          <w:color w:val="000000"/>
          <w:sz w:val="18"/>
          <w:u w:val="single"/>
        </w:rPr>
        <w:t>Approval-directed</w:t>
      </w:r>
      <w:r>
        <w:t xml:space="preserve"> </w:t>
      </w:r>
      <w:r>
        <w:rPr>
          <w:rFonts w:ascii="Arial" w:hAnsi="Arial"/>
          <w:b w:val="0"/>
          <w:i w:val="0"/>
          <w:color w:val="000000"/>
          <w:sz w:val="18"/>
          <w:u w:val="single"/>
        </w:rPr>
        <w:t>bootstrapping.</w:t>
      </w:r>
      <w:r>
        <w:t xml:space="preserve"> </w:t>
      </w:r>
      <w:r>
        <w:rPr>
          <w:rFonts w:ascii="Arial" w:hAnsi="Arial"/>
          <w:b w:val="0"/>
          <w:i w:val="0"/>
          <w:color w:val="5A7DB1"/>
          <w:sz w:val="18"/>
          <w:u w:val="single"/>
        </w:rPr>
        <w:t>https://www.alignmentforum.org/posts/6x7oExXi32ot6HjJv/</w:t>
      </w:r>
    </w:p>
    <w:p>
      <w:pPr>
        <w:jc w:val="left"/>
      </w:pPr>
      <w:r>
        <w:rPr>
          <w:rFonts w:ascii="Arial" w:hAnsi="Arial"/>
          <w:b w:val="0"/>
          <w:i w:val="0"/>
          <w:color w:val="000000"/>
          <w:sz w:val="18"/>
          <w:u w:val="single"/>
        </w:rPr>
        <w:t>, 2018. AI Alignment Forum.</w:t>
      </w:r>
      <w:r>
        <w:rPr>
          <w:rFonts w:ascii="Arial" w:hAnsi="Arial"/>
          <w:b w:val="0"/>
          <w:i w:val="0"/>
          <w:color w:val="5A7DB1"/>
          <w:sz w:val="18"/>
          <w:u w:val="single"/>
        </w:rPr>
        <w:t>approval-directed-bootstrapping</w:t>
      </w:r>
    </w:p>
    <w:p>
      <w:pPr>
        <w:jc w:val="left"/>
      </w:pPr>
      <w:r>
        <w:rPr>
          <w:rFonts w:ascii="Arial" w:hAnsi="Arial"/>
          <w:b w:val="0"/>
          <w:i w:val="0"/>
          <w:color w:val="000000"/>
          <w:sz w:val="18"/>
          <w:u w:val="single"/>
        </w:rPr>
        <w:t>Christiano,</w:t>
      </w:r>
      <w:r>
        <w:t xml:space="preserve"> </w:t>
      </w:r>
      <w:r>
        <w:rPr>
          <w:rFonts w:ascii="Arial" w:hAnsi="Arial"/>
          <w:b w:val="0"/>
          <w:i w:val="0"/>
          <w:color w:val="000000"/>
          <w:sz w:val="18"/>
          <w:u w:val="single"/>
        </w:rPr>
        <w:t>P.</w:t>
      </w:r>
      <w:r>
        <w:t xml:space="preserve"> </w:t>
      </w:r>
      <w:r>
        <w:rPr>
          <w:rFonts w:ascii="Arial" w:hAnsi="Arial"/>
          <w:b w:val="0"/>
          <w:i w:val="0"/>
          <w:color w:val="000000"/>
          <w:sz w:val="18"/>
          <w:u w:val="single"/>
        </w:rPr>
        <w:t>Capability</w:t>
      </w:r>
      <w:r>
        <w:t xml:space="preserve"> </w:t>
      </w:r>
      <w:r>
        <w:rPr>
          <w:rFonts w:ascii="Arial" w:hAnsi="Arial"/>
          <w:b w:val="0"/>
          <w:i w:val="0"/>
          <w:color w:val="000000"/>
          <w:sz w:val="18"/>
          <w:u w:val="single"/>
        </w:rPr>
        <w:t>amplification.</w:t>
      </w:r>
      <w:r>
        <w:t xml:space="preserve"> </w:t>
      </w:r>
      <w:r>
        <w:rPr>
          <w:rFonts w:ascii="Arial" w:hAnsi="Arial"/>
          <w:b w:val="0"/>
          <w:i w:val="0"/>
          <w:color w:val="5A7DB1"/>
          <w:sz w:val="18"/>
          <w:u w:val="single"/>
        </w:rPr>
        <w:t>https://www.alignmentforum.org/posts/t3AJW5jP3sk36aGoC/</w:t>
      </w:r>
    </w:p>
    <w:p>
      <w:pPr>
        <w:jc w:val="left"/>
      </w:pPr>
      <w:r>
        <w:rPr>
          <w:rFonts w:ascii="Arial" w:hAnsi="Arial"/>
          <w:b w:val="0"/>
          <w:i w:val="0"/>
          <w:color w:val="000000"/>
          <w:sz w:val="18"/>
          <w:u w:val="single"/>
        </w:rPr>
        <w:t>, 2019. AI Alignment Forum.</w:t>
      </w:r>
      <w:r>
        <w:rPr>
          <w:rFonts w:ascii="Arial" w:hAnsi="Arial"/>
          <w:b w:val="0"/>
          <w:i w:val="0"/>
          <w:color w:val="5A7DB1"/>
          <w:sz w:val="18"/>
          <w:u w:val="single"/>
        </w:rPr>
        <w:t>capability-amplification-1</w:t>
      </w:r>
    </w:p>
    <w:p>
      <w:pPr>
        <w:jc w:val="left"/>
      </w:pPr>
      <w:r>
        <w:rPr>
          <w:rFonts w:ascii="Arial" w:hAnsi="Arial"/>
          <w:b w:val="0"/>
          <w:i w:val="0"/>
          <w:color w:val="000000"/>
          <w:sz w:val="17"/>
          <w:u w:val="single"/>
        </w:rPr>
        <w:t>Cui, G., Yuan, L., Wang, Z., Wang, H., Li, W., He, B., Fan, Y., Yu, T., Xu, Q., Chen, W., Yuan, J., Chen, H., Zhang, K., Lv, X., Wang, S.,</w:t>
      </w:r>
    </w:p>
    <w:p>
      <w:pPr>
        <w:jc w:val="left"/>
      </w:pPr>
      <w:r>
        <w:rPr>
          <w:rFonts w:ascii="Arial" w:hAnsi="Arial"/>
          <w:b w:val="0"/>
          <w:i w:val="0"/>
          <w:color w:val="000000"/>
          <w:sz w:val="18"/>
          <w:u w:val="single"/>
        </w:rPr>
        <w:t>Yao, Y., Han, X., Peng, H., Cheng, Y., Liu, Z., Sun, M., Zhou, B., and Ding, N. Process reinforcement through implicit rewards.</w:t>
      </w:r>
    </w:p>
    <w:p>
      <w:pPr>
        <w:jc w:val="center"/>
      </w:pPr>
      <w:r>
        <w:rPr>
          <w:rFonts w:ascii="Arial" w:hAnsi="Arial"/>
          <w:b w:val="0"/>
          <w:i w:val="0"/>
          <w:color w:val="000000"/>
          <w:sz w:val="18"/>
          <w:u w:val="single"/>
        </w:rPr>
        <w:t>CoRR</w:t>
      </w:r>
      <w:r>
        <w:rPr>
          <w:rFonts w:ascii="Arial" w:hAnsi="Arial"/>
          <w:b w:val="0"/>
          <w:i w:val="0"/>
          <w:color w:val="000000"/>
          <w:sz w:val="18"/>
          <w:u w:val="single"/>
        </w:rPr>
        <w:t>, abs/2502.01456, 2025. doi: 10.48550/ARXIV.2502.01456.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https://doi.org/10.48550/arXiv.2502.01456</w:t>
      </w:r>
    </w:p>
    <w:p>
      <w:pPr>
        <w:jc w:val="left"/>
      </w:pPr>
      <w:r>
        <w:rPr>
          <w:rFonts w:ascii="Arial" w:hAnsi="Arial"/>
          <w:b w:val="0"/>
          <w:i w:val="0"/>
          <w:color w:val="000000"/>
          <w:sz w:val="18"/>
          <w:u w:val="single"/>
        </w:rPr>
        <w:t>DeepSeek-AI, Guo, D., Yang, D., Zhang, H., Song, J., Zhang, R., Xu, R., Zhu, Q., Ma, S., Wang, P., Bi, X., Zhang, X., Yu, X., Wu, Y.,</w:t>
      </w:r>
    </w:p>
    <w:p>
      <w:pPr>
        <w:jc w:val="left"/>
      </w:pPr>
      <w:r>
        <w:rPr>
          <w:rFonts w:ascii="Arial" w:hAnsi="Arial"/>
          <w:b w:val="0"/>
          <w:i w:val="0"/>
          <w:color w:val="000000"/>
          <w:sz w:val="18"/>
          <w:u w:val="single"/>
        </w:rPr>
        <w:t>Wu, Z. F., Gou, Z., Shao, Z., Li, Z., Gao, Z., Liu, A., Xue, B., Wang, B., Wu, B., Feng, B., Lu, C., Zhao, C., Deng, C., Zhang, C.,</w:t>
      </w:r>
    </w:p>
    <w:p>
      <w:pPr>
        <w:jc w:val="left"/>
      </w:pPr>
      <w:r>
        <w:rPr>
          <w:rFonts w:ascii="Arial" w:hAnsi="Arial"/>
          <w:b w:val="0"/>
          <w:i w:val="0"/>
          <w:color w:val="000000"/>
          <w:sz w:val="18"/>
          <w:u w:val="single"/>
        </w:rPr>
        <w:t>Ruan, C., Dai, D., Chen, D., Ji, D., Li, E., Lin, F., Dai, F., Luo, F., Hao, G., Chen, G., Li, G., Zhang, H., Bao, H., Xu, H., Wang, H.,</w:t>
      </w:r>
    </w:p>
    <w:p>
      <w:pPr>
        <w:jc w:val="left"/>
      </w:pPr>
      <w:r>
        <w:rPr>
          <w:rFonts w:ascii="Arial" w:hAnsi="Arial"/>
          <w:b w:val="0"/>
          <w:i w:val="0"/>
          <w:color w:val="000000"/>
          <w:sz w:val="18"/>
          <w:u w:val="single"/>
        </w:rPr>
        <w:t>Ding, H., Xin, H., Gao, H., Qu, H., Li, H., Guo, J., Li, J., Wang, J., Chen, J., Yuan, J., Qiu, J., Li, J., Cai, J. L., Ni, J., Liang, J., Chen,</w:t>
      </w:r>
    </w:p>
    <w:p>
      <w:pPr>
        <w:jc w:val="left"/>
      </w:pPr>
      <w:r>
        <w:rPr>
          <w:rFonts w:ascii="Arial" w:hAnsi="Arial"/>
          <w:b w:val="0"/>
          <w:i w:val="0"/>
          <w:color w:val="000000"/>
          <w:sz w:val="18"/>
          <w:u w:val="single"/>
        </w:rPr>
        <w:t>J., Dong, K., Hu, K., Gao, K., Guan, K., Huang, K., Yu, K., Wang, L., Zhang, L., Zhao, L., Wang, L., Zhang, L., Xu, L., Xia, L.,</w:t>
      </w:r>
    </w:p>
    <w:p>
      <w:pPr>
        <w:jc w:val="left"/>
      </w:pPr>
      <w:r>
        <w:rPr>
          <w:rFonts w:ascii="Arial" w:hAnsi="Arial"/>
          <w:b w:val="0"/>
          <w:i w:val="0"/>
          <w:color w:val="000000"/>
          <w:sz w:val="18"/>
          <w:u w:val="single"/>
        </w:rPr>
        <w:t>Zhang, M., Zhang, M., Tang, M., Li, M., Wang, M., Li, M., Tian, N., Huang, P., Zhang, P., Wang, Q., Chen, Q., Du, Q., Ge, R.,</w:t>
      </w:r>
    </w:p>
    <w:p>
      <w:pPr>
        <w:jc w:val="left"/>
      </w:pPr>
      <w:r>
        <w:rPr>
          <w:rFonts w:ascii="Arial" w:hAnsi="Arial"/>
          <w:b w:val="0"/>
          <w:i w:val="0"/>
          <w:color w:val="000000"/>
          <w:sz w:val="18"/>
          <w:u w:val="single"/>
        </w:rPr>
        <w:t>Zhang, R., Pan, R., Wang, R., Chen, R. J., Jin, R. L., Chen, R., Lu, S., Zhou, S., Chen, S., Ye, S., Wang, S., Yu, S., Zhou, S., Pan, S.,</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and Li, S. S. Deepseek-r1: Incentivizing reasoning capability in llms via reinforcement learning.</w:t>
      </w:r>
      <w:r>
        <w:t xml:space="preserve"> </w:t>
      </w:r>
      <w:r>
        <w:rPr>
          <w:rFonts w:ascii="Arial" w:hAnsi="Arial"/>
          <w:b w:val="0"/>
          <w:i w:val="0"/>
          <w:color w:val="000000"/>
          <w:sz w:val="18"/>
          <w:u w:val="single"/>
        </w:rPr>
        <w:t>, abs/2501.12948, 2025. doi:</w:t>
      </w:r>
    </w:p>
    <w:p>
      <w:pPr>
        <w:jc w:val="left"/>
      </w:pPr>
      <w:r>
        <w:rPr>
          <w:rFonts w:ascii="Arial" w:hAnsi="Arial"/>
          <w:b w:val="0"/>
          <w:i w:val="0"/>
          <w:color w:val="000000"/>
          <w:sz w:val="18"/>
          <w:u w:val="single"/>
        </w:rPr>
        <w:t>10.48550/ARXIV.2501.12948.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https://doi.org/10.48550/arXiv.2501.12948</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Demski, A. and Garrabrant, S. Embedded agency.</w:t>
      </w:r>
      <w:r>
        <w:t xml:space="preserve"> </w:t>
      </w:r>
      <w:r>
        <w:rPr>
          <w:rFonts w:ascii="Arial" w:hAnsi="Arial"/>
          <w:b w:val="0"/>
          <w:i w:val="0"/>
          <w:color w:val="000000"/>
          <w:sz w:val="18"/>
          <w:u w:val="single"/>
        </w:rPr>
        <w:t>, abs/1902.09469, 2019.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http://arxiv.org/abs/1902.09469</w:t>
      </w:r>
    </w:p>
    <w:p>
      <w:pPr>
        <w:jc w:val="center"/>
      </w:pPr>
      <w:r>
        <w:rPr>
          <w:rFonts w:ascii="Arial" w:hAnsi="Arial"/>
          <w:b w:val="0"/>
          <w:i w:val="0"/>
          <w:color w:val="000000"/>
          <w:sz w:val="18"/>
          <w:u w:val="single"/>
        </w:rPr>
        <w:t>Dennis, M., Jaques, N., Vinitsky, E., Bayen, A. M., Russell, S., Critch, A., and Levine, S.</w:t>
      </w:r>
      <w:r>
        <w:t xml:space="preserve"> </w:t>
      </w:r>
      <w:r>
        <w:rPr>
          <w:rFonts w:ascii="Arial" w:hAnsi="Arial"/>
          <w:b w:val="0"/>
          <w:i w:val="0"/>
          <w:color w:val="000000"/>
          <w:sz w:val="18"/>
          <w:u w:val="single"/>
        </w:rPr>
        <w:t>Emergent complexity and zero-</w:t>
      </w:r>
    </w:p>
    <w:p>
      <w:pPr>
        <w:jc w:val="left"/>
      </w:pPr>
      <w:r>
        <w:rPr>
          <w:rFonts w:ascii="Arial" w:hAnsi="Arial"/>
          <w:b w:val="0"/>
          <w:i w:val="0"/>
          <w:color w:val="000000"/>
          <w:sz w:val="18"/>
          <w:u w:val="single"/>
        </w:rPr>
        <w:t>shot transfer via unsupervised environment design.</w:t>
      </w:r>
      <w:r>
        <w:t xml:space="preserve"> </w:t>
      </w:r>
      <w:r>
        <w:rPr>
          <w:rFonts w:ascii="Arial" w:hAnsi="Arial"/>
          <w:b w:val="0"/>
          <w:i w:val="0"/>
          <w:color w:val="000000"/>
          <w:sz w:val="18"/>
          <w:u w:val="single"/>
        </w:rPr>
        <w:t>In Larochelle, H., Ranzato, M., Hadsell, R., Balcan, M., and Lin, H.</w:t>
      </w:r>
    </w:p>
    <w:p>
      <w:pPr>
        <w:jc w:val="left"/>
      </w:pPr>
      <w:r>
        <w:rPr>
          <w:rFonts w:ascii="Arial" w:hAnsi="Arial"/>
          <w:b w:val="0"/>
          <w:i w:val="0"/>
          <w:color w:val="000000"/>
          <w:sz w:val="18"/>
          <w:u w:val="single"/>
        </w:rPr>
        <w:t xml:space="preserve"> Advances in Neural Information Processing Systems 33: Annual Conference on Neural Information Processing Systems</w:t>
      </w:r>
      <w:r>
        <w:rPr>
          <w:rFonts w:ascii="Arial" w:hAnsi="Arial"/>
          <w:b w:val="0"/>
          <w:i w:val="0"/>
          <w:color w:val="000000"/>
          <w:sz w:val="18"/>
          <w:u w:val="single"/>
        </w:rPr>
        <w:t>(eds.),</w:t>
      </w:r>
    </w:p>
    <w:p>
      <w:pPr>
        <w:jc w:val="left"/>
      </w:pPr>
      <w:r>
        <w:rPr>
          <w:rFonts w:ascii="Arial" w:hAnsi="Arial"/>
          <w:b w:val="0"/>
          <w:i w:val="0"/>
          <w:color w:val="000000"/>
          <w:sz w:val="18"/>
          <w:u w:val="single"/>
        </w:rPr>
        <w:t>2020, NeurIPS 2020, December 6-12, 2020, virtual</w:t>
      </w:r>
      <w:r>
        <w:rPr>
          <w:rFonts w:ascii="Arial" w:hAnsi="Arial"/>
          <w:b w:val="0"/>
          <w:i w:val="0"/>
          <w:color w:val="000000"/>
          <w:sz w:val="18"/>
          <w:u w:val="single"/>
        </w:rPr>
        <w:t>, 2020. URL</w:t>
      </w:r>
      <w:r>
        <w:rPr>
          <w:rFonts w:ascii="Arial" w:hAnsi="Arial"/>
          <w:b w:val="0"/>
          <w:i w:val="0"/>
          <w:color w:val="5A7DB1"/>
          <w:sz w:val="18"/>
          <w:u w:val="single"/>
        </w:rPr>
        <w:t xml:space="preserve"> https://proceedings.neurips.cc/paper/2020/hash/</w:t>
      </w:r>
    </w:p>
    <w:p>
      <w:pPr>
        <w:jc w:val="left"/>
      </w:pPr>
      <w:r>
        <w:rPr>
          <w:rFonts w:ascii="Arial" w:hAnsi="Arial"/>
          <w:b w:val="0"/>
          <w:i w:val="0"/>
          <w:color w:val="000000"/>
          <w:sz w:val="18"/>
          <w:u w:val="single"/>
        </w:rPr>
        <w:t>.</w:t>
      </w:r>
      <w:r>
        <w:rPr>
          <w:rFonts w:ascii="Arial" w:hAnsi="Arial"/>
          <w:b w:val="0"/>
          <w:i w:val="0"/>
          <w:color w:val="5A7DB1"/>
          <w:sz w:val="18"/>
          <w:u w:val="single"/>
        </w:rPr>
        <w:t>985e9a46e10005356bbaf194249f6856-Abstract.html</w:t>
      </w:r>
    </w:p>
    <w:p>
      <w:pPr>
        <w:jc w:val="left"/>
      </w:pPr>
      <w:r>
        <w:rPr>
          <w:rFonts w:ascii="Arial" w:hAnsi="Arial"/>
          <w:b w:val="0"/>
          <w:i w:val="0"/>
          <w:color w:val="000000"/>
          <w:sz w:val="18"/>
          <w:u w:val="single"/>
        </w:rPr>
        <w:t>Dubey, A., Jauhri, A., Pandey, A., Kadian, A., Al-Dahle, A., Letman, A., Mathur, A., Schelten, A., Yang, A., Fan, A., Goyal, A.,</w:t>
      </w:r>
    </w:p>
    <w:p>
      <w:pPr>
        <w:jc w:val="left"/>
      </w:pPr>
      <w:r>
        <w:rPr>
          <w:rFonts w:ascii="Arial" w:hAnsi="Arial"/>
          <w:b w:val="0"/>
          <w:i w:val="0"/>
          <w:color w:val="000000"/>
          <w:sz w:val="18"/>
          <w:u w:val="single"/>
        </w:rPr>
        <w:t>Hartshorn, A., Yang, A., Mitra, A., Sravankumar, A., Korenev, A., Hinsvark, A., Rao, A., Zhang, A., Rodriguez, A., Gregerson, A.,</w:t>
      </w:r>
    </w:p>
    <w:p>
      <w:pPr>
        <w:jc w:val="left"/>
      </w:pPr>
      <w:r>
        <w:rPr>
          <w:rFonts w:ascii="Arial" w:hAnsi="Arial"/>
          <w:b w:val="0"/>
          <w:i w:val="0"/>
          <w:color w:val="000000"/>
          <w:sz w:val="18"/>
          <w:u w:val="single"/>
        </w:rPr>
        <w:t>Spataru, A., Rozière, B., Biron, B., Tang, B., Chern, B., Caucheteux, C., Nayak, C., Bi, C., Marra, C., McConnell, C., Keller, C.,</w:t>
      </w:r>
    </w:p>
    <w:p>
      <w:pPr>
        <w:jc w:val="left"/>
      </w:pPr>
      <w:r>
        <w:rPr>
          <w:rFonts w:ascii="Arial" w:hAnsi="Arial"/>
          <w:b w:val="0"/>
          <w:i w:val="0"/>
          <w:color w:val="000000"/>
          <w:sz w:val="18"/>
          <w:u w:val="single"/>
        </w:rPr>
        <w:t>Touret, C., Wu, C., Wong, C., Ferrer, C. C., Nikolaidis, C., Allonsius, D., Song, D., Pintz, D., Livshits, D., Esiobu, D., Choudhary,</w:t>
      </w:r>
    </w:p>
    <w:p>
      <w:pPr>
        <w:jc w:val="left"/>
      </w:pPr>
      <w:r>
        <w:rPr>
          <w:rFonts w:ascii="Arial" w:hAnsi="Arial"/>
          <w:b w:val="0"/>
          <w:i w:val="0"/>
          <w:color w:val="000000"/>
          <w:sz w:val="18"/>
          <w:u w:val="single"/>
        </w:rPr>
        <w:t>D., Mahajan, D., Garcia-Olano, D., Perino, D., Hupkes, D., Lakomkin, E., AlBadawy, E., Lobanova, E., Dinan, E., Smith, E. M.,</w:t>
      </w:r>
    </w:p>
    <w:p>
      <w:pPr>
        <w:jc w:val="left"/>
      </w:pPr>
      <w:r>
        <w:rPr>
          <w:rFonts w:ascii="Arial" w:hAnsi="Arial"/>
          <w:b w:val="0"/>
          <w:i w:val="0"/>
          <w:color w:val="000000"/>
          <w:sz w:val="18"/>
          <w:u w:val="single"/>
        </w:rPr>
        <w:t>Radenovic, F., Zhang, F., Synnaeve, G., Lee, G., Anderson, G. L., Nail, G., Mialon, G., Pang, G., Cucurell, G., Nguyen, H., Korevaar,</w:t>
      </w:r>
    </w:p>
    <w:p>
      <w:pPr>
        <w:jc w:val="left"/>
      </w:pPr>
      <w:r>
        <w:rPr>
          <w:rFonts w:ascii="Arial" w:hAnsi="Arial"/>
          <w:b w:val="0"/>
          <w:i w:val="0"/>
          <w:color w:val="000000"/>
          <w:sz w:val="18"/>
          <w:u w:val="single"/>
        </w:rPr>
        <w:t>H., Xu, H., Touvron, H., Zarov, I., Ibarra, I. A., Kloumann, I. M., Misra, I., Evtimov, I., Copet, J., Lee, J., Geffert, J., Vranes, J.,</w:t>
      </w:r>
    </w:p>
    <w:p>
      <w:pPr>
        <w:jc w:val="left"/>
      </w:pPr>
      <w:r>
        <w:rPr>
          <w:rFonts w:ascii="Arial" w:hAnsi="Arial"/>
          <w:b w:val="0"/>
          <w:i w:val="0"/>
          <w:color w:val="000000"/>
          <w:sz w:val="18"/>
          <w:u w:val="single"/>
        </w:rPr>
        <w:t>Park, J., Mahadeokar, J., Shah, J., van der Linde, J., Billock, J., Hong, J., Lee, J., Fu, J., Chi, J., Huang, J., Liu, J., Wang, J., Yu,</w:t>
      </w:r>
    </w:p>
    <w:p>
      <w:pPr>
        <w:jc w:val="left"/>
      </w:pPr>
      <w:r>
        <w:rPr>
          <w:rFonts w:ascii="Arial" w:hAnsi="Arial"/>
          <w:b w:val="0"/>
          <w:i w:val="0"/>
          <w:color w:val="000000"/>
          <w:sz w:val="18"/>
          <w:u w:val="single"/>
        </w:rPr>
        <w:t>J., Bitton, J., Spisak, J., Park, J., Rocca, J., Johnstun, J., Saxe, J., Jia, J., Alwala, K. V., Upasani, K., Plawiak, K., Li, K., Heafield,</w:t>
      </w:r>
    </w:p>
    <w:p>
      <w:pPr>
        <w:jc w:val="center"/>
      </w:pPr>
      <w:r>
        <w:rPr>
          <w:rFonts w:ascii="Arial" w:hAnsi="Arial"/>
          <w:b w:val="0"/>
          <w:i w:val="0"/>
          <w:color w:val="000000"/>
          <w:sz w:val="19"/>
          <w:u w:val="single"/>
        </w:rPr>
        <w:t>14</w:t>
      </w:r>
    </w:p>
    <w:p/>
    <w:p>
      <w:r>
        <w:br w:type="page"/>
      </w:r>
    </w:p>
    <w:p>
      <w:pPr>
        <w:jc w:val="center"/>
      </w:pPr>
      <w:r>
        <w:rPr>
          <w:b/>
        </w:rPr>
        <w:t>Page 15</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8"/>
          <w:u w:val="single"/>
        </w:rPr>
        <w:t xml:space="preserve"> CoRR</w:t>
      </w:r>
      <w:r>
        <w:rPr>
          <w:rFonts w:ascii="Arial" w:hAnsi="Arial"/>
          <w:b w:val="0"/>
          <w:i w:val="0"/>
          <w:color w:val="000000"/>
          <w:sz w:val="18"/>
          <w:u w:val="single"/>
        </w:rPr>
        <w:t>K., Stone, K., and et al. The llama 3 herd of models.</w:t>
      </w:r>
      <w:r>
        <w:t xml:space="preserve"> </w:t>
      </w:r>
      <w:r>
        <w:rPr>
          <w:rFonts w:ascii="Arial" w:hAnsi="Arial"/>
          <w:b w:val="0"/>
          <w:i w:val="0"/>
          <w:color w:val="000000"/>
          <w:sz w:val="18"/>
          <w:u w:val="single"/>
        </w:rPr>
        <w:t>, abs/2407.21783, 2024. doi: 10.48550/ARXIV.2407.21783.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https://doi.org/10.48550/arXiv.2407.21783</w:t>
      </w:r>
    </w:p>
    <w:p>
      <w:pPr>
        <w:jc w:val="center"/>
      </w:pPr>
      <w:r>
        <w:rPr>
          <w:rFonts w:ascii="Arial" w:hAnsi="Arial"/>
          <w:b w:val="0"/>
          <w:i w:val="0"/>
          <w:color w:val="000000"/>
          <w:sz w:val="18"/>
          <w:u w:val="single"/>
        </w:rPr>
        <w:t xml:space="preserve"> IEEE software</w:t>
      </w:r>
      <w:r>
        <w:rPr>
          <w:rFonts w:ascii="Arial" w:hAnsi="Arial"/>
          <w:b w:val="0"/>
          <w:i w:val="0"/>
          <w:color w:val="000000"/>
          <w:sz w:val="18"/>
          <w:u w:val="single"/>
        </w:rPr>
        <w:t>Ebert, C., Cain, J., Antoniol, G., Counsell, S., and Laplante, P. Cyclomatic complexity.</w:t>
      </w:r>
      <w:r>
        <w:t xml:space="preserve"> </w:t>
      </w:r>
      <w:r>
        <w:rPr>
          <w:rFonts w:ascii="Arial" w:hAnsi="Arial"/>
          <w:b w:val="0"/>
          <w:i w:val="0"/>
          <w:color w:val="000000"/>
          <w:sz w:val="18"/>
          <w:u w:val="single"/>
        </w:rPr>
        <w:t>, 33(6):27–29, 2016.</w:t>
      </w:r>
    </w:p>
    <w:p>
      <w:pPr>
        <w:jc w:val="left"/>
      </w:pPr>
      <w:r>
        <w:rPr>
          <w:rFonts w:ascii="Arial" w:hAnsi="Arial"/>
          <w:b w:val="0"/>
          <w:i w:val="0"/>
          <w:color w:val="000000"/>
          <w:sz w:val="18"/>
          <w:u w:val="single"/>
        </w:rPr>
        <w:t>Florensa, C., Held, D., Geng, X., and Abbeel, P. Automatic goal generation for reinforcement learning agents. In Dy, J. G. and</w:t>
      </w:r>
    </w:p>
    <w:p>
      <w:pPr>
        <w:jc w:val="left"/>
      </w:pPr>
      <w:r>
        <w:rPr>
          <w:rFonts w:ascii="Arial" w:hAnsi="Arial"/>
          <w:b w:val="0"/>
          <w:i w:val="0"/>
          <w:color w:val="000000"/>
          <w:sz w:val="18"/>
          <w:u w:val="single"/>
        </w:rPr>
        <w:t xml:space="preserve"> Proceedings of the 35th International Conference on Machine Learning, ICML 2018, Stockholmsmässan,</w:t>
      </w:r>
      <w:r>
        <w:rPr>
          <w:rFonts w:ascii="Arial" w:hAnsi="Arial"/>
          <w:b w:val="0"/>
          <w:i w:val="0"/>
          <w:color w:val="000000"/>
          <w:sz w:val="18"/>
          <w:u w:val="single"/>
        </w:rPr>
        <w:t>Krause, A. (eds.),</w:t>
      </w:r>
    </w:p>
    <w:p>
      <w:pPr>
        <w:jc w:val="left"/>
      </w:pPr>
      <w:r>
        <w:rPr>
          <w:rFonts w:ascii="Arial" w:hAnsi="Arial"/>
          <w:b w:val="0"/>
          <w:i w:val="0"/>
          <w:color w:val="000000"/>
          <w:sz w:val="18"/>
          <w:u w:val="single"/>
        </w:rPr>
        <w:t>Stockholm, Sweden, July 10-15, 2018</w:t>
      </w:r>
      <w:r>
        <w:t xml:space="preserve"> </w:t>
      </w:r>
      <w:r>
        <w:rPr>
          <w:rFonts w:ascii="Arial" w:hAnsi="Arial"/>
          <w:b w:val="0"/>
          <w:i w:val="0"/>
          <w:color w:val="000000"/>
          <w:sz w:val="18"/>
          <w:u w:val="single"/>
        </w:rPr>
        <w:t xml:space="preserve"> Proceedings of Machine Learning Research</w:t>
      </w:r>
      <w:r>
        <w:rPr>
          <w:rFonts w:ascii="Arial" w:hAnsi="Arial"/>
          <w:b w:val="0"/>
          <w:i w:val="0"/>
          <w:color w:val="000000"/>
          <w:sz w:val="18"/>
          <w:u w:val="single"/>
        </w:rPr>
        <w:t>, volume 80 of</w:t>
      </w:r>
      <w:r>
        <w:t xml:space="preserve"> </w:t>
      </w:r>
      <w:r>
        <w:rPr>
          <w:rFonts w:ascii="Arial" w:hAnsi="Arial"/>
          <w:b w:val="0"/>
          <w:i w:val="0"/>
          <w:color w:val="000000"/>
          <w:sz w:val="18"/>
          <w:u w:val="single"/>
        </w:rPr>
        <w:t>, pp. 1514–1523. PMLR, 2018. URL</w:t>
      </w:r>
    </w:p>
    <w:p>
      <w:pPr>
        <w:jc w:val="left"/>
      </w:pPr>
      <w:r>
        <w:rPr>
          <w:rFonts w:ascii="Arial" w:hAnsi="Arial"/>
          <w:b w:val="0"/>
          <w:i w:val="0"/>
          <w:color w:val="000000"/>
          <w:sz w:val="18"/>
          <w:u w:val="single"/>
        </w:rPr>
        <w:t>.</w:t>
      </w:r>
      <w:r>
        <w:rPr>
          <w:rFonts w:ascii="Arial" w:hAnsi="Arial"/>
          <w:b w:val="0"/>
          <w:i w:val="0"/>
          <w:color w:val="5A7DB1"/>
          <w:sz w:val="18"/>
          <w:u w:val="single"/>
        </w:rPr>
        <w:t>http://proceedings.mlr.press/v80/florensa18a.html</w:t>
      </w:r>
    </w:p>
    <w:p>
      <w:pPr>
        <w:jc w:val="left"/>
      </w:pPr>
      <w:r>
        <w:rPr>
          <w:rFonts w:ascii="Arial" w:hAnsi="Arial"/>
          <w:b w:val="0"/>
          <w:i w:val="0"/>
          <w:color w:val="000000"/>
          <w:sz w:val="18"/>
          <w:u w:val="single"/>
        </w:rPr>
        <w:t>Goodfellow, I. J., Pouget-Abadie, J., Mirza, M., Xu, B., Warde-Farley, D., Ozair, S., Courville, A. C., and Bengio, Y. Generative</w:t>
      </w:r>
    </w:p>
    <w:p>
      <w:pPr>
        <w:jc w:val="center"/>
      </w:pPr>
      <w:r>
        <w:rPr>
          <w:rFonts w:ascii="Arial" w:hAnsi="Arial"/>
          <w:b w:val="0"/>
          <w:i w:val="0"/>
          <w:color w:val="000000"/>
          <w:sz w:val="17"/>
          <w:u w:val="single"/>
        </w:rPr>
        <w:t xml:space="preserve"> Commun. ACM</w:t>
      </w:r>
      <w:r>
        <w:rPr>
          <w:rFonts w:ascii="Arial" w:hAnsi="Arial"/>
          <w:b w:val="0"/>
          <w:i w:val="0"/>
          <w:color w:val="000000"/>
          <w:sz w:val="17"/>
          <w:u w:val="single"/>
        </w:rPr>
        <w:t>adversarial networks.</w:t>
      </w:r>
      <w:r>
        <w:t xml:space="preserve"> </w:t>
      </w:r>
      <w:r>
        <w:rPr>
          <w:rFonts w:ascii="Arial" w:hAnsi="Arial"/>
          <w:b w:val="0"/>
          <w:i w:val="0"/>
          <w:color w:val="000000"/>
          <w:sz w:val="17"/>
          <w:u w:val="single"/>
        </w:rPr>
        <w:t>, 63(11):139–144, 2020. doi: 10.1145/3422622. URL</w:t>
      </w:r>
      <w:r>
        <w:t xml:space="preserve"> </w:t>
      </w:r>
      <w:r>
        <w:rPr>
          <w:rFonts w:ascii="Arial" w:hAnsi="Arial"/>
          <w:b w:val="0"/>
          <w:i w:val="0"/>
          <w:color w:val="000000"/>
          <w:sz w:val="17"/>
          <w:u w:val="single"/>
        </w:rPr>
        <w:t>.</w:t>
      </w:r>
      <w:r>
        <w:rPr>
          <w:rFonts w:ascii="Arial" w:hAnsi="Arial"/>
          <w:b w:val="0"/>
          <w:i w:val="0"/>
          <w:color w:val="5A7DB1"/>
          <w:sz w:val="18"/>
          <w:u w:val="single"/>
        </w:rPr>
        <w:t xml:space="preserve"> https://doi.org/10.1145/3422622</w:t>
      </w:r>
    </w:p>
    <w:p>
      <w:pPr>
        <w:jc w:val="left"/>
      </w:pPr>
      <w:r>
        <w:rPr>
          <w:rFonts w:ascii="Arial" w:hAnsi="Arial"/>
          <w:b w:val="0"/>
          <w:i w:val="0"/>
          <w:color w:val="000000"/>
          <w:sz w:val="18"/>
          <w:u w:val="single"/>
        </w:rPr>
        <w:t>Gu, A., Rozière, B., Leather, H. J., Solar-Lezama, A., Synnaeve, G., and Wang, S. Cruxeval: A benchmark for code reasoning,</w:t>
      </w:r>
    </w:p>
    <w:p>
      <w:pPr>
        <w:jc w:val="left"/>
      </w:pPr>
      <w:r>
        <w:rPr>
          <w:rFonts w:ascii="Arial" w:hAnsi="Arial"/>
          <w:b w:val="0"/>
          <w:i w:val="0"/>
          <w:color w:val="000000"/>
          <w:sz w:val="18"/>
          <w:u w:val="single"/>
        </w:rPr>
        <w:t xml:space="preserve"> Forty-first International Conference on Machine Learning, ICML 2024, Vienna, Austria, July 21-27,</w:t>
      </w:r>
      <w:r>
        <w:rPr>
          <w:rFonts w:ascii="Arial" w:hAnsi="Arial"/>
          <w:b w:val="0"/>
          <w:i w:val="0"/>
          <w:color w:val="000000"/>
          <w:sz w:val="18"/>
          <w:u w:val="single"/>
        </w:rPr>
        <w:t>understanding and execution. In</w:t>
      </w:r>
    </w:p>
    <w:p>
      <w:pPr>
        <w:jc w:val="left"/>
      </w:pPr>
      <w:r>
        <w:rPr>
          <w:rFonts w:ascii="Arial" w:hAnsi="Arial"/>
          <w:b w:val="0"/>
          <w:i w:val="0"/>
          <w:color w:val="000000"/>
          <w:sz w:val="18"/>
          <w:u w:val="single"/>
        </w:rPr>
        <w:t>2024</w:t>
      </w:r>
      <w:r>
        <w:rPr>
          <w:rFonts w:ascii="Arial" w:hAnsi="Arial"/>
          <w:b w:val="0"/>
          <w:i w:val="0"/>
          <w:color w:val="000000"/>
          <w:sz w:val="18"/>
          <w:u w:val="single"/>
        </w:rPr>
        <w:t>. OpenReview.net, 2024.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https://openreview.net/forum?id=Ffpg52swvg</w:t>
      </w:r>
    </w:p>
    <w:p>
      <w:pPr>
        <w:jc w:val="left"/>
      </w:pPr>
      <w:r>
        <w:rPr>
          <w:rFonts w:ascii="Arial" w:hAnsi="Arial"/>
          <w:b w:val="0"/>
          <w:i w:val="0"/>
          <w:color w:val="000000"/>
          <w:sz w:val="18"/>
          <w:u w:val="single"/>
        </w:rPr>
        <w:t xml:space="preserve"> Elements of Software Science (Operating and programming systems series)</w:t>
      </w:r>
      <w:r>
        <w:rPr>
          <w:rFonts w:ascii="Arial" w:hAnsi="Arial"/>
          <w:b w:val="0"/>
          <w:i w:val="0"/>
          <w:color w:val="000000"/>
          <w:sz w:val="18"/>
          <w:u w:val="single"/>
        </w:rPr>
        <w:t>Halstead, M. H.</w:t>
      </w:r>
      <w:r>
        <w:t xml:space="preserve"> </w:t>
      </w:r>
      <w:r>
        <w:rPr>
          <w:rFonts w:ascii="Arial" w:hAnsi="Arial"/>
          <w:b w:val="0"/>
          <w:i w:val="0"/>
          <w:color w:val="000000"/>
          <w:sz w:val="18"/>
          <w:u w:val="single"/>
        </w:rPr>
        <w:t>. Elsevier Science Inc., 1977.</w:t>
      </w:r>
    </w:p>
    <w:p>
      <w:pPr>
        <w:jc w:val="left"/>
      </w:pPr>
      <w:r>
        <w:rPr>
          <w:rFonts w:ascii="Arial" w:hAnsi="Arial"/>
          <w:b w:val="0"/>
          <w:i w:val="0"/>
          <w:color w:val="000000"/>
          <w:sz w:val="18"/>
          <w:u w:val="single"/>
        </w:rPr>
        <w:t>He, C., Luo, R., Bai, Y., Hu, S., Thai, Z. L., Shen, J., Hu, J., Han, X., Huang, Y., Zhang, Y., Liu, J., Qi, L., Liu, Z., and Sun, M.</w:t>
      </w:r>
    </w:p>
    <w:p>
      <w:pPr>
        <w:jc w:val="left"/>
      </w:pPr>
      <w:r>
        <w:rPr>
          <w:rFonts w:ascii="Arial" w:hAnsi="Arial"/>
          <w:b w:val="0"/>
          <w:i w:val="0"/>
          <w:color w:val="000000"/>
          <w:sz w:val="18"/>
          <w:u w:val="single"/>
        </w:rPr>
        <w:t>Olympiadbench: A challenging benchmark for promoting AGI with olympiad-level bilingual multimodal scientific problems. In Ku,</w:t>
      </w:r>
    </w:p>
    <w:p>
      <w:pPr>
        <w:jc w:val="left"/>
      </w:pPr>
      <w:r>
        <w:rPr>
          <w:rFonts w:ascii="Arial" w:hAnsi="Arial"/>
          <w:b w:val="0"/>
          <w:i w:val="0"/>
          <w:color w:val="000000"/>
          <w:sz w:val="18"/>
          <w:u w:val="single"/>
        </w:rPr>
        <w:t xml:space="preserve"> Proceedings of the 62nd Annual Meeting of the Association for Computational Linguistics</w:t>
      </w:r>
      <w:r>
        <w:rPr>
          <w:rFonts w:ascii="Arial" w:hAnsi="Arial"/>
          <w:b w:val="0"/>
          <w:i w:val="0"/>
          <w:color w:val="000000"/>
          <w:sz w:val="18"/>
          <w:u w:val="single"/>
        </w:rPr>
        <w:t>L., Martins, A., and Srikumar, V. (eds.),</w:t>
      </w:r>
    </w:p>
    <w:p>
      <w:pPr>
        <w:jc w:val="left"/>
      </w:pPr>
      <w:r>
        <w:rPr>
          <w:rFonts w:ascii="Arial" w:hAnsi="Arial"/>
          <w:b w:val="0"/>
          <w:i w:val="0"/>
          <w:color w:val="000000"/>
          <w:sz w:val="18"/>
          <w:u w:val="single"/>
        </w:rPr>
        <w:t>(Volume 1: Long Papers), ACL 2024, Bangkok, Thailand, August 11-16, 2024</w:t>
      </w:r>
      <w:r>
        <w:rPr>
          <w:rFonts w:ascii="Arial" w:hAnsi="Arial"/>
          <w:b w:val="0"/>
          <w:i w:val="0"/>
          <w:color w:val="000000"/>
          <w:sz w:val="18"/>
          <w:u w:val="single"/>
        </w:rPr>
        <w:t>, pp. 3828–3850. Association for Computational</w:t>
      </w:r>
    </w:p>
    <w:p>
      <w:pPr>
        <w:jc w:val="center"/>
      </w:pPr>
      <w:r>
        <w:rPr>
          <w:rFonts w:ascii="Arial" w:hAnsi="Arial"/>
          <w:b w:val="0"/>
          <w:i w:val="0"/>
          <w:color w:val="000000"/>
          <w:sz w:val="18"/>
          <w:u w:val="single"/>
        </w:rPr>
        <w:t>Linguistics, 2024. doi: 10.18653/V1/2024.ACL-LONG.211.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https://doi.org/10.18653/v1/2024.acl-long.211</w:t>
      </w:r>
    </w:p>
    <w:p>
      <w:pPr>
        <w:jc w:val="center"/>
      </w:pPr>
      <w:r>
        <w:rPr>
          <w:rFonts w:ascii="Arial" w:hAnsi="Arial"/>
          <w:b w:val="0"/>
          <w:i w:val="0"/>
          <w:color w:val="000000"/>
          <w:sz w:val="18"/>
          <w:u w:val="single"/>
        </w:rPr>
        <w:t>Hendrycks, D., Burns, C., Kadavath, S., Arora, A., Basart, S., Tang, E., Song, D., and Steinhardt, J.</w:t>
      </w:r>
      <w:r>
        <w:t xml:space="preserve"> </w:t>
      </w:r>
      <w:r>
        <w:rPr>
          <w:rFonts w:ascii="Arial" w:hAnsi="Arial"/>
          <w:b w:val="0"/>
          <w:i w:val="0"/>
          <w:color w:val="000000"/>
          <w:sz w:val="18"/>
          <w:u w:val="single"/>
        </w:rPr>
        <w:t>Measuring math-</w:t>
      </w:r>
    </w:p>
    <w:p>
      <w:pPr>
        <w:jc w:val="center"/>
      </w:pPr>
      <w:r>
        <w:rPr>
          <w:rFonts w:ascii="Arial" w:hAnsi="Arial"/>
          <w:b w:val="0"/>
          <w:i w:val="0"/>
          <w:color w:val="000000"/>
          <w:sz w:val="18"/>
          <w:u w:val="single"/>
        </w:rPr>
        <w:t xml:space="preserve"> Proceedings of the Neu-</w:t>
      </w:r>
      <w:r>
        <w:rPr>
          <w:rFonts w:ascii="Arial" w:hAnsi="Arial"/>
          <w:b w:val="0"/>
          <w:i w:val="0"/>
          <w:color w:val="000000"/>
          <w:sz w:val="18"/>
          <w:u w:val="single"/>
        </w:rPr>
        <w:t>ematical problem solving with the MATH dataset.</w:t>
      </w:r>
      <w:r>
        <w:t xml:space="preserve"> </w:t>
      </w:r>
      <w:r>
        <w:rPr>
          <w:rFonts w:ascii="Arial" w:hAnsi="Arial"/>
          <w:b w:val="0"/>
          <w:i w:val="0"/>
          <w:color w:val="000000"/>
          <w:sz w:val="18"/>
          <w:u w:val="single"/>
        </w:rPr>
        <w:t>In Vanschoren, J. and Yeung, S. (eds.),</w:t>
      </w:r>
    </w:p>
    <w:p>
      <w:pPr>
        <w:jc w:val="left"/>
      </w:pPr>
      <w:r>
        <w:rPr>
          <w:rFonts w:ascii="Arial" w:hAnsi="Arial"/>
          <w:b w:val="0"/>
          <w:i w:val="0"/>
          <w:color w:val="000000"/>
          <w:sz w:val="18"/>
          <w:u w:val="single"/>
        </w:rPr>
        <w:t>ral Information Processing Systems Track on Datasets and Benchmarks 1, NeurIPS Datasets and Benchmarks 2021,</w:t>
      </w:r>
    </w:p>
    <w:p>
      <w:pPr>
        <w:jc w:val="left"/>
      </w:pPr>
      <w:r>
        <w:rPr>
          <w:rFonts w:ascii="Arial" w:hAnsi="Arial"/>
          <w:b w:val="0"/>
          <w:i w:val="0"/>
          <w:color w:val="000000"/>
          <w:sz w:val="18"/>
          <w:u w:val="single"/>
        </w:rPr>
        <w:t>December 2021, virtual</w:t>
      </w:r>
      <w:r>
        <w:rPr>
          <w:rFonts w:ascii="Arial" w:hAnsi="Arial"/>
          <w:b w:val="0"/>
          <w:i w:val="0"/>
          <w:color w:val="000000"/>
          <w:sz w:val="18"/>
          <w:u w:val="single"/>
        </w:rPr>
        <w:t>, 2021.</w:t>
      </w:r>
      <w:r>
        <w:t xml:space="preserve"> </w:t>
      </w:r>
      <w:r>
        <w:rPr>
          <w:rFonts w:ascii="Arial" w:hAnsi="Arial"/>
          <w:b w:val="0"/>
          <w:i w:val="0"/>
          <w:color w:val="000000"/>
          <w:sz w:val="18"/>
          <w:u w:val="single"/>
        </w:rPr>
        <w:t>URL</w:t>
      </w:r>
      <w:r>
        <w:rPr>
          <w:rFonts w:ascii="Arial" w:hAnsi="Arial"/>
          <w:b w:val="0"/>
          <w:i w:val="0"/>
          <w:color w:val="5A7DB1"/>
          <w:sz w:val="18"/>
          <w:u w:val="single"/>
        </w:rPr>
        <w:t xml:space="preserve"> https://datasets-benchmarks-proceedings.neurips.cc/paper/2021/hash/</w:t>
      </w:r>
    </w:p>
    <w:p>
      <w:pPr>
        <w:jc w:val="left"/>
      </w:pPr>
      <w:r>
        <w:rPr>
          <w:rFonts w:ascii="Arial" w:hAnsi="Arial"/>
          <w:b w:val="0"/>
          <w:i w:val="0"/>
          <w:color w:val="000000"/>
          <w:sz w:val="18"/>
          <w:u w:val="single"/>
        </w:rPr>
        <w:t>.</w:t>
      </w:r>
      <w:r>
        <w:rPr>
          <w:rFonts w:ascii="Arial" w:hAnsi="Arial"/>
          <w:b w:val="0"/>
          <w:i w:val="0"/>
          <w:color w:val="5A7DB1"/>
          <w:sz w:val="18"/>
          <w:u w:val="single"/>
        </w:rPr>
        <w:t>be83ab3ecd0db773eb2dc1b0a17836a1-Abstract-round2.html</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Hinton, G. E., Vinyals, O., and Dean, J. Distilling the knowledge in a neural network.</w:t>
      </w:r>
      <w:r>
        <w:t xml:space="preserve"> </w:t>
      </w:r>
      <w:r>
        <w:rPr>
          <w:rFonts w:ascii="Arial" w:hAnsi="Arial"/>
          <w:b w:val="0"/>
          <w:i w:val="0"/>
          <w:color w:val="000000"/>
          <w:sz w:val="18"/>
          <w:u w:val="single"/>
        </w:rPr>
        <w:t>, abs/1503.02531, 2015. URL</w:t>
      </w:r>
    </w:p>
    <w:p>
      <w:pPr>
        <w:jc w:val="left"/>
      </w:pPr>
      <w:r>
        <w:rPr>
          <w:rFonts w:ascii="Arial" w:hAnsi="Arial"/>
          <w:b w:val="0"/>
          <w:i w:val="0"/>
          <w:color w:val="000000"/>
          <w:sz w:val="18"/>
          <w:u w:val="single"/>
        </w:rPr>
        <w:t>.</w:t>
      </w:r>
      <w:r>
        <w:rPr>
          <w:rFonts w:ascii="Arial" w:hAnsi="Arial"/>
          <w:b w:val="0"/>
          <w:i w:val="0"/>
          <w:color w:val="5A7DB1"/>
          <w:sz w:val="18"/>
          <w:u w:val="single"/>
        </w:rPr>
        <w:t>http://arxiv.org/abs/1503.02531</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Hu, J. REINFORCE++: A simple and efficient approach for aligning large language models.</w:t>
      </w:r>
      <w:r>
        <w:t xml:space="preserve"> </w:t>
      </w:r>
      <w:r>
        <w:rPr>
          <w:rFonts w:ascii="Arial" w:hAnsi="Arial"/>
          <w:b w:val="0"/>
          <w:i w:val="0"/>
          <w:color w:val="000000"/>
          <w:sz w:val="18"/>
          <w:u w:val="single"/>
        </w:rPr>
        <w:t>, abs/2501.03262, 2025. doi:</w:t>
      </w:r>
    </w:p>
    <w:p>
      <w:pPr>
        <w:jc w:val="left"/>
      </w:pPr>
      <w:r>
        <w:rPr>
          <w:rFonts w:ascii="Arial" w:hAnsi="Arial"/>
          <w:b w:val="0"/>
          <w:i w:val="0"/>
          <w:color w:val="000000"/>
          <w:sz w:val="18"/>
          <w:u w:val="single"/>
        </w:rPr>
        <w:t>10.48550/ARXIV.2501.03262.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https://doi.org/10.48550/arXiv.2501.03262</w:t>
      </w:r>
    </w:p>
    <w:p>
      <w:pPr>
        <w:jc w:val="left"/>
      </w:pPr>
      <w:r>
        <w:rPr>
          <w:rFonts w:ascii="Arial" w:hAnsi="Arial"/>
          <w:b w:val="0"/>
          <w:i w:val="0"/>
          <w:color w:val="000000"/>
          <w:sz w:val="18"/>
          <w:u w:val="single"/>
        </w:rPr>
        <w:t>Hu, J., Zhang, Y., Han, Q., Jiang, D., Zhang, X., and Shum, H. Open-reasoner-zero: An open source approach to scaling up</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reinforcement learning on the base model.</w:t>
      </w:r>
      <w:r>
        <w:t xml:space="preserve"> </w:t>
      </w:r>
      <w:r>
        <w:rPr>
          <w:rFonts w:ascii="Arial" w:hAnsi="Arial"/>
          <w:b w:val="0"/>
          <w:i w:val="0"/>
          <w:color w:val="000000"/>
          <w:sz w:val="18"/>
          <w:u w:val="single"/>
        </w:rPr>
        <w:t>, abs/2503.24290, 2025. doi: 10.48550/ARXIV.2503.24290. URL</w:t>
      </w:r>
      <w:r>
        <w:rPr>
          <w:rFonts w:ascii="Arial" w:hAnsi="Arial"/>
          <w:b w:val="0"/>
          <w:i w:val="0"/>
          <w:color w:val="5A7DB1"/>
          <w:sz w:val="18"/>
          <w:u w:val="single"/>
        </w:rPr>
        <w:t xml:space="preserve"> https:</w:t>
      </w:r>
    </w:p>
    <w:p>
      <w:pPr>
        <w:jc w:val="left"/>
      </w:pPr>
      <w:r>
        <w:rPr>
          <w:rFonts w:ascii="Arial" w:hAnsi="Arial"/>
          <w:b w:val="0"/>
          <w:i w:val="0"/>
          <w:color w:val="000000"/>
          <w:sz w:val="18"/>
          <w:u w:val="single"/>
        </w:rPr>
        <w:t>.</w:t>
      </w:r>
      <w:r>
        <w:rPr>
          <w:rFonts w:ascii="Arial" w:hAnsi="Arial"/>
          <w:b w:val="0"/>
          <w:i w:val="0"/>
          <w:color w:val="5A7DB1"/>
          <w:sz w:val="18"/>
          <w:u w:val="single"/>
        </w:rPr>
        <w:t>//doi.org/10.48550/arXiv.2503.24290</w:t>
      </w:r>
    </w:p>
    <w:p>
      <w:pPr>
        <w:jc w:val="left"/>
      </w:pPr>
      <w:r>
        <w:rPr>
          <w:rFonts w:ascii="Arial" w:hAnsi="Arial"/>
          <w:b w:val="0"/>
          <w:i w:val="0"/>
          <w:color w:val="000000"/>
          <w:sz w:val="17"/>
          <w:u w:val="single"/>
        </w:rPr>
        <w:t>Hubinger, E., van Merwĳk, C., Mikulik, V., Skalse, J., and Garrabrant, S. Risks from learned optimization in advanced machine learning</w:t>
      </w:r>
    </w:p>
    <w:p>
      <w:pPr>
        <w:jc w:val="left"/>
      </w:pPr>
      <w:r>
        <w:rPr>
          <w:rFonts w:ascii="Arial" w:hAnsi="Arial"/>
          <w:b w:val="0"/>
          <w:i w:val="0"/>
          <w:color w:val="000000"/>
          <w:sz w:val="18"/>
          <w:u w:val="single"/>
        </w:rPr>
        <w:t xml:space="preserve"> CoRR</w:t>
      </w:r>
      <w:r>
        <w:rPr>
          <w:rFonts w:ascii="Arial" w:hAnsi="Arial"/>
          <w:b w:val="0"/>
          <w:i w:val="0"/>
          <w:color w:val="000000"/>
          <w:sz w:val="18"/>
          <w:u w:val="single"/>
        </w:rPr>
        <w:t>systems.</w:t>
      </w:r>
      <w:r>
        <w:t xml:space="preserve"> </w:t>
      </w:r>
      <w:r>
        <w:rPr>
          <w:rFonts w:ascii="Arial" w:hAnsi="Arial"/>
          <w:b w:val="0"/>
          <w:i w:val="0"/>
          <w:color w:val="000000"/>
          <w:sz w:val="18"/>
          <w:u w:val="single"/>
        </w:rPr>
        <w:t>, abs/1906.01820, 2019.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http://arxiv.org/abs/1906.01820</w:t>
      </w:r>
    </w:p>
    <w:p>
      <w:pPr>
        <w:jc w:val="left"/>
      </w:pPr>
      <w:r>
        <w:rPr>
          <w:rFonts w:ascii="Arial" w:hAnsi="Arial"/>
          <w:b w:val="0"/>
          <w:i w:val="0"/>
          <w:color w:val="000000"/>
          <w:sz w:val="18"/>
          <w:u w:val="single"/>
        </w:rPr>
        <w:t>Hughes, E., Dennis, M. D., Parker-Holder, J., Behbahani, F. M. P., Mavalankar, A., Shi, Y., Schaul, T., and Rocktäschel, T. Position:</w:t>
      </w:r>
    </w:p>
    <w:p>
      <w:pPr>
        <w:jc w:val="left"/>
      </w:pPr>
      <w:r>
        <w:rPr>
          <w:rFonts w:ascii="Arial" w:hAnsi="Arial"/>
          <w:b w:val="0"/>
          <w:i w:val="0"/>
          <w:color w:val="000000"/>
          <w:sz w:val="18"/>
          <w:u w:val="single"/>
        </w:rPr>
        <w:t xml:space="preserve"> Forty-first International Conference on Machine Learning,</w:t>
      </w:r>
      <w:r>
        <w:rPr>
          <w:rFonts w:ascii="Arial" w:hAnsi="Arial"/>
          <w:b w:val="0"/>
          <w:i w:val="0"/>
          <w:color w:val="000000"/>
          <w:sz w:val="18"/>
          <w:u w:val="single"/>
        </w:rPr>
        <w:t>Open-endedness is essential for artificial superhuman intelligence. In</w:t>
      </w:r>
    </w:p>
    <w:p>
      <w:pPr>
        <w:jc w:val="center"/>
      </w:pPr>
      <w:r>
        <w:rPr>
          <w:rFonts w:ascii="Arial" w:hAnsi="Arial"/>
          <w:b w:val="0"/>
          <w:i w:val="0"/>
          <w:color w:val="000000"/>
          <w:sz w:val="17"/>
          <w:u w:val="single"/>
        </w:rPr>
        <w:t>ICML 2024, Vienna, Austria, July 21-27, 2024</w:t>
      </w:r>
      <w:r>
        <w:rPr>
          <w:rFonts w:ascii="Arial" w:hAnsi="Arial"/>
          <w:b w:val="0"/>
          <w:i w:val="0"/>
          <w:color w:val="000000"/>
          <w:sz w:val="17"/>
          <w:u w:val="single"/>
        </w:rPr>
        <w:t>. OpenReview.net, 2024. URL</w:t>
      </w:r>
      <w:r>
        <w:t xml:space="preserve"> </w:t>
      </w:r>
      <w:r>
        <w:rPr>
          <w:rFonts w:ascii="Arial" w:hAnsi="Arial"/>
          <w:b w:val="0"/>
          <w:i w:val="0"/>
          <w:color w:val="000000"/>
          <w:sz w:val="17"/>
          <w:u w:val="single"/>
        </w:rPr>
        <w:t>.</w:t>
      </w:r>
      <w:r>
        <w:rPr>
          <w:rFonts w:ascii="Arial" w:hAnsi="Arial"/>
          <w:b w:val="0"/>
          <w:i w:val="0"/>
          <w:color w:val="5A7DB1"/>
          <w:sz w:val="18"/>
          <w:u w:val="single"/>
        </w:rPr>
        <w:t xml:space="preserve"> https://openreview.net/forum?id=Bc4vZ2CX7E</w:t>
      </w:r>
    </w:p>
    <w:p>
      <w:pPr>
        <w:jc w:val="left"/>
      </w:pPr>
      <w:r>
        <w:rPr>
          <w:rFonts w:ascii="Arial" w:hAnsi="Arial"/>
          <w:b w:val="0"/>
          <w:i w:val="0"/>
          <w:color w:val="000000"/>
          <w:sz w:val="18"/>
          <w:u w:val="single"/>
        </w:rPr>
        <w:t>Hui, B., Yang, J., Cui, Z., Yang, J., Liu, D., Zhang, L., Liu, T., Zhang, J., Yu, B., Dang, K., Yang, A., Men, R., Huang, F., Ren, X., Ren,</w:t>
      </w:r>
    </w:p>
    <w:p>
      <w:pPr>
        <w:jc w:val="left"/>
      </w:pPr>
      <w:r>
        <w:rPr>
          <w:rFonts w:ascii="Arial" w:hAnsi="Arial"/>
          <w:b w:val="0"/>
          <w:i w:val="0"/>
          <w:color w:val="000000"/>
          <w:sz w:val="18"/>
          <w:u w:val="single"/>
        </w:rPr>
        <w:t xml:space="preserve"> CoRR</w:t>
      </w:r>
      <w:r>
        <w:rPr>
          <w:rFonts w:ascii="Arial" w:hAnsi="Arial"/>
          <w:b w:val="0"/>
          <w:i w:val="0"/>
          <w:color w:val="000000"/>
          <w:sz w:val="18"/>
          <w:u w:val="single"/>
        </w:rPr>
        <w:t>X., Zhou, J., and Lin, J. Qwen2.5-coder technical report.</w:t>
      </w:r>
      <w:r>
        <w:t xml:space="preserve"> </w:t>
      </w:r>
      <w:r>
        <w:rPr>
          <w:rFonts w:ascii="Arial" w:hAnsi="Arial"/>
          <w:b w:val="0"/>
          <w:i w:val="0"/>
          <w:color w:val="000000"/>
          <w:sz w:val="18"/>
          <w:u w:val="single"/>
        </w:rPr>
        <w:t>, abs/2409.12186, 2024. doi: 10.48550/ARXIV.2409.12186.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https://doi.org/10.48550/arXiv.2409.12186</w:t>
      </w:r>
    </w:p>
    <w:p>
      <w:pPr>
        <w:jc w:val="left"/>
      </w:pPr>
      <w:r>
        <w:rPr>
          <w:rFonts w:ascii="Arial" w:hAnsi="Arial"/>
          <w:b w:val="0"/>
          <w:i w:val="0"/>
          <w:color w:val="000000"/>
          <w:sz w:val="18"/>
          <w:u w:val="single"/>
        </w:rPr>
        <w:t>Jaech, A., Kalai, A., Lerer, A., Richardson, A., El-Kishky, A., Low, A., Helyar, A., Madry, A., Beutel, A., Carney, A., et al. Openai o1</w:t>
      </w:r>
    </w:p>
    <w:p>
      <w:pPr>
        <w:jc w:val="left"/>
      </w:pPr>
      <w:r>
        <w:rPr>
          <w:rFonts w:ascii="Arial" w:hAnsi="Arial"/>
          <w:b w:val="0"/>
          <w:i w:val="0"/>
          <w:color w:val="000000"/>
          <w:sz w:val="18"/>
          <w:u w:val="single"/>
        </w:rPr>
        <w:t xml:space="preserve"> arXiv preprint arXiv:2412.16720</w:t>
      </w:r>
      <w:r>
        <w:rPr>
          <w:rFonts w:ascii="Arial" w:hAnsi="Arial"/>
          <w:b w:val="0"/>
          <w:i w:val="0"/>
          <w:color w:val="000000"/>
          <w:sz w:val="18"/>
          <w:u w:val="single"/>
        </w:rPr>
        <w:t>system card.</w:t>
      </w:r>
      <w:r>
        <w:t xml:space="preserve"> </w:t>
      </w:r>
      <w:r>
        <w:rPr>
          <w:rFonts w:ascii="Arial" w:hAnsi="Arial"/>
          <w:b w:val="0"/>
          <w:i w:val="0"/>
          <w:color w:val="000000"/>
          <w:sz w:val="18"/>
          <w:u w:val="single"/>
        </w:rPr>
        <w:t>, 2024.</w:t>
      </w:r>
    </w:p>
    <w:p>
      <w:pPr>
        <w:jc w:val="left"/>
      </w:pPr>
      <w:r>
        <w:rPr>
          <w:rFonts w:ascii="Arial" w:hAnsi="Arial"/>
          <w:b w:val="0"/>
          <w:i w:val="0"/>
          <w:color w:val="000000"/>
          <w:sz w:val="18"/>
          <w:u w:val="single"/>
        </w:rPr>
        <w:t>Jain, N., Han, K., Gu, A., Li, W., Yan, F., Zhang, T., Wang, S., Solar-Lezama, A., Sen, K., and Stoica, I. Livecodebench: Holistic and</w:t>
      </w:r>
    </w:p>
    <w:p>
      <w:pPr>
        <w:jc w:val="left"/>
      </w:pPr>
      <w:r>
        <w:rPr>
          <w:rFonts w:ascii="Arial" w:hAnsi="Arial"/>
          <w:b w:val="0"/>
          <w:i w:val="0"/>
          <w:color w:val="000000"/>
          <w:sz w:val="18"/>
          <w:u w:val="single"/>
        </w:rPr>
        <w:t xml:space="preserve"> CoRR</w:t>
      </w:r>
      <w:r>
        <w:rPr>
          <w:rFonts w:ascii="Arial" w:hAnsi="Arial"/>
          <w:b w:val="0"/>
          <w:i w:val="0"/>
          <w:color w:val="000000"/>
          <w:sz w:val="18"/>
          <w:u w:val="single"/>
        </w:rPr>
        <w:t>contamination free evaluation of large language models for code.</w:t>
      </w:r>
      <w:r>
        <w:t xml:space="preserve"> </w:t>
      </w:r>
      <w:r>
        <w:rPr>
          <w:rFonts w:ascii="Arial" w:hAnsi="Arial"/>
          <w:b w:val="0"/>
          <w:i w:val="0"/>
          <w:color w:val="000000"/>
          <w:sz w:val="18"/>
          <w:u w:val="single"/>
        </w:rPr>
        <w:t>, abs/2403.07974, 2024. doi: 10.48550/ARXIV.2403.07974.</w:t>
      </w:r>
    </w:p>
    <w:p>
      <w:pPr>
        <w:jc w:val="left"/>
      </w:pPr>
      <w:r>
        <w:rPr>
          <w:rFonts w:ascii="Arial" w:hAnsi="Arial"/>
          <w:b w:val="0"/>
          <w:i w:val="0"/>
          <w:color w:val="000000"/>
          <w:sz w:val="18"/>
          <w:u w:val="single"/>
        </w:rPr>
        <w:t>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https://doi.org/10.48550/arXiv.2403.07974</w:t>
      </w:r>
    </w:p>
    <w:p>
      <w:pPr>
        <w:jc w:val="left"/>
      </w:pPr>
      <w:r>
        <w:rPr>
          <w:rFonts w:ascii="Arial" w:hAnsi="Arial"/>
          <w:b w:val="0"/>
          <w:i w:val="0"/>
          <w:color w:val="000000"/>
          <w:sz w:val="18"/>
          <w:u w:val="single"/>
        </w:rPr>
        <w:t>Kirchner, J. H., Chen, Y., Edwards, H., Leike, J., McAleese, N., and Burda, Y. Prover-verifier games improve legibility of LLM outputs.</w:t>
      </w:r>
    </w:p>
    <w:p>
      <w:pPr>
        <w:jc w:val="center"/>
      </w:pPr>
      <w:r>
        <w:rPr>
          <w:rFonts w:ascii="Arial" w:hAnsi="Arial"/>
          <w:b w:val="0"/>
          <w:i w:val="0"/>
          <w:color w:val="000000"/>
          <w:sz w:val="18"/>
          <w:u w:val="single"/>
        </w:rPr>
        <w:t>CoRR</w:t>
      </w:r>
      <w:r>
        <w:rPr>
          <w:rFonts w:ascii="Arial" w:hAnsi="Arial"/>
          <w:b w:val="0"/>
          <w:i w:val="0"/>
          <w:color w:val="000000"/>
          <w:sz w:val="18"/>
          <w:u w:val="single"/>
        </w:rPr>
        <w:t>, abs/2407.13692, 2024. doi: 10.48550/ARXIV.2407.13692.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https://doi.org/10.48550/arXiv.2407.13692</w:t>
      </w:r>
    </w:p>
    <w:p>
      <w:pPr>
        <w:jc w:val="center"/>
      </w:pPr>
      <w:r>
        <w:rPr>
          <w:rFonts w:ascii="Arial" w:hAnsi="Arial"/>
          <w:b w:val="0"/>
          <w:i w:val="0"/>
          <w:color w:val="000000"/>
          <w:sz w:val="18"/>
          <w:u w:val="single"/>
        </w:rPr>
        <w:t xml:space="preserve"> Inf. Fusion</w:t>
      </w:r>
      <w:r>
        <w:rPr>
          <w:rFonts w:ascii="Arial" w:hAnsi="Arial"/>
          <w:b w:val="0"/>
          <w:i w:val="0"/>
          <w:color w:val="000000"/>
          <w:sz w:val="18"/>
          <w:u w:val="single"/>
        </w:rPr>
        <w:t>Ladosz, P., Weng, L., Kim, M., and Oh, H. Exploration in deep reinforcement learning: A survey.</w:t>
      </w:r>
      <w:r>
        <w:t xml:space="preserve"> </w:t>
      </w:r>
      <w:r>
        <w:rPr>
          <w:rFonts w:ascii="Arial" w:hAnsi="Arial"/>
          <w:b w:val="0"/>
          <w:i w:val="0"/>
          <w:color w:val="000000"/>
          <w:sz w:val="18"/>
          <w:u w:val="single"/>
        </w:rPr>
        <w:t>, 85:1–22, 2022. doi:</w:t>
      </w:r>
    </w:p>
    <w:p>
      <w:pPr>
        <w:jc w:val="left"/>
      </w:pPr>
      <w:r>
        <w:rPr>
          <w:rFonts w:ascii="Arial" w:hAnsi="Arial"/>
          <w:b w:val="0"/>
          <w:i w:val="0"/>
          <w:color w:val="000000"/>
          <w:sz w:val="18"/>
          <w:u w:val="single"/>
        </w:rPr>
        <w:t>10.1016/J.INFFUS.2022.03.003.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https://doi.org/10.1016/j.inffus.2022.03.003</w:t>
      </w:r>
    </w:p>
    <w:p>
      <w:pPr>
        <w:jc w:val="center"/>
      </w:pPr>
      <w:r>
        <w:rPr>
          <w:rFonts w:ascii="Arial" w:hAnsi="Arial"/>
          <w:b w:val="0"/>
          <w:i w:val="0"/>
          <w:color w:val="000000"/>
          <w:sz w:val="19"/>
          <w:u w:val="single"/>
        </w:rPr>
        <w:t>15</w:t>
      </w:r>
    </w:p>
    <w:p/>
    <w:p>
      <w:r>
        <w:br w:type="page"/>
      </w:r>
    </w:p>
    <w:p>
      <w:pPr>
        <w:jc w:val="center"/>
      </w:pPr>
      <w:r>
        <w:rPr>
          <w:b/>
        </w:rPr>
        <w:t>Page 16</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Lambert, N., Morrison, J., Pyatkin, V., Huang, S., Ivison, H., Brahman, F., Miranda, L. J. V., Liu, A., Dziri, N., Lyu, S., Gu, Y., Malik, S.,</w:t>
      </w:r>
    </w:p>
    <w:p>
      <w:pPr>
        <w:jc w:val="left"/>
      </w:pPr>
      <w:r>
        <w:rPr>
          <w:rFonts w:ascii="Arial" w:hAnsi="Arial"/>
          <w:b w:val="0"/>
          <w:i w:val="0"/>
          <w:color w:val="000000"/>
          <w:sz w:val="18"/>
          <w:u w:val="single"/>
        </w:rPr>
        <w:t>Graf, V., Hwang, J. D., Yang, J., Bras, R. L., Tafjord, O., Wilhelm, C., Soldaini, L., Smith, N. A., Wang, Y., Dasigi, P., and Hajishirzi,</w:t>
      </w:r>
    </w:p>
    <w:p>
      <w:pPr>
        <w:jc w:val="left"/>
      </w:pPr>
      <w:r>
        <w:rPr>
          <w:rFonts w:ascii="Arial" w:hAnsi="Arial"/>
          <w:b w:val="0"/>
          <w:i w:val="0"/>
          <w:color w:val="000000"/>
          <w:sz w:val="17"/>
          <w:u w:val="single"/>
        </w:rPr>
        <w:t xml:space="preserve"> CoRR</w:t>
      </w:r>
      <w:r>
        <w:rPr>
          <w:rFonts w:ascii="Arial" w:hAnsi="Arial"/>
          <w:b w:val="0"/>
          <w:i w:val="0"/>
          <w:color w:val="000000"/>
          <w:sz w:val="17"/>
          <w:u w:val="single"/>
        </w:rPr>
        <w:t>H. Tülu 3: Pushing frontiers in open language model post-training.</w:t>
      </w:r>
      <w:r>
        <w:t xml:space="preserve"> </w:t>
      </w:r>
      <w:r>
        <w:rPr>
          <w:rFonts w:ascii="Arial" w:hAnsi="Arial"/>
          <w:b w:val="0"/>
          <w:i w:val="0"/>
          <w:color w:val="000000"/>
          <w:sz w:val="17"/>
          <w:u w:val="single"/>
        </w:rPr>
        <w:t>, abs/2411.15124, 2024. doi: 10.48550/ARXIV.2411.15124.</w:t>
      </w:r>
    </w:p>
    <w:p>
      <w:pPr>
        <w:jc w:val="left"/>
      </w:pPr>
      <w:r>
        <w:rPr>
          <w:rFonts w:ascii="Arial" w:hAnsi="Arial"/>
          <w:b w:val="0"/>
          <w:i w:val="0"/>
          <w:color w:val="000000"/>
          <w:sz w:val="18"/>
          <w:u w:val="single"/>
        </w:rPr>
        <w:t>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https://doi.org/10.48550/arXiv.2411.15124</w:t>
      </w:r>
    </w:p>
    <w:p>
      <w:pPr>
        <w:jc w:val="center"/>
      </w:pPr>
      <w:r>
        <w:rPr>
          <w:rFonts w:ascii="Arial" w:hAnsi="Arial"/>
          <w:b w:val="0"/>
          <w:i w:val="0"/>
          <w:color w:val="000000"/>
          <w:sz w:val="18"/>
          <w:u w:val="single"/>
        </w:rPr>
        <w:t>Laskin, M., Yarats, D., Liu, H., Lee, K., Zhan, A., Lu, K., Cang, C., Pinto, L., and Abbeel, P.</w:t>
      </w:r>
      <w:r>
        <w:t xml:space="preserve"> </w:t>
      </w:r>
      <w:r>
        <w:rPr>
          <w:rFonts w:ascii="Arial" w:hAnsi="Arial"/>
          <w:b w:val="0"/>
          <w:i w:val="0"/>
          <w:color w:val="000000"/>
          <w:sz w:val="18"/>
          <w:u w:val="single"/>
        </w:rPr>
        <w:t>URLB: unsu-</w:t>
      </w:r>
    </w:p>
    <w:p>
      <w:pPr>
        <w:jc w:val="center"/>
      </w:pPr>
      <w:r>
        <w:rPr>
          <w:rFonts w:ascii="Arial" w:hAnsi="Arial"/>
          <w:b w:val="0"/>
          <w:i w:val="0"/>
          <w:color w:val="000000"/>
          <w:sz w:val="18"/>
          <w:u w:val="single"/>
        </w:rPr>
        <w:t xml:space="preserve"> Proceedings of the Neural In-</w:t>
      </w:r>
      <w:r>
        <w:rPr>
          <w:rFonts w:ascii="Arial" w:hAnsi="Arial"/>
          <w:b w:val="0"/>
          <w:i w:val="0"/>
          <w:color w:val="000000"/>
          <w:sz w:val="18"/>
          <w:u w:val="single"/>
        </w:rPr>
        <w:t>pervised reinforcement learning benchmark.</w:t>
      </w:r>
      <w:r>
        <w:t xml:space="preserve"> </w:t>
      </w:r>
      <w:r>
        <w:rPr>
          <w:rFonts w:ascii="Arial" w:hAnsi="Arial"/>
          <w:b w:val="0"/>
          <w:i w:val="0"/>
          <w:color w:val="000000"/>
          <w:sz w:val="18"/>
          <w:u w:val="single"/>
        </w:rPr>
        <w:t>In Vanschoren, J. and Yeung, S. (eds.),</w:t>
      </w:r>
    </w:p>
    <w:p>
      <w:pPr>
        <w:jc w:val="left"/>
      </w:pPr>
      <w:r>
        <w:rPr>
          <w:rFonts w:ascii="Arial" w:hAnsi="Arial"/>
          <w:b w:val="0"/>
          <w:i w:val="0"/>
          <w:color w:val="000000"/>
          <w:sz w:val="18"/>
          <w:u w:val="single"/>
        </w:rPr>
        <w:t>formation Processing Systems Track on Datasets and Benchmarks 1, NeurIPS Datasets and Benchmarks 2021, De-</w:t>
      </w:r>
    </w:p>
    <w:p>
      <w:pPr>
        <w:jc w:val="left"/>
      </w:pPr>
      <w:r>
        <w:rPr>
          <w:rFonts w:ascii="Arial" w:hAnsi="Arial"/>
          <w:b w:val="0"/>
          <w:i w:val="0"/>
          <w:color w:val="000000"/>
          <w:sz w:val="18"/>
          <w:u w:val="single"/>
        </w:rPr>
        <w:t>cember 2021,</w:t>
      </w:r>
      <w:r>
        <w:t xml:space="preserve"> </w:t>
      </w:r>
      <w:r>
        <w:rPr>
          <w:rFonts w:ascii="Arial" w:hAnsi="Arial"/>
          <w:b w:val="0"/>
          <w:i w:val="0"/>
          <w:color w:val="000000"/>
          <w:sz w:val="18"/>
          <w:u w:val="single"/>
        </w:rPr>
        <w:t>virtual</w:t>
      </w:r>
      <w:r>
        <w:rPr>
          <w:rFonts w:ascii="Arial" w:hAnsi="Arial"/>
          <w:b w:val="0"/>
          <w:i w:val="0"/>
          <w:color w:val="000000"/>
          <w:sz w:val="18"/>
          <w:u w:val="single"/>
        </w:rPr>
        <w:t>,</w:t>
      </w:r>
      <w:r>
        <w:t xml:space="preserve"> </w:t>
      </w:r>
      <w:r>
        <w:rPr>
          <w:rFonts w:ascii="Arial" w:hAnsi="Arial"/>
          <w:b w:val="0"/>
          <w:i w:val="0"/>
          <w:color w:val="000000"/>
          <w:sz w:val="18"/>
          <w:u w:val="single"/>
        </w:rPr>
        <w:t>2021.</w:t>
      </w:r>
      <w:r>
        <w:t xml:space="preserve"> </w:t>
      </w:r>
      <w:r>
        <w:rPr>
          <w:rFonts w:ascii="Arial" w:hAnsi="Arial"/>
          <w:b w:val="0"/>
          <w:i w:val="0"/>
          <w:color w:val="000000"/>
          <w:sz w:val="18"/>
          <w:u w:val="single"/>
        </w:rPr>
        <w:t>URL</w:t>
      </w:r>
      <w:r>
        <w:rPr>
          <w:rFonts w:ascii="Arial" w:hAnsi="Arial"/>
          <w:b w:val="0"/>
          <w:i w:val="0"/>
          <w:color w:val="5A7DB1"/>
          <w:sz w:val="18"/>
          <w:u w:val="single"/>
        </w:rPr>
        <w:t xml:space="preserve"> https://datasets-benchmarks-proceedings.neurips.cc/paper/2021/hash/</w:t>
      </w:r>
    </w:p>
    <w:p>
      <w:pPr>
        <w:jc w:val="left"/>
      </w:pPr>
      <w:r>
        <w:rPr>
          <w:rFonts w:ascii="Arial" w:hAnsi="Arial"/>
          <w:b w:val="0"/>
          <w:i w:val="0"/>
          <w:color w:val="000000"/>
          <w:sz w:val="18"/>
          <w:u w:val="single"/>
        </w:rPr>
        <w:t>.</w:t>
      </w:r>
      <w:r>
        <w:rPr>
          <w:rFonts w:ascii="Arial" w:hAnsi="Arial"/>
          <w:b w:val="0"/>
          <w:i w:val="0"/>
          <w:color w:val="5A7DB1"/>
          <w:sz w:val="18"/>
          <w:u w:val="single"/>
        </w:rPr>
        <w:t>091d584fced301b442654dd8c23b3fc9-Abstract-round2.html</w:t>
      </w:r>
    </w:p>
    <w:p>
      <w:pPr>
        <w:jc w:val="center"/>
      </w:pPr>
      <w:r>
        <w:rPr>
          <w:rFonts w:ascii="Arial" w:hAnsi="Arial"/>
          <w:b w:val="0"/>
          <w:i w:val="0"/>
          <w:color w:val="000000"/>
          <w:sz w:val="18"/>
          <w:u w:val="single"/>
        </w:rPr>
        <w:t>Leike, J. and Sutskever, I. Introducing superalignment.</w:t>
      </w:r>
      <w:r>
        <w:t xml:space="preserve"> </w:t>
      </w:r>
      <w:r>
        <w:rPr>
          <w:rFonts w:ascii="Arial" w:hAnsi="Arial"/>
          <w:b w:val="0"/>
          <w:i w:val="0"/>
          <w:color w:val="000000"/>
          <w:sz w:val="18"/>
          <w:u w:val="single"/>
        </w:rPr>
        <w:t>, 2023.</w:t>
      </w:r>
      <w:r>
        <w:rPr>
          <w:rFonts w:ascii="Arial" w:hAnsi="Arial"/>
          <w:b w:val="0"/>
          <w:i w:val="0"/>
          <w:color w:val="5A7DB1"/>
          <w:sz w:val="18"/>
          <w:u w:val="single"/>
        </w:rPr>
        <w:t xml:space="preserve"> https://openai.com/index/introducing-superalignment/</w:t>
      </w:r>
    </w:p>
    <w:p>
      <w:pPr>
        <w:jc w:val="left"/>
      </w:pPr>
      <w:r>
        <w:rPr>
          <w:rFonts w:ascii="Arial" w:hAnsi="Arial"/>
          <w:b w:val="0"/>
          <w:i w:val="0"/>
          <w:color w:val="000000"/>
          <w:sz w:val="18"/>
          <w:u w:val="single"/>
        </w:rPr>
        <w:t>OpenAI Blog.</w:t>
      </w:r>
    </w:p>
    <w:p>
      <w:pPr>
        <w:jc w:val="left"/>
      </w:pPr>
      <w:r>
        <w:rPr>
          <w:rFonts w:ascii="Arial" w:hAnsi="Arial"/>
          <w:b w:val="0"/>
          <w:i w:val="0"/>
          <w:color w:val="000000"/>
          <w:sz w:val="18"/>
          <w:u w:val="single"/>
        </w:rPr>
        <w:t xml:space="preserve"> CoRR</w:t>
      </w:r>
      <w:r>
        <w:rPr>
          <w:rFonts w:ascii="Arial" w:hAnsi="Arial"/>
          <w:b w:val="0"/>
          <w:i w:val="0"/>
          <w:color w:val="000000"/>
          <w:sz w:val="18"/>
          <w:u w:val="single"/>
        </w:rPr>
        <w:t>Li, J., Guo, D., Yang, D., Xu, R., Wu, Y., and He, J. Codei/o: Condensing reasoning patterns via code input-output prediction.</w:t>
      </w:r>
      <w:r>
        <w:t xml:space="preserve"> </w:t>
      </w:r>
      <w:r>
        <w:rPr>
          <w:rFonts w:ascii="Arial" w:hAnsi="Arial"/>
          <w:b w:val="0"/>
          <w:i w:val="0"/>
          <w:color w:val="000000"/>
          <w:sz w:val="18"/>
          <w:u w:val="single"/>
        </w:rPr>
        <w:t>,</w:t>
      </w:r>
    </w:p>
    <w:p>
      <w:pPr>
        <w:jc w:val="center"/>
      </w:pPr>
      <w:r>
        <w:rPr>
          <w:rFonts w:ascii="Arial" w:hAnsi="Arial"/>
          <w:b w:val="0"/>
          <w:i w:val="0"/>
          <w:color w:val="000000"/>
          <w:sz w:val="18"/>
          <w:u w:val="single"/>
        </w:rPr>
        <w:t>abs/2502.07316, 2025. doi: 10.48550/ARXIV.2502.07316.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https://doi.org/10.48550/arXiv.2502.07316</w:t>
      </w:r>
    </w:p>
    <w:p>
      <w:pPr>
        <w:jc w:val="left"/>
      </w:pPr>
      <w:r>
        <w:rPr>
          <w:rFonts w:ascii="Arial" w:hAnsi="Arial"/>
          <w:b w:val="0"/>
          <w:i w:val="0"/>
          <w:color w:val="000000"/>
          <w:sz w:val="18"/>
          <w:u w:val="single"/>
        </w:rPr>
        <w:t>Li, R., Fu, J., Zhang, B., Huang, T., Sun, Z., Lyu, C., Liu, G., Jin, Z., and Li, G. TACO: topics in algorithmic code generation dataset.</w:t>
      </w:r>
    </w:p>
    <w:p>
      <w:pPr>
        <w:jc w:val="center"/>
      </w:pPr>
      <w:r>
        <w:rPr>
          <w:rFonts w:ascii="Arial" w:hAnsi="Arial"/>
          <w:b w:val="0"/>
          <w:i w:val="0"/>
          <w:color w:val="000000"/>
          <w:sz w:val="18"/>
          <w:u w:val="single"/>
        </w:rPr>
        <w:t>CoRR</w:t>
      </w:r>
      <w:r>
        <w:rPr>
          <w:rFonts w:ascii="Arial" w:hAnsi="Arial"/>
          <w:b w:val="0"/>
          <w:i w:val="0"/>
          <w:color w:val="000000"/>
          <w:sz w:val="18"/>
          <w:u w:val="single"/>
        </w:rPr>
        <w:t>, abs/2312.14852, 2023. doi: 10.48550/ARXIV.2312.14852.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https://doi.org/10.48550/arXiv.2312.14852</w:t>
      </w:r>
    </w:p>
    <w:p>
      <w:pPr>
        <w:jc w:val="center"/>
      </w:pPr>
      <w:r>
        <w:rPr>
          <w:rFonts w:ascii="Arial" w:hAnsi="Arial"/>
          <w:b w:val="0"/>
          <w:i w:val="0"/>
          <w:color w:val="000000"/>
          <w:sz w:val="18"/>
          <w:u w:val="single"/>
        </w:rPr>
        <w:t xml:space="preserve"> GitHub</w:t>
      </w:r>
      <w:r>
        <w:rPr>
          <w:rFonts w:ascii="Arial" w:hAnsi="Arial"/>
          <w:b w:val="0"/>
          <w:i w:val="0"/>
          <w:color w:val="000000"/>
          <w:sz w:val="18"/>
          <w:u w:val="single"/>
        </w:rPr>
        <w:t>Liu, J. and Zhang, L. Code-r1: Reproducing r1 for code with reliable rewards.</w:t>
      </w:r>
      <w:r>
        <w:t xml:space="preserve"> </w:t>
      </w:r>
      <w:r>
        <w:rPr>
          <w:rFonts w:ascii="Arial" w:hAnsi="Arial"/>
          <w:b w:val="0"/>
          <w:i w:val="0"/>
          <w:color w:val="000000"/>
          <w:sz w:val="18"/>
          <w:u w:val="single"/>
        </w:rPr>
        <w:t>, 2025.</w:t>
      </w:r>
    </w:p>
    <w:p>
      <w:pPr>
        <w:jc w:val="left"/>
      </w:pPr>
      <w:r>
        <w:rPr>
          <w:rFonts w:ascii="Arial" w:hAnsi="Arial"/>
          <w:b w:val="0"/>
          <w:i w:val="0"/>
          <w:color w:val="000000"/>
          <w:sz w:val="18"/>
          <w:u w:val="single"/>
        </w:rPr>
        <w:t>Liu, J., Xia, C. S., Wang, Y., and Zhang, L. Is your code generated by chatGPT really correct? rigorous evaluation of large</w:t>
      </w:r>
    </w:p>
    <w:p>
      <w:pPr>
        <w:jc w:val="center"/>
      </w:pPr>
      <w:r>
        <w:rPr>
          <w:rFonts w:ascii="Arial" w:hAnsi="Arial"/>
          <w:b w:val="0"/>
          <w:i w:val="0"/>
          <w:color w:val="000000"/>
          <w:sz w:val="18"/>
          <w:u w:val="single"/>
        </w:rPr>
        <w:t xml:space="preserve"> Thirty-seventh Conference on Neural Information Processing Systems</w:t>
      </w:r>
      <w:r>
        <w:rPr>
          <w:rFonts w:ascii="Arial" w:hAnsi="Arial"/>
          <w:b w:val="0"/>
          <w:i w:val="0"/>
          <w:color w:val="000000"/>
          <w:sz w:val="18"/>
          <w:u w:val="single"/>
        </w:rPr>
        <w:t>language models for code generation. In</w:t>
      </w:r>
      <w:r>
        <w:t xml:space="preserve"> </w:t>
      </w:r>
      <w:r>
        <w:rPr>
          <w:rFonts w:ascii="Arial" w:hAnsi="Arial"/>
          <w:b w:val="0"/>
          <w:i w:val="0"/>
          <w:color w:val="000000"/>
          <w:sz w:val="18"/>
          <w:u w:val="single"/>
        </w:rPr>
        <w:t>, 2023. URL</w:t>
      </w:r>
    </w:p>
    <w:p>
      <w:pPr>
        <w:jc w:val="left"/>
      </w:pPr>
      <w:r>
        <w:rPr>
          <w:rFonts w:ascii="Arial" w:hAnsi="Arial"/>
          <w:b w:val="0"/>
          <w:i w:val="0"/>
          <w:color w:val="000000"/>
          <w:sz w:val="18"/>
          <w:u w:val="single"/>
        </w:rPr>
        <w:t>.</w:t>
      </w:r>
      <w:r>
        <w:rPr>
          <w:rFonts w:ascii="Arial" w:hAnsi="Arial"/>
          <w:b w:val="0"/>
          <w:i w:val="0"/>
          <w:color w:val="5A7DB1"/>
          <w:sz w:val="18"/>
          <w:u w:val="single"/>
        </w:rPr>
        <w:t>https://openreview.net/forum?id=1qvx610Cu7</w:t>
      </w:r>
    </w:p>
    <w:p>
      <w:pPr>
        <w:jc w:val="left"/>
      </w:pPr>
      <w:r>
        <w:rPr>
          <w:rFonts w:ascii="Arial" w:hAnsi="Arial"/>
          <w:b w:val="0"/>
          <w:i w:val="0"/>
          <w:color w:val="000000"/>
          <w:sz w:val="18"/>
          <w:u w:val="single"/>
        </w:rPr>
        <w:t>Liu, Z., Chen, C., Li, W., Qi, P., Pang, T., Du, C., Lee, W. S., and Lin, M. Understanding r1-zero-like training: A critical perspective.</w:t>
      </w:r>
    </w:p>
    <w:p>
      <w:pPr>
        <w:jc w:val="center"/>
      </w:pPr>
      <w:r>
        <w:rPr>
          <w:rFonts w:ascii="Arial" w:hAnsi="Arial"/>
          <w:b w:val="0"/>
          <w:i w:val="0"/>
          <w:color w:val="000000"/>
          <w:sz w:val="18"/>
          <w:u w:val="single"/>
        </w:rPr>
        <w:t>CoRR</w:t>
      </w:r>
      <w:r>
        <w:rPr>
          <w:rFonts w:ascii="Arial" w:hAnsi="Arial"/>
          <w:b w:val="0"/>
          <w:i w:val="0"/>
          <w:color w:val="000000"/>
          <w:sz w:val="18"/>
          <w:u w:val="single"/>
        </w:rPr>
        <w:t>, abs/2503.20783, 2025. doi: 10.48550/ARXIV.2503.20783.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https://doi.org/10.48550/arXiv.2503.20783</w:t>
      </w:r>
    </w:p>
    <w:p>
      <w:pPr>
        <w:jc w:val="left"/>
      </w:pPr>
      <w:r>
        <w:rPr>
          <w:rFonts w:ascii="Arial" w:hAnsi="Arial"/>
          <w:b w:val="0"/>
          <w:i w:val="0"/>
          <w:color w:val="000000"/>
          <w:sz w:val="18"/>
          <w:u w:val="single"/>
        </w:rPr>
        <w:t>Lopez, R. H. Q. Complexipy: An extremely fast python library to calculate the cognitive complexity of python files, written in rust,</w:t>
      </w:r>
    </w:p>
    <w:p>
      <w:pPr>
        <w:jc w:val="left"/>
      </w:pPr>
      <w:r>
        <w:rPr>
          <w:rFonts w:ascii="Arial" w:hAnsi="Arial"/>
          <w:b w:val="0"/>
          <w:i w:val="0"/>
          <w:color w:val="000000"/>
          <w:sz w:val="18"/>
          <w:u w:val="single"/>
        </w:rPr>
        <w:t>2025. URL</w:t>
      </w:r>
      <w:r>
        <w:t xml:space="preserve"> </w:t>
      </w:r>
      <w:r>
        <w:rPr>
          <w:rFonts w:ascii="Arial" w:hAnsi="Arial"/>
          <w:b w:val="0"/>
          <w:i w:val="0"/>
          <w:color w:val="000000"/>
          <w:sz w:val="18"/>
          <w:u w:val="single"/>
        </w:rPr>
        <w:t>. Accessed: 2025-04-06.</w:t>
      </w:r>
      <w:r>
        <w:rPr>
          <w:rFonts w:ascii="Arial" w:hAnsi="Arial"/>
          <w:b w:val="0"/>
          <w:i w:val="0"/>
          <w:color w:val="5A7DB1"/>
          <w:sz w:val="18"/>
          <w:u w:val="single"/>
        </w:rPr>
        <w:t xml:space="preserve"> https://github.com/rohaquinlop/complexipy</w:t>
      </w:r>
    </w:p>
    <w:p>
      <w:pPr>
        <w:jc w:val="left"/>
      </w:pPr>
      <w:r>
        <w:rPr>
          <w:rFonts w:ascii="Arial" w:hAnsi="Arial"/>
          <w:b w:val="0"/>
          <w:i w:val="0"/>
          <w:color w:val="000000"/>
          <w:sz w:val="17"/>
          <w:u w:val="single"/>
        </w:rPr>
        <w:t xml:space="preserve"> 7th International Conference on Learning Representations, ICLR</w:t>
      </w:r>
      <w:r>
        <w:rPr>
          <w:rFonts w:ascii="Arial" w:hAnsi="Arial"/>
          <w:b w:val="0"/>
          <w:i w:val="0"/>
          <w:color w:val="000000"/>
          <w:sz w:val="17"/>
          <w:u w:val="single"/>
        </w:rPr>
        <w:t>Loshchilov, I. and Hutter, F. Decoupled weight decay regularization. In</w:t>
      </w:r>
    </w:p>
    <w:p>
      <w:pPr>
        <w:jc w:val="center"/>
      </w:pPr>
      <w:r>
        <w:rPr>
          <w:rFonts w:ascii="Arial" w:hAnsi="Arial"/>
          <w:b w:val="0"/>
          <w:i w:val="0"/>
          <w:color w:val="000000"/>
          <w:sz w:val="18"/>
          <w:u w:val="single"/>
        </w:rPr>
        <w:t>2019, New Orleans, LA, USA, May 6-9, 2019</w:t>
      </w:r>
      <w:r>
        <w:rPr>
          <w:rFonts w:ascii="Arial" w:hAnsi="Arial"/>
          <w:b w:val="0"/>
          <w:i w:val="0"/>
          <w:color w:val="000000"/>
          <w:sz w:val="18"/>
          <w:u w:val="single"/>
        </w:rPr>
        <w:t>. OpenReview.net, 2019.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https://openreview.net/forum?id=Bkg6RiCqY7</w:t>
      </w:r>
    </w:p>
    <w:p>
      <w:pPr>
        <w:jc w:val="center"/>
      </w:pPr>
      <w:r>
        <w:rPr>
          <w:rFonts w:ascii="Arial" w:hAnsi="Arial"/>
          <w:b w:val="0"/>
          <w:i w:val="0"/>
          <w:color w:val="000000"/>
          <w:sz w:val="17"/>
          <w:u w:val="single"/>
        </w:rPr>
        <w:t>Morris, J. There are no new ideas in ai. . . only new datasets.</w:t>
      </w:r>
      <w:r>
        <w:t xml:space="preserve"> </w:t>
      </w:r>
      <w:r>
        <w:rPr>
          <w:rFonts w:ascii="Arial" w:hAnsi="Arial"/>
          <w:b w:val="0"/>
          <w:i w:val="0"/>
          <w:color w:val="000000"/>
          <w:sz w:val="17"/>
          <w:u w:val="single"/>
        </w:rPr>
        <w:t>,</w:t>
      </w:r>
      <w:r>
        <w:rPr>
          <w:rFonts w:ascii="Arial" w:hAnsi="Arial"/>
          <w:b w:val="0"/>
          <w:i w:val="0"/>
          <w:color w:val="5A7DB1"/>
          <w:sz w:val="18"/>
          <w:u w:val="single"/>
        </w:rPr>
        <w:t xml:space="preserve"> https://blog.jxmo.io/p/there-are-no-new-ideas-in-ai-only</w:t>
      </w:r>
    </w:p>
    <w:p>
      <w:pPr>
        <w:jc w:val="left"/>
      </w:pPr>
      <w:r>
        <w:rPr>
          <w:rFonts w:ascii="Arial" w:hAnsi="Arial"/>
          <w:b w:val="0"/>
          <w:i w:val="0"/>
          <w:color w:val="000000"/>
          <w:sz w:val="18"/>
          <w:u w:val="single"/>
        </w:rPr>
        <w:t>2025.</w:t>
      </w:r>
    </w:p>
    <w:p>
      <w:pPr>
        <w:jc w:val="left"/>
      </w:pPr>
      <w:r>
        <w:rPr>
          <w:rFonts w:ascii="Arial" w:hAnsi="Arial"/>
          <w:b w:val="0"/>
          <w:i w:val="0"/>
          <w:color w:val="000000"/>
          <w:sz w:val="18"/>
          <w:u w:val="single"/>
        </w:rPr>
        <w:t>OpenAI. Openai o3-mini, January 2025a. URL</w:t>
      </w:r>
      <w:r>
        <w:t xml:space="preserve"> </w:t>
      </w:r>
      <w:r>
        <w:rPr>
          <w:rFonts w:ascii="Arial" w:hAnsi="Arial"/>
          <w:b w:val="0"/>
          <w:i w:val="0"/>
          <w:color w:val="000000"/>
          <w:sz w:val="18"/>
          <w:u w:val="single"/>
        </w:rPr>
        <w:t>. Accessed: 2025-04-17.</w:t>
      </w:r>
      <w:r>
        <w:rPr>
          <w:rFonts w:ascii="Arial" w:hAnsi="Arial"/>
          <w:b w:val="0"/>
          <w:i w:val="0"/>
          <w:color w:val="5A7DB1"/>
          <w:sz w:val="18"/>
          <w:u w:val="single"/>
        </w:rPr>
        <w:t xml:space="preserve"> https://openai.com/index/openai-o3-mini/</w:t>
      </w:r>
    </w:p>
    <w:p>
      <w:pPr>
        <w:jc w:val="center"/>
      </w:pPr>
      <w:r>
        <w:rPr>
          <w:rFonts w:ascii="Arial" w:hAnsi="Arial"/>
          <w:b w:val="0"/>
          <w:i w:val="0"/>
          <w:color w:val="000000"/>
          <w:sz w:val="18"/>
          <w:u w:val="single"/>
        </w:rPr>
        <w:t>OpenAI. Introducing openai o3 and o4-mini, April 2025b.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https://openai.com/index/introducing-o3-and-o4-mini/</w:t>
      </w:r>
    </w:p>
    <w:p>
      <w:pPr>
        <w:jc w:val="left"/>
      </w:pPr>
      <w:r>
        <w:rPr>
          <w:rFonts w:ascii="Arial" w:hAnsi="Arial"/>
          <w:b w:val="0"/>
          <w:i w:val="0"/>
          <w:color w:val="000000"/>
          <w:sz w:val="18"/>
          <w:u w:val="single"/>
        </w:rPr>
        <w:t>Accessed: 2025-04-17.</w:t>
      </w:r>
    </w:p>
    <w:p>
      <w:pPr>
        <w:jc w:val="left"/>
      </w:pPr>
      <w:r>
        <w:rPr>
          <w:rFonts w:ascii="Arial" w:hAnsi="Arial"/>
          <w:b w:val="0"/>
          <w:i w:val="0"/>
          <w:color w:val="000000"/>
          <w:sz w:val="18"/>
          <w:u w:val="single"/>
        </w:rPr>
        <w:t>OpenAI, Plappert, M., Sampedro, R., Xu, T., Akkaya, I., Kosaraju, V., Welinder, P., D’Sa, R., Petron, A., de Oliveira Pinto, H. P.,</w:t>
      </w:r>
    </w:p>
    <w:p>
      <w:pPr>
        <w:jc w:val="left"/>
      </w:pPr>
      <w:r>
        <w:rPr>
          <w:rFonts w:ascii="Arial" w:hAnsi="Arial"/>
          <w:b w:val="0"/>
          <w:i w:val="0"/>
          <w:color w:val="000000"/>
          <w:sz w:val="18"/>
          <w:u w:val="single"/>
        </w:rPr>
        <w:t>Paino, A., Noh, H., Weng, L., Yuan, Q., Chu, C., and Zaremba, W. Asymmetric self-play for automatic goal discovery in robotic</w:t>
      </w:r>
    </w:p>
    <w:p>
      <w:pPr>
        <w:jc w:val="left"/>
      </w:pPr>
      <w:r>
        <w:rPr>
          <w:rFonts w:ascii="Arial" w:hAnsi="Arial"/>
          <w:b w:val="0"/>
          <w:i w:val="0"/>
          <w:color w:val="000000"/>
          <w:sz w:val="18"/>
          <w:u w:val="single"/>
        </w:rPr>
        <w:t xml:space="preserve"> CoRR</w:t>
      </w:r>
      <w:r>
        <w:rPr>
          <w:rFonts w:ascii="Arial" w:hAnsi="Arial"/>
          <w:b w:val="0"/>
          <w:i w:val="0"/>
          <w:color w:val="000000"/>
          <w:sz w:val="18"/>
          <w:u w:val="single"/>
        </w:rPr>
        <w:t>manipulation.</w:t>
      </w:r>
      <w:r>
        <w:t xml:space="preserve"> </w:t>
      </w:r>
      <w:r>
        <w:rPr>
          <w:rFonts w:ascii="Arial" w:hAnsi="Arial"/>
          <w:b w:val="0"/>
          <w:i w:val="0"/>
          <w:color w:val="000000"/>
          <w:sz w:val="18"/>
          <w:u w:val="single"/>
        </w:rPr>
        <w:t>, abs/2101.04882, 2021.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https://arxiv.org/abs/2101.04882</w:t>
      </w:r>
    </w:p>
    <w:p>
      <w:pPr>
        <w:jc w:val="left"/>
      </w:pPr>
      <w:r>
        <w:rPr>
          <w:rFonts w:ascii="Arial" w:hAnsi="Arial"/>
          <w:b w:val="0"/>
          <w:i w:val="0"/>
          <w:color w:val="000000"/>
          <w:sz w:val="18"/>
          <w:u w:val="single"/>
        </w:rPr>
        <w:t>Ouyang, L., Wu, J., Jiang, X., Almeida, D., Wainwright, C., Mishkin, P., Zhang, C., Agarwal, S., Slama, K., Ray, A., et al. Training</w:t>
      </w:r>
    </w:p>
    <w:p>
      <w:pPr>
        <w:jc w:val="center"/>
      </w:pPr>
      <w:r>
        <w:rPr>
          <w:rFonts w:ascii="Arial" w:hAnsi="Arial"/>
          <w:b w:val="0"/>
          <w:i w:val="0"/>
          <w:color w:val="000000"/>
          <w:sz w:val="18"/>
          <w:u w:val="single"/>
        </w:rPr>
        <w:t xml:space="preserve"> Advances in neural information processing systems</w:t>
      </w:r>
      <w:r>
        <w:rPr>
          <w:rFonts w:ascii="Arial" w:hAnsi="Arial"/>
          <w:b w:val="0"/>
          <w:i w:val="0"/>
          <w:color w:val="000000"/>
          <w:sz w:val="18"/>
          <w:u w:val="single"/>
        </w:rPr>
        <w:t>language models to follow instructions with human feedback.</w:t>
      </w:r>
      <w:r>
        <w:t xml:space="preserve"> </w:t>
      </w:r>
      <w:r>
        <w:rPr>
          <w:rFonts w:ascii="Arial" w:hAnsi="Arial"/>
          <w:b w:val="0"/>
          <w:i w:val="0"/>
          <w:color w:val="000000"/>
          <w:sz w:val="18"/>
          <w:u w:val="single"/>
        </w:rPr>
        <w:t>, 35:27730–27744,</w:t>
      </w:r>
    </w:p>
    <w:p>
      <w:pPr>
        <w:jc w:val="left"/>
      </w:pPr>
      <w:r>
        <w:rPr>
          <w:rFonts w:ascii="Arial" w:hAnsi="Arial"/>
          <w:b w:val="0"/>
          <w:i w:val="0"/>
          <w:color w:val="000000"/>
          <w:sz w:val="18"/>
          <w:u w:val="single"/>
        </w:rPr>
        <w:t>2022.</w:t>
      </w:r>
    </w:p>
    <w:p>
      <w:pPr>
        <w:jc w:val="left"/>
      </w:pPr>
      <w:r>
        <w:rPr>
          <w:rFonts w:ascii="Arial" w:hAnsi="Arial"/>
          <w:b w:val="0"/>
          <w:i w:val="0"/>
          <w:color w:val="000000"/>
          <w:sz w:val="18"/>
          <w:u w:val="single"/>
        </w:rPr>
        <w:t>Poesia, G., Broman, D., Haber, N., and Goodman, N. D. Learning formal mathematics from intrinsic motivation. In Glober-</w:t>
      </w:r>
    </w:p>
    <w:p>
      <w:pPr>
        <w:jc w:val="center"/>
      </w:pPr>
      <w:r>
        <w:rPr>
          <w:rFonts w:ascii="Arial" w:hAnsi="Arial"/>
          <w:b w:val="0"/>
          <w:i w:val="0"/>
          <w:color w:val="000000"/>
          <w:sz w:val="18"/>
          <w:u w:val="single"/>
        </w:rPr>
        <w:t xml:space="preserve"> Advances in Neural In-</w:t>
      </w:r>
      <w:r>
        <w:rPr>
          <w:rFonts w:ascii="Arial" w:hAnsi="Arial"/>
          <w:b w:val="0"/>
          <w:i w:val="0"/>
          <w:color w:val="000000"/>
          <w:sz w:val="18"/>
          <w:u w:val="single"/>
        </w:rPr>
        <w:t>sons, A., Mackey, L., Belgrave, D., Fan, A., Paquet, U., Tomczak, J. M., and Zhang, C. (eds.),</w:t>
      </w:r>
    </w:p>
    <w:p>
      <w:pPr>
        <w:jc w:val="left"/>
      </w:pPr>
      <w:r>
        <w:rPr>
          <w:rFonts w:ascii="Arial" w:hAnsi="Arial"/>
          <w:b w:val="0"/>
          <w:i w:val="0"/>
          <w:color w:val="000000"/>
          <w:sz w:val="18"/>
          <w:u w:val="single"/>
        </w:rPr>
        <w:t>formation Processing Systems 38: Annual Conference on Neural Information Processing Systems 2024, NeurIPS 2024, Van-</w:t>
      </w:r>
    </w:p>
    <w:p>
      <w:pPr>
        <w:jc w:val="left"/>
      </w:pPr>
      <w:r>
        <w:rPr>
          <w:rFonts w:ascii="Arial" w:hAnsi="Arial"/>
          <w:b w:val="0"/>
          <w:i w:val="0"/>
          <w:color w:val="000000"/>
          <w:sz w:val="18"/>
          <w:u w:val="single"/>
        </w:rPr>
        <w:t>couver, BC, Canada, December 10 - 15, 2024</w:t>
      </w:r>
      <w:r>
        <w:rPr>
          <w:rFonts w:ascii="Arial" w:hAnsi="Arial"/>
          <w:b w:val="0"/>
          <w:i w:val="0"/>
          <w:color w:val="000000"/>
          <w:sz w:val="18"/>
          <w:u w:val="single"/>
        </w:rPr>
        <w:t>, 2024.</w:t>
      </w:r>
      <w:r>
        <w:t xml:space="preserve"> </w:t>
      </w:r>
      <w:r>
        <w:rPr>
          <w:rFonts w:ascii="Arial" w:hAnsi="Arial"/>
          <w:b w:val="0"/>
          <w:i w:val="0"/>
          <w:color w:val="000000"/>
          <w:sz w:val="18"/>
          <w:u w:val="single"/>
        </w:rPr>
        <w:t>URL</w:t>
      </w:r>
      <w:r>
        <w:rPr>
          <w:rFonts w:ascii="Arial" w:hAnsi="Arial"/>
          <w:b w:val="0"/>
          <w:i w:val="0"/>
          <w:color w:val="5A7DB1"/>
          <w:sz w:val="18"/>
          <w:u w:val="single"/>
        </w:rPr>
        <w:t xml:space="preserve"> http://papers.nips.cc/paper_files/paper/2024/hash/</w:t>
      </w:r>
    </w:p>
    <w:p>
      <w:pPr>
        <w:jc w:val="left"/>
      </w:pPr>
      <w:r>
        <w:rPr>
          <w:rFonts w:ascii="Arial" w:hAnsi="Arial"/>
          <w:b w:val="0"/>
          <w:i w:val="0"/>
          <w:color w:val="000000"/>
          <w:sz w:val="18"/>
          <w:u w:val="single"/>
        </w:rPr>
        <w:t>.</w:t>
      </w:r>
      <w:r>
        <w:rPr>
          <w:rFonts w:ascii="Arial" w:hAnsi="Arial"/>
          <w:b w:val="0"/>
          <w:i w:val="0"/>
          <w:color w:val="5A7DB1"/>
          <w:sz w:val="18"/>
          <w:u w:val="single"/>
        </w:rPr>
        <w:t>4b8001fc75f0532827472ea5a16af9ca-Abstract-Conference.html</w:t>
      </w:r>
    </w:p>
    <w:p>
      <w:pPr>
        <w:jc w:val="center"/>
      </w:pPr>
      <w:r>
        <w:rPr>
          <w:rFonts w:ascii="Arial" w:hAnsi="Arial"/>
          <w:b w:val="0"/>
          <w:i w:val="0"/>
          <w:color w:val="000000"/>
          <w:sz w:val="17"/>
          <w:u w:val="single"/>
        </w:rPr>
        <w:t xml:space="preserve"> OpenAI</w:t>
      </w:r>
      <w:r>
        <w:rPr>
          <w:rFonts w:ascii="Arial" w:hAnsi="Arial"/>
          <w:b w:val="0"/>
          <w:i w:val="0"/>
          <w:color w:val="000000"/>
          <w:sz w:val="17"/>
          <w:u w:val="single"/>
        </w:rPr>
        <w:t>Radford, A., Wu, J., Child, R., Luan, D., Amodei, D., Sutskever, I., et al. Language models are unsupervised multitask learners.</w:t>
      </w:r>
    </w:p>
    <w:p>
      <w:pPr>
        <w:jc w:val="left"/>
      </w:pPr>
      <w:r>
        <w:rPr>
          <w:rFonts w:ascii="Arial" w:hAnsi="Arial"/>
          <w:b w:val="0"/>
          <w:i w:val="0"/>
          <w:color w:val="000000"/>
          <w:sz w:val="18"/>
          <w:u w:val="single"/>
        </w:rPr>
        <w:t>blog</w:t>
      </w:r>
      <w:r>
        <w:rPr>
          <w:rFonts w:ascii="Arial" w:hAnsi="Arial"/>
          <w:b w:val="0"/>
          <w:i w:val="0"/>
          <w:color w:val="000000"/>
          <w:sz w:val="18"/>
          <w:u w:val="single"/>
        </w:rPr>
        <w:t>, 1(8):9, 2019.</w:t>
      </w:r>
    </w:p>
    <w:p>
      <w:pPr>
        <w:jc w:val="left"/>
      </w:pPr>
      <w:r>
        <w:rPr>
          <w:rFonts w:ascii="Arial" w:hAnsi="Arial"/>
          <w:b w:val="0"/>
          <w:i w:val="0"/>
          <w:color w:val="000000"/>
          <w:sz w:val="18"/>
          <w:u w:val="single"/>
        </w:rPr>
        <w:t>Ren, Z. Z., Shao, Z., Song, J., Xin, H., Wang, H., Zhao, W., Zhang, L., Fu, Z., Zhu, Q., Yang, D., Wu, Z. F., Gou, Z., Ma, S., Tang, H.,</w:t>
      </w:r>
    </w:p>
    <w:p>
      <w:pPr>
        <w:jc w:val="left"/>
      </w:pPr>
      <w:r>
        <w:rPr>
          <w:rFonts w:ascii="Arial" w:hAnsi="Arial"/>
          <w:b w:val="0"/>
          <w:i w:val="0"/>
          <w:color w:val="000000"/>
          <w:sz w:val="18"/>
          <w:u w:val="single"/>
        </w:rPr>
        <w:t>Liu, Y., Gao, W., Guo, D., and Ruan, C. Deepseek-prover-v2: Advancing formal mathematical reasoning via reinforcement learning</w:t>
      </w:r>
    </w:p>
    <w:p>
      <w:pPr>
        <w:jc w:val="left"/>
      </w:pPr>
      <w:r>
        <w:rPr>
          <w:rFonts w:ascii="Arial" w:hAnsi="Arial"/>
          <w:b w:val="0"/>
          <w:i w:val="0"/>
          <w:color w:val="000000"/>
          <w:sz w:val="18"/>
          <w:u w:val="single"/>
        </w:rPr>
        <w:t>for subgoal decomposition, 2025.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https://arxiv.org/abs/2504.21801</w:t>
      </w:r>
    </w:p>
    <w:p>
      <w:pPr>
        <w:jc w:val="center"/>
      </w:pPr>
      <w:r>
        <w:rPr>
          <w:rFonts w:ascii="Arial" w:hAnsi="Arial"/>
          <w:b w:val="0"/>
          <w:i w:val="0"/>
          <w:color w:val="000000"/>
          <w:sz w:val="18"/>
          <w:u w:val="single"/>
        </w:rPr>
        <w:t xml:space="preserve"> arXiv preprint arXiv:2411.16905</w:t>
      </w:r>
      <w:r>
        <w:rPr>
          <w:rFonts w:ascii="Arial" w:hAnsi="Arial"/>
          <w:b w:val="0"/>
          <w:i w:val="0"/>
          <w:color w:val="000000"/>
          <w:sz w:val="18"/>
          <w:u w:val="single"/>
        </w:rPr>
        <w:t>Schaul, T. Boundless socratic learning with language games.</w:t>
      </w:r>
      <w:r>
        <w:t xml:space="preserve"> </w:t>
      </w:r>
      <w:r>
        <w:rPr>
          <w:rFonts w:ascii="Arial" w:hAnsi="Arial"/>
          <w:b w:val="0"/>
          <w:i w:val="0"/>
          <w:color w:val="000000"/>
          <w:sz w:val="18"/>
          <w:u w:val="single"/>
        </w:rPr>
        <w:t>, 2024.</w:t>
      </w:r>
    </w:p>
    <w:p>
      <w:pPr>
        <w:jc w:val="center"/>
      </w:pPr>
      <w:r>
        <w:rPr>
          <w:rFonts w:ascii="Arial" w:hAnsi="Arial"/>
          <w:b w:val="0"/>
          <w:i w:val="0"/>
          <w:color w:val="000000"/>
          <w:sz w:val="19"/>
          <w:u w:val="single"/>
        </w:rPr>
        <w:t>16</w:t>
      </w:r>
    </w:p>
    <w:p/>
    <w:p>
      <w:r>
        <w:br w:type="page"/>
      </w:r>
    </w:p>
    <w:p>
      <w:pPr>
        <w:jc w:val="center"/>
      </w:pPr>
      <w:r>
        <w:rPr>
          <w:b/>
        </w:rPr>
        <w:t>Page 17</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18"/>
          <w:u w:val="single"/>
        </w:rPr>
        <w:t xml:space="preserve"> Advances in evolutionary computing: theory and applications</w:t>
      </w:r>
      <w:r>
        <w:rPr>
          <w:rFonts w:ascii="Arial" w:hAnsi="Arial"/>
          <w:b w:val="0"/>
          <w:i w:val="0"/>
          <w:color w:val="000000"/>
          <w:sz w:val="18"/>
          <w:u w:val="single"/>
        </w:rPr>
        <w:t>Schmidhuber, J. Exploring the predictable. In</w:t>
      </w:r>
      <w:r>
        <w:t xml:space="preserve"> </w:t>
      </w:r>
      <w:r>
        <w:rPr>
          <w:rFonts w:ascii="Arial" w:hAnsi="Arial"/>
          <w:b w:val="0"/>
          <w:i w:val="0"/>
          <w:color w:val="000000"/>
          <w:sz w:val="18"/>
          <w:u w:val="single"/>
        </w:rPr>
        <w:t>, pp. 579–612. Springer,</w:t>
      </w:r>
    </w:p>
    <w:p>
      <w:pPr>
        <w:jc w:val="left"/>
      </w:pPr>
      <w:r>
        <w:rPr>
          <w:rFonts w:ascii="Arial" w:hAnsi="Arial"/>
          <w:b w:val="0"/>
          <w:i w:val="0"/>
          <w:color w:val="000000"/>
          <w:sz w:val="18"/>
          <w:u w:val="single"/>
        </w:rPr>
        <w:t>2003.</w:t>
      </w:r>
    </w:p>
    <w:p>
      <w:pPr>
        <w:jc w:val="left"/>
      </w:pPr>
      <w:r>
        <w:rPr>
          <w:rFonts w:ascii="Arial" w:hAnsi="Arial"/>
          <w:b w:val="0"/>
          <w:i w:val="0"/>
          <w:color w:val="000000"/>
          <w:sz w:val="17"/>
          <w:u w:val="single"/>
        </w:rPr>
        <w:t>Schmidhuber, J. POWERPLAY: training an increasingly general problem solver by continually searching for the simplest still unsolvable</w:t>
      </w:r>
    </w:p>
    <w:p>
      <w:pPr>
        <w:jc w:val="left"/>
      </w:pPr>
      <w:r>
        <w:rPr>
          <w:rFonts w:ascii="Arial" w:hAnsi="Arial"/>
          <w:b w:val="0"/>
          <w:i w:val="0"/>
          <w:color w:val="000000"/>
          <w:sz w:val="18"/>
          <w:u w:val="single"/>
        </w:rPr>
        <w:t xml:space="preserve"> CoRR</w:t>
      </w:r>
      <w:r>
        <w:rPr>
          <w:rFonts w:ascii="Arial" w:hAnsi="Arial"/>
          <w:b w:val="0"/>
          <w:i w:val="0"/>
          <w:color w:val="000000"/>
          <w:sz w:val="18"/>
          <w:u w:val="single"/>
        </w:rPr>
        <w:t>problem.</w:t>
      </w:r>
      <w:r>
        <w:t xml:space="preserve"> </w:t>
      </w:r>
      <w:r>
        <w:rPr>
          <w:rFonts w:ascii="Arial" w:hAnsi="Arial"/>
          <w:b w:val="0"/>
          <w:i w:val="0"/>
          <w:color w:val="000000"/>
          <w:sz w:val="18"/>
          <w:u w:val="single"/>
        </w:rPr>
        <w:t>, abs/1112.5309, 2011.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http://arxiv.org/abs/1112.5309</w:t>
      </w:r>
    </w:p>
    <w:p>
      <w:pPr>
        <w:jc w:val="left"/>
      </w:pPr>
      <w:r>
        <w:rPr>
          <w:rFonts w:ascii="Arial" w:hAnsi="Arial"/>
          <w:b w:val="0"/>
          <w:i w:val="0"/>
          <w:color w:val="000000"/>
          <w:sz w:val="18"/>
          <w:u w:val="single"/>
        </w:rPr>
        <w:t>Shao, Z., Wang, P., Zhu, Q., Xu, R., Song, J., Zhang, M., Li, Y. K., Wu, Y., and Guo, D. Deepseekmath: Pushing the limits</w:t>
      </w:r>
    </w:p>
    <w:p>
      <w:pPr>
        <w:jc w:val="left"/>
      </w:pPr>
      <w:r>
        <w:rPr>
          <w:rFonts w:ascii="Arial" w:hAnsi="Arial"/>
          <w:b w:val="0"/>
          <w:i w:val="0"/>
          <w:color w:val="000000"/>
          <w:sz w:val="18"/>
          <w:u w:val="single"/>
        </w:rPr>
        <w:t xml:space="preserve"> CoRR</w:t>
      </w:r>
      <w:r>
        <w:rPr>
          <w:rFonts w:ascii="Arial" w:hAnsi="Arial"/>
          <w:b w:val="0"/>
          <w:i w:val="0"/>
          <w:color w:val="000000"/>
          <w:sz w:val="18"/>
          <w:u w:val="single"/>
        </w:rPr>
        <w:t>of mathematical reasoning in open language models.</w:t>
      </w:r>
      <w:r>
        <w:t xml:space="preserve"> </w:t>
      </w:r>
      <w:r>
        <w:rPr>
          <w:rFonts w:ascii="Arial" w:hAnsi="Arial"/>
          <w:b w:val="0"/>
          <w:i w:val="0"/>
          <w:color w:val="000000"/>
          <w:sz w:val="18"/>
          <w:u w:val="single"/>
        </w:rPr>
        <w:t>, abs/2402.03300, 2024. doi: 10.48550/ARXIV.2402.03300.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https://doi.org/10.48550/arXiv.2402.03300</w:t>
      </w:r>
    </w:p>
    <w:p>
      <w:pPr>
        <w:jc w:val="left"/>
      </w:pPr>
      <w:r>
        <w:rPr>
          <w:rFonts w:ascii="Arial" w:hAnsi="Arial"/>
          <w:b w:val="0"/>
          <w:i w:val="0"/>
          <w:color w:val="000000"/>
          <w:sz w:val="18"/>
          <w:u w:val="single"/>
        </w:rPr>
        <w:t>Sheng, G., Zhang, C., Ye, Z., Wu, X., Zhang, W., Zhang, R., Peng, Y., Lin, H., and Wu, C. Hybridflow: A flexible and efficient</w:t>
      </w:r>
    </w:p>
    <w:p>
      <w:pPr>
        <w:jc w:val="left"/>
      </w:pPr>
      <w:r>
        <w:rPr>
          <w:rFonts w:ascii="Arial" w:hAnsi="Arial"/>
          <w:b w:val="0"/>
          <w:i w:val="0"/>
          <w:color w:val="000000"/>
          <w:sz w:val="18"/>
          <w:u w:val="single"/>
        </w:rPr>
        <w:t xml:space="preserve"> Proceedings of the Twentieth European Conference on Computer Systems, EuroSys 2025, Rotterdam,</w:t>
      </w:r>
      <w:r>
        <w:rPr>
          <w:rFonts w:ascii="Arial" w:hAnsi="Arial"/>
          <w:b w:val="0"/>
          <w:i w:val="0"/>
          <w:color w:val="000000"/>
          <w:sz w:val="18"/>
          <w:u w:val="single"/>
        </w:rPr>
        <w:t>RLHF framework. In</w:t>
      </w:r>
    </w:p>
    <w:p>
      <w:pPr>
        <w:jc w:val="center"/>
      </w:pPr>
      <w:r>
        <w:rPr>
          <w:rFonts w:ascii="Arial" w:hAnsi="Arial"/>
          <w:b w:val="0"/>
          <w:i w:val="0"/>
          <w:color w:val="000000"/>
          <w:sz w:val="18"/>
          <w:u w:val="single"/>
        </w:rPr>
        <w:t>The Netherlands, 30 March 2025 - 3 April 2025</w:t>
      </w:r>
      <w:r>
        <w:rPr>
          <w:rFonts w:ascii="Arial" w:hAnsi="Arial"/>
          <w:b w:val="0"/>
          <w:i w:val="0"/>
          <w:color w:val="000000"/>
          <w:sz w:val="18"/>
          <w:u w:val="single"/>
        </w:rPr>
        <w:t>, pp. 1279–1297. ACM, 2025. doi: 10.1145/3689031.3696075. URL</w:t>
      </w:r>
      <w:r>
        <w:rPr>
          <w:rFonts w:ascii="Arial" w:hAnsi="Arial"/>
          <w:b w:val="0"/>
          <w:i w:val="0"/>
          <w:color w:val="5A7DB1"/>
          <w:sz w:val="18"/>
          <w:u w:val="single"/>
        </w:rPr>
        <w:t xml:space="preserve"> https:</w:t>
      </w:r>
    </w:p>
    <w:p>
      <w:pPr>
        <w:jc w:val="left"/>
      </w:pPr>
      <w:r>
        <w:rPr>
          <w:rFonts w:ascii="Arial" w:hAnsi="Arial"/>
          <w:b w:val="0"/>
          <w:i w:val="0"/>
          <w:color w:val="000000"/>
          <w:sz w:val="18"/>
          <w:u w:val="single"/>
        </w:rPr>
        <w:t>.</w:t>
      </w:r>
      <w:r>
        <w:rPr>
          <w:rFonts w:ascii="Arial" w:hAnsi="Arial"/>
          <w:b w:val="0"/>
          <w:i w:val="0"/>
          <w:color w:val="5A7DB1"/>
          <w:sz w:val="18"/>
          <w:u w:val="single"/>
        </w:rPr>
        <w:t>//doi.org/10.1145/3689031.3696075</w:t>
      </w:r>
    </w:p>
    <w:p>
      <w:pPr>
        <w:jc w:val="left"/>
      </w:pPr>
      <w:r>
        <w:rPr>
          <w:rFonts w:ascii="Arial" w:hAnsi="Arial"/>
          <w:b w:val="0"/>
          <w:i w:val="0"/>
          <w:color w:val="000000"/>
          <w:sz w:val="17"/>
          <w:u w:val="single"/>
        </w:rPr>
        <w:t>Silver, D. and Sutton, R. S. The era of experience.</w:t>
      </w:r>
      <w:r>
        <w:rPr>
          <w:rFonts w:ascii="Arial" w:hAnsi="Arial"/>
          <w:b w:val="0"/>
          <w:i w:val="0"/>
          <w:color w:val="5A7DB1"/>
          <w:sz w:val="18"/>
          <w:u w:val="single"/>
        </w:rPr>
        <w:t xml:space="preserve"> https://storage.googleapis.com/deepmind-media/Era-of-Experience%</w:t>
      </w:r>
    </w:p>
    <w:p>
      <w:pPr>
        <w:jc w:val="left"/>
      </w:pPr>
      <w:r>
        <w:rPr>
          <w:rFonts w:ascii="Arial" w:hAnsi="Arial"/>
          <w:b w:val="0"/>
          <w:i w:val="0"/>
          <w:color w:val="000000"/>
          <w:sz w:val="18"/>
          <w:u w:val="single"/>
        </w:rPr>
        <w:t>, 2025.</w:t>
      </w:r>
      <w:r>
        <w:rPr>
          <w:rFonts w:ascii="Arial" w:hAnsi="Arial"/>
          <w:b w:val="0"/>
          <w:i w:val="0"/>
          <w:color w:val="5A7DB1"/>
          <w:sz w:val="18"/>
          <w:u w:val="single"/>
        </w:rPr>
        <w:t>20/The%20Era%20of%20Experience%20Paper.pdf</w:t>
      </w:r>
    </w:p>
    <w:p>
      <w:pPr>
        <w:jc w:val="left"/>
      </w:pPr>
      <w:r>
        <w:rPr>
          <w:rFonts w:ascii="Arial" w:hAnsi="Arial"/>
          <w:b w:val="0"/>
          <w:i w:val="0"/>
          <w:color w:val="000000"/>
          <w:sz w:val="18"/>
          <w:u w:val="single"/>
        </w:rPr>
        <w:t>Silver, D., Huang, A., Maddison, C. J., Guez, A., Sifre, L., van den Driessche, G., Schrittwieser, J., Antonoglou, I., Panneershelvam,</w:t>
      </w:r>
    </w:p>
    <w:p>
      <w:pPr>
        <w:jc w:val="left"/>
      </w:pPr>
      <w:r>
        <w:rPr>
          <w:rFonts w:ascii="Arial" w:hAnsi="Arial"/>
          <w:b w:val="0"/>
          <w:i w:val="0"/>
          <w:color w:val="000000"/>
          <w:sz w:val="18"/>
          <w:u w:val="single"/>
        </w:rPr>
        <w:t>V., Lanctot, M., Dieleman, S., Grewe, D., Nham, J., Kalchbrenner, N., Sutskever, I., Lillicrap, T. P., Leach, M., Kavukcuoglu, K.,</w:t>
      </w:r>
    </w:p>
    <w:p>
      <w:pPr>
        <w:jc w:val="center"/>
      </w:pPr>
      <w:r>
        <w:rPr>
          <w:rFonts w:ascii="Arial" w:hAnsi="Arial"/>
          <w:b w:val="0"/>
          <w:i w:val="0"/>
          <w:color w:val="000000"/>
          <w:sz w:val="18"/>
          <w:u w:val="single"/>
        </w:rPr>
        <w:t xml:space="preserve"> Nat.</w:t>
      </w:r>
      <w:r>
        <w:rPr>
          <w:rFonts w:ascii="Arial" w:hAnsi="Arial"/>
          <w:b w:val="0"/>
          <w:i w:val="0"/>
          <w:color w:val="000000"/>
          <w:sz w:val="18"/>
          <w:u w:val="single"/>
        </w:rPr>
        <w:t>Graepel, T., and Hassabis, D. Mastering the game of go with deep neural networks and tree search.</w:t>
      </w:r>
      <w:r>
        <w:t xml:space="preserve"> </w:t>
      </w:r>
      <w:r>
        <w:rPr>
          <w:rFonts w:ascii="Arial" w:hAnsi="Arial"/>
          <w:b w:val="0"/>
          <w:i w:val="0"/>
          <w:color w:val="000000"/>
          <w:sz w:val="18"/>
          <w:u w:val="single"/>
        </w:rPr>
        <w:t>, 529(7587):484–489, 2016.</w:t>
      </w:r>
    </w:p>
    <w:p>
      <w:pPr>
        <w:jc w:val="left"/>
      </w:pPr>
      <w:r>
        <w:rPr>
          <w:rFonts w:ascii="Arial" w:hAnsi="Arial"/>
          <w:b w:val="0"/>
          <w:i w:val="0"/>
          <w:color w:val="000000"/>
          <w:sz w:val="18"/>
          <w:u w:val="single"/>
        </w:rPr>
        <w:t>doi: 10.1038/NATURE16961.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https://doi.org/10.1038/nature16961</w:t>
      </w:r>
    </w:p>
    <w:p>
      <w:pPr>
        <w:jc w:val="left"/>
      </w:pPr>
      <w:r>
        <w:rPr>
          <w:rFonts w:ascii="Arial" w:hAnsi="Arial"/>
          <w:b w:val="0"/>
          <w:i w:val="0"/>
          <w:color w:val="000000"/>
          <w:sz w:val="18"/>
          <w:u w:val="single"/>
        </w:rPr>
        <w:t>Silver, D., Hubert, T., Schrittwieser, J., Antonoglou, I., Lai, M., Guez, A., Lanctot, M., Sifre, L., Kumaran, D., Graepel, T., Lillicrap,</w:t>
      </w:r>
    </w:p>
    <w:p>
      <w:pPr>
        <w:jc w:val="left"/>
      </w:pPr>
      <w:r>
        <w:rPr>
          <w:rFonts w:ascii="Arial" w:hAnsi="Arial"/>
          <w:b w:val="0"/>
          <w:i w:val="0"/>
          <w:color w:val="000000"/>
          <w:sz w:val="18"/>
          <w:u w:val="single"/>
        </w:rPr>
        <w:t xml:space="preserve"> CoRR</w:t>
      </w:r>
      <w:r>
        <w:rPr>
          <w:rFonts w:ascii="Arial" w:hAnsi="Arial"/>
          <w:b w:val="0"/>
          <w:i w:val="0"/>
          <w:color w:val="000000"/>
          <w:sz w:val="18"/>
          <w:u w:val="single"/>
        </w:rPr>
        <w:t>T. P., Simonyan, K., and Hassabis, D. Mastering chess and shogi by self-play with a general reinforcement learning algorithm.</w:t>
      </w:r>
      <w:r>
        <w:t xml:space="preserve"> </w:t>
      </w:r>
      <w:r>
        <w:rPr>
          <w:rFonts w:ascii="Arial" w:hAnsi="Arial"/>
          <w:b w:val="0"/>
          <w:i w:val="0"/>
          <w:color w:val="000000"/>
          <w:sz w:val="18"/>
          <w:u w:val="single"/>
        </w:rPr>
        <w:t>,</w:t>
      </w:r>
    </w:p>
    <w:p>
      <w:pPr>
        <w:jc w:val="left"/>
      </w:pPr>
      <w:r>
        <w:rPr>
          <w:rFonts w:ascii="Arial" w:hAnsi="Arial"/>
          <w:b w:val="0"/>
          <w:i w:val="0"/>
          <w:color w:val="000000"/>
          <w:sz w:val="18"/>
          <w:u w:val="single"/>
        </w:rPr>
        <w:t>abs/1712.01815, 2017.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http://arxiv.org/abs/1712.01815</w:t>
      </w:r>
    </w:p>
    <w:p>
      <w:pPr>
        <w:jc w:val="left"/>
      </w:pPr>
      <w:r>
        <w:rPr>
          <w:rFonts w:ascii="Arial" w:hAnsi="Arial"/>
          <w:b w:val="0"/>
          <w:i w:val="0"/>
          <w:color w:val="000000"/>
          <w:sz w:val="18"/>
          <w:u w:val="single"/>
        </w:rPr>
        <w:t xml:space="preserve"> Understanding computation - from simple machines to impossible programs</w:t>
      </w:r>
      <w:r>
        <w:rPr>
          <w:rFonts w:ascii="Arial" w:hAnsi="Arial"/>
          <w:b w:val="0"/>
          <w:i w:val="0"/>
          <w:color w:val="000000"/>
          <w:sz w:val="18"/>
          <w:u w:val="single"/>
        </w:rPr>
        <w:t>Stuart, T.</w:t>
      </w:r>
      <w:r>
        <w:t xml:space="preserve"> </w:t>
      </w:r>
      <w:r>
        <w:rPr>
          <w:rFonts w:ascii="Arial" w:hAnsi="Arial"/>
          <w:b w:val="0"/>
          <w:i w:val="0"/>
          <w:color w:val="000000"/>
          <w:sz w:val="18"/>
          <w:u w:val="single"/>
        </w:rPr>
        <w:t>. O’Reilly, 2015. ISBN 978-1-449-32927-3. URL</w:t>
      </w:r>
    </w:p>
    <w:p>
      <w:pPr>
        <w:jc w:val="left"/>
      </w:pPr>
      <w:r>
        <w:rPr>
          <w:rFonts w:ascii="Arial" w:hAnsi="Arial"/>
          <w:b w:val="0"/>
          <w:i w:val="0"/>
          <w:color w:val="000000"/>
          <w:sz w:val="18"/>
          <w:u w:val="single"/>
        </w:rPr>
        <w:t>.</w:t>
      </w:r>
      <w:r>
        <w:rPr>
          <w:rFonts w:ascii="Arial" w:hAnsi="Arial"/>
          <w:b w:val="0"/>
          <w:i w:val="0"/>
          <w:color w:val="5A7DB1"/>
          <w:sz w:val="18"/>
          <w:u w:val="single"/>
        </w:rPr>
        <w:t>http://www.oreilly.de/catalog/9781449329273/index.html</w:t>
      </w:r>
    </w:p>
    <w:p>
      <w:pPr>
        <w:jc w:val="left"/>
      </w:pPr>
      <w:r>
        <w:rPr>
          <w:rFonts w:ascii="Arial" w:hAnsi="Arial"/>
          <w:b w:val="0"/>
          <w:i w:val="0"/>
          <w:color w:val="000000"/>
          <w:sz w:val="18"/>
          <w:u w:val="single"/>
        </w:rPr>
        <w:t>Sukhbaatar, S., Lin, Z., Kostrikov, I., Synnaeve, G., Szlam, A., and Fergus, R. Intrinsic motivation and automatic curricula via</w:t>
      </w:r>
    </w:p>
    <w:p>
      <w:pPr>
        <w:jc w:val="left"/>
      </w:pPr>
      <w:r>
        <w:rPr>
          <w:rFonts w:ascii="Arial" w:hAnsi="Arial"/>
          <w:b w:val="0"/>
          <w:i w:val="0"/>
          <w:color w:val="000000"/>
          <w:sz w:val="18"/>
          <w:u w:val="single"/>
        </w:rPr>
        <w:t xml:space="preserve"> 6th International Conference on Learning Representations, ICLR 2018, Vancouver, BC, Canada, April 30 -</w:t>
      </w:r>
      <w:r>
        <w:rPr>
          <w:rFonts w:ascii="Arial" w:hAnsi="Arial"/>
          <w:b w:val="0"/>
          <w:i w:val="0"/>
          <w:color w:val="000000"/>
          <w:sz w:val="18"/>
          <w:u w:val="single"/>
        </w:rPr>
        <w:t>asymmetric self-play. In</w:t>
      </w:r>
    </w:p>
    <w:p>
      <w:pPr>
        <w:jc w:val="center"/>
      </w:pPr>
      <w:r>
        <w:rPr>
          <w:rFonts w:ascii="Arial" w:hAnsi="Arial"/>
          <w:b w:val="0"/>
          <w:i w:val="0"/>
          <w:color w:val="000000"/>
          <w:sz w:val="18"/>
          <w:u w:val="single"/>
        </w:rPr>
        <w:t>May 3, 2018, Conference Track Proceedings</w:t>
      </w:r>
      <w:r>
        <w:rPr>
          <w:rFonts w:ascii="Arial" w:hAnsi="Arial"/>
          <w:b w:val="0"/>
          <w:i w:val="0"/>
          <w:color w:val="000000"/>
          <w:sz w:val="18"/>
          <w:u w:val="single"/>
        </w:rPr>
        <w:t>. OpenReview.net, 2018.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https://openreview.net/forum?id=SkT5Yg-RZ</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Suteu, M. and Guo, Y. Regularizing deep multi-task networks using orthogonal gradients.</w:t>
      </w:r>
      <w:r>
        <w:t xml:space="preserve"> </w:t>
      </w:r>
      <w:r>
        <w:rPr>
          <w:rFonts w:ascii="Arial" w:hAnsi="Arial"/>
          <w:b w:val="0"/>
          <w:i w:val="0"/>
          <w:color w:val="000000"/>
          <w:sz w:val="18"/>
          <w:u w:val="single"/>
        </w:rPr>
        <w:t>, abs/1912.06844, 2019. URL</w:t>
      </w:r>
    </w:p>
    <w:p>
      <w:pPr>
        <w:jc w:val="left"/>
      </w:pPr>
      <w:r>
        <w:rPr>
          <w:rFonts w:ascii="Arial" w:hAnsi="Arial"/>
          <w:b w:val="0"/>
          <w:i w:val="0"/>
          <w:color w:val="000000"/>
          <w:sz w:val="18"/>
          <w:u w:val="single"/>
        </w:rPr>
        <w:t>.</w:t>
      </w:r>
      <w:r>
        <w:rPr>
          <w:rFonts w:ascii="Arial" w:hAnsi="Arial"/>
          <w:b w:val="0"/>
          <w:i w:val="0"/>
          <w:color w:val="5A7DB1"/>
          <w:sz w:val="18"/>
          <w:u w:val="single"/>
        </w:rPr>
        <w:t>http://arxiv.org/abs/1912.06844</w:t>
      </w:r>
    </w:p>
    <w:p>
      <w:pPr>
        <w:jc w:val="left"/>
      </w:pPr>
      <w:r>
        <w:rPr>
          <w:rFonts w:ascii="Arial" w:hAnsi="Arial"/>
          <w:b w:val="0"/>
          <w:i w:val="0"/>
          <w:color w:val="000000"/>
          <w:sz w:val="18"/>
          <w:u w:val="single"/>
        </w:rPr>
        <w:t>Sutskever, I., Vinyals, O., and Le, Q. V. Neurips 2024 test of time award session: Sequence to sequence learning with neural networks.</w:t>
      </w:r>
    </w:p>
    <w:p>
      <w:pPr>
        <w:jc w:val="center"/>
      </w:pPr>
      <w:r>
        <w:rPr>
          <w:rFonts w:ascii="Arial" w:hAnsi="Arial"/>
          <w:b w:val="0"/>
          <w:i w:val="0"/>
          <w:color w:val="000000"/>
          <w:sz w:val="18"/>
          <w:u w:val="single"/>
        </w:rPr>
        <w:t>Conference session, December 2024.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https://neurips.cc/virtual/2024/test-of-time/105032</w:t>
      </w:r>
    </w:p>
    <w:p>
      <w:pPr>
        <w:jc w:val="left"/>
      </w:pPr>
      <w:r>
        <w:rPr>
          <w:rFonts w:ascii="Arial" w:hAnsi="Arial"/>
          <w:b w:val="0"/>
          <w:i w:val="0"/>
          <w:color w:val="000000"/>
          <w:sz w:val="18"/>
          <w:u w:val="single"/>
        </w:rPr>
        <w:t>Sutton, R. S. Verification, the key to ai.</w:t>
      </w:r>
      <w:r>
        <w:t xml:space="preserve"> </w:t>
      </w:r>
      <w:r>
        <w:rPr>
          <w:rFonts w:ascii="Arial" w:hAnsi="Arial"/>
          <w:b w:val="0"/>
          <w:i w:val="0"/>
          <w:color w:val="000000"/>
          <w:sz w:val="18"/>
          <w:u w:val="single"/>
        </w:rPr>
        <w:t>, 2001.</w:t>
      </w:r>
      <w:r>
        <w:rPr>
          <w:rFonts w:ascii="Arial" w:hAnsi="Arial"/>
          <w:b w:val="0"/>
          <w:i w:val="0"/>
          <w:color w:val="5A7DB1"/>
          <w:sz w:val="18"/>
          <w:u w:val="single"/>
        </w:rPr>
        <w:t xml:space="preserve"> http://incompleteideas.net/IncIdeas/KeytoAI.html</w:t>
      </w:r>
    </w:p>
    <w:p>
      <w:pPr>
        <w:jc w:val="left"/>
      </w:pPr>
      <w:r>
        <w:rPr>
          <w:rFonts w:ascii="Arial" w:hAnsi="Arial"/>
          <w:b w:val="0"/>
          <w:i w:val="0"/>
          <w:color w:val="000000"/>
          <w:sz w:val="18"/>
          <w:u w:val="single"/>
        </w:rPr>
        <w:t>Team, K., Du, A., Gao, B., Xing, B., Jiang, C., Chen, C., Li, C., Xiao, C., Du, C., Liao, C., Tang, C., Wang, C., Zhang, D., Yuan, E., Lu,</w:t>
      </w:r>
    </w:p>
    <w:p>
      <w:pPr>
        <w:jc w:val="left"/>
      </w:pPr>
      <w:r>
        <w:rPr>
          <w:rFonts w:ascii="Arial" w:hAnsi="Arial"/>
          <w:b w:val="0"/>
          <w:i w:val="0"/>
          <w:color w:val="000000"/>
          <w:sz w:val="17"/>
          <w:u w:val="single"/>
        </w:rPr>
        <w:t>E., Tang, F., Sung, F., Wei, G., Lai, G., Guo, H., Zhu, H., Ding, H., Hu, H., Yang, H., Zhang, H., Yao, H., Zhao, H., Lu, H., Li, H., Yu,</w:t>
      </w:r>
    </w:p>
    <w:p>
      <w:pPr>
        <w:jc w:val="left"/>
      </w:pPr>
      <w:r>
        <w:rPr>
          <w:rFonts w:ascii="Arial" w:hAnsi="Arial"/>
          <w:b w:val="0"/>
          <w:i w:val="0"/>
          <w:color w:val="000000"/>
          <w:sz w:val="17"/>
          <w:u w:val="single"/>
        </w:rPr>
        <w:t>H., Gao, H., Zheng, H., Yuan, H., Chen, J., Guo, J., Su, J., Wang, J., Zhao, J., Zhang, J., Liu, J., Yan, J., Wu, J., Shi, L., Ye, L., Yu, L.,</w:t>
      </w:r>
    </w:p>
    <w:p>
      <w:pPr>
        <w:jc w:val="left"/>
      </w:pPr>
      <w:r>
        <w:rPr>
          <w:rFonts w:ascii="Arial" w:hAnsi="Arial"/>
          <w:b w:val="0"/>
          <w:i w:val="0"/>
          <w:color w:val="000000"/>
          <w:sz w:val="18"/>
          <w:u w:val="single"/>
        </w:rPr>
        <w:t>Dong, M., Zhang, N., Ma, N., Pan, Q., Gong, Q., Liu, S., Ma, S., Wei, S., Cao, S., Huang, S., Jiang, T., Gao, W., Xiong, W., He, W.,</w:t>
      </w:r>
    </w:p>
    <w:p>
      <w:pPr>
        <w:jc w:val="left"/>
      </w:pPr>
      <w:r>
        <w:rPr>
          <w:rFonts w:ascii="Arial" w:hAnsi="Arial"/>
          <w:b w:val="0"/>
          <w:i w:val="0"/>
          <w:color w:val="000000"/>
          <w:sz w:val="18"/>
          <w:u w:val="single"/>
        </w:rPr>
        <w:t>Huang, W., Wu, W., He, W., Wei, X., Jia, X., Wu, X., Xu, X., Zu, X., Zhou, X., Pan, X., Charles, Y., Li, Y., Hu, Y., Liu, Y., Chen,</w:t>
      </w:r>
    </w:p>
    <w:p>
      <w:pPr>
        <w:jc w:val="left"/>
      </w:pPr>
      <w:r>
        <w:rPr>
          <w:rFonts w:ascii="Arial" w:hAnsi="Arial"/>
          <w:b w:val="0"/>
          <w:i w:val="0"/>
          <w:color w:val="000000"/>
          <w:sz w:val="18"/>
          <w:u w:val="single"/>
        </w:rPr>
        <w:t>Y., Wang, Y., Liu, Y., Qin, Y., Liu, Y., Yang, Y., Bao, Y., Du, Y., Wu, Y., Wang, Y., Zhou, Z., Wang, Z., Li, Z., Zhu, Z., Zhang,</w:t>
      </w:r>
    </w:p>
    <w:p>
      <w:pPr>
        <w:jc w:val="left"/>
      </w:pPr>
      <w:r>
        <w:rPr>
          <w:rFonts w:ascii="Arial" w:hAnsi="Arial"/>
          <w:b w:val="0"/>
          <w:i w:val="0"/>
          <w:color w:val="000000"/>
          <w:sz w:val="18"/>
          <w:u w:val="single"/>
        </w:rPr>
        <w:t xml:space="preserve"> CoRR</w:t>
      </w:r>
      <w:r>
        <w:rPr>
          <w:rFonts w:ascii="Arial" w:hAnsi="Arial"/>
          <w:b w:val="0"/>
          <w:i w:val="0"/>
          <w:color w:val="000000"/>
          <w:sz w:val="18"/>
          <w:u w:val="single"/>
        </w:rPr>
        <w:t>Z., Wang, Z., Yang, Z., Huang, Z., Huang, Z., Xu, Z., and Yang, Z. Kimi k1.5: Scaling reinforcement learning with llms.</w:t>
      </w:r>
      <w:r>
        <w:t xml:space="preserve"> </w:t>
      </w:r>
      <w:r>
        <w:rPr>
          <w:rFonts w:ascii="Arial" w:hAnsi="Arial"/>
          <w:b w:val="0"/>
          <w:i w:val="0"/>
          <w:color w:val="000000"/>
          <w:sz w:val="18"/>
          <w:u w:val="single"/>
        </w:rPr>
        <w:t>,</w:t>
      </w:r>
    </w:p>
    <w:p>
      <w:pPr>
        <w:jc w:val="center"/>
      </w:pPr>
      <w:r>
        <w:rPr>
          <w:rFonts w:ascii="Arial" w:hAnsi="Arial"/>
          <w:b w:val="0"/>
          <w:i w:val="0"/>
          <w:color w:val="000000"/>
          <w:sz w:val="18"/>
          <w:u w:val="single"/>
        </w:rPr>
        <w:t>abs/2501.12599, 2025. doi: 10.48550/ARXIV.2501.12599.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https://doi.org/10.48550/arXiv.2501.12599</w:t>
      </w:r>
    </w:p>
    <w:p>
      <w:pPr>
        <w:jc w:val="left"/>
      </w:pPr>
      <w:r>
        <w:rPr>
          <w:rFonts w:ascii="Arial" w:hAnsi="Arial"/>
          <w:b w:val="0"/>
          <w:i w:val="0"/>
          <w:color w:val="000000"/>
          <w:sz w:val="18"/>
          <w:u w:val="single"/>
        </w:rPr>
        <w:t>Villalobos, P., Ho, A., Sevilla, J., Besiroglu, T., Heim, L., and Hobbhahn, M. Position: Will we run out of data? limits of LLM scaling</w:t>
      </w:r>
    </w:p>
    <w:p>
      <w:pPr>
        <w:jc w:val="left"/>
      </w:pPr>
      <w:r>
        <w:rPr>
          <w:rFonts w:ascii="Arial" w:hAnsi="Arial"/>
          <w:b w:val="0"/>
          <w:i w:val="0"/>
          <w:color w:val="000000"/>
          <w:sz w:val="18"/>
          <w:u w:val="single"/>
        </w:rPr>
        <w:t xml:space="preserve"> Forty-first International Conference on Machine Learning, ICML 2024, Vienna, Austria, July</w:t>
      </w:r>
      <w:r>
        <w:rPr>
          <w:rFonts w:ascii="Arial" w:hAnsi="Arial"/>
          <w:b w:val="0"/>
          <w:i w:val="0"/>
          <w:color w:val="000000"/>
          <w:sz w:val="18"/>
          <w:u w:val="single"/>
        </w:rPr>
        <w:t>based on human-generated data. In</w:t>
      </w:r>
    </w:p>
    <w:p>
      <w:pPr>
        <w:jc w:val="left"/>
      </w:pPr>
      <w:r>
        <w:rPr>
          <w:rFonts w:ascii="Arial" w:hAnsi="Arial"/>
          <w:b w:val="0"/>
          <w:i w:val="0"/>
          <w:color w:val="000000"/>
          <w:sz w:val="18"/>
          <w:u w:val="single"/>
        </w:rPr>
        <w:t>21-27, 2024</w:t>
      </w:r>
      <w:r>
        <w:rPr>
          <w:rFonts w:ascii="Arial" w:hAnsi="Arial"/>
          <w:b w:val="0"/>
          <w:i w:val="0"/>
          <w:color w:val="000000"/>
          <w:sz w:val="18"/>
          <w:u w:val="single"/>
        </w:rPr>
        <w:t>. OpenReview.net, 2024.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https://openreview.net/forum?id=ViZcgDQjyG</w:t>
      </w:r>
    </w:p>
    <w:p>
      <w:pPr>
        <w:jc w:val="left"/>
      </w:pPr>
      <w:r>
        <w:rPr>
          <w:rFonts w:ascii="Arial" w:hAnsi="Arial"/>
          <w:b w:val="0"/>
          <w:i w:val="0"/>
          <w:color w:val="000000"/>
          <w:sz w:val="18"/>
          <w:u w:val="single"/>
        </w:rPr>
        <w:t>Wang, H., Yue, Y., Lu, R., Shi, J., Zhao, A., Wang, S., Song, S., and Huang, G. Model surgery: Modulating LLM‘s behavior via</w:t>
      </w:r>
    </w:p>
    <w:p>
      <w:pPr>
        <w:jc w:val="left"/>
      </w:pPr>
      <w:r>
        <w:rPr>
          <w:rFonts w:ascii="Arial" w:hAnsi="Arial"/>
          <w:b w:val="0"/>
          <w:i w:val="0"/>
          <w:color w:val="000000"/>
          <w:sz w:val="18"/>
          <w:u w:val="single"/>
        </w:rPr>
        <w:t xml:space="preserve"> Proceedings of the 2025 Conference of the Nations of the Americas Chapter of the Association for</w:t>
      </w:r>
      <w:r>
        <w:rPr>
          <w:rFonts w:ascii="Arial" w:hAnsi="Arial"/>
          <w:b w:val="0"/>
          <w:i w:val="0"/>
          <w:color w:val="000000"/>
          <w:sz w:val="18"/>
          <w:u w:val="single"/>
        </w:rPr>
        <w:t>simple parameter editing. In</w:t>
      </w:r>
    </w:p>
    <w:p>
      <w:pPr>
        <w:jc w:val="left"/>
      </w:pPr>
      <w:r>
        <w:rPr>
          <w:rFonts w:ascii="Arial" w:hAnsi="Arial"/>
          <w:b w:val="0"/>
          <w:i w:val="0"/>
          <w:color w:val="000000"/>
          <w:sz w:val="18"/>
          <w:u w:val="single"/>
        </w:rPr>
        <w:t>Computational Linguistics</w:t>
      </w:r>
      <w:r>
        <w:rPr>
          <w:rFonts w:ascii="Arial" w:hAnsi="Arial"/>
          <w:b w:val="0"/>
          <w:i w:val="0"/>
          <w:color w:val="000000"/>
          <w:sz w:val="18"/>
          <w:u w:val="single"/>
        </w:rPr>
        <w:t>, pp. 6337–6357, 2025a.</w:t>
      </w:r>
    </w:p>
    <w:p>
      <w:pPr>
        <w:jc w:val="left"/>
      </w:pPr>
      <w:r>
        <w:rPr>
          <w:rFonts w:ascii="Arial" w:hAnsi="Arial"/>
          <w:b w:val="0"/>
          <w:i w:val="0"/>
          <w:color w:val="000000"/>
          <w:sz w:val="18"/>
          <w:u w:val="single"/>
        </w:rPr>
        <w:t>Wang, R., Lehman, J., Clune, J., and Stanley, K. O. Paired open-ended trailblazer (POET): endlessly generating increasingly complex</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and diverse learning environments and their solutions.</w:t>
      </w:r>
      <w:r>
        <w:t xml:space="preserve"> </w:t>
      </w:r>
      <w:r>
        <w:rPr>
          <w:rFonts w:ascii="Arial" w:hAnsi="Arial"/>
          <w:b w:val="0"/>
          <w:i w:val="0"/>
          <w:color w:val="000000"/>
          <w:sz w:val="18"/>
          <w:u w:val="single"/>
        </w:rPr>
        <w:t>, abs/1901.01753, 2019.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http://arxiv.org/abs/1901.01753</w:t>
      </w:r>
    </w:p>
    <w:p>
      <w:pPr>
        <w:jc w:val="left"/>
      </w:pPr>
      <w:r>
        <w:rPr>
          <w:rFonts w:ascii="Arial" w:hAnsi="Arial"/>
          <w:b w:val="0"/>
          <w:i w:val="0"/>
          <w:color w:val="000000"/>
          <w:sz w:val="18"/>
          <w:u w:val="single"/>
        </w:rPr>
        <w:t>Wang, S., Yang, Q., Gao, J., Lin, M. G., Chen, H., Wu, L., Jia, N., Song, S., and Huang, G. Train once, get a family: State-adaptive</w:t>
      </w:r>
    </w:p>
    <w:p>
      <w:pPr>
        <w:jc w:val="center"/>
      </w:pPr>
      <w:r>
        <w:rPr>
          <w:rFonts w:ascii="Arial" w:hAnsi="Arial"/>
          <w:b w:val="0"/>
          <w:i w:val="0"/>
          <w:color w:val="000000"/>
          <w:sz w:val="18"/>
          <w:u w:val="single"/>
        </w:rPr>
        <w:t xml:space="preserve"> Thirty-seventh Conference on Neural Information Processing Systems</w:t>
      </w:r>
      <w:r>
        <w:rPr>
          <w:rFonts w:ascii="Arial" w:hAnsi="Arial"/>
          <w:b w:val="0"/>
          <w:i w:val="0"/>
          <w:color w:val="000000"/>
          <w:sz w:val="18"/>
          <w:u w:val="single"/>
        </w:rPr>
        <w:t>balances for offline-to-online reinforcement learning. In</w:t>
      </w:r>
      <w:r>
        <w:t xml:space="preserve"> </w:t>
      </w:r>
      <w:r>
        <w:rPr>
          <w:rFonts w:ascii="Arial" w:hAnsi="Arial"/>
          <w:b w:val="0"/>
          <w:i w:val="0"/>
          <w:color w:val="000000"/>
          <w:sz w:val="18"/>
          <w:u w:val="single"/>
        </w:rPr>
        <w:t>, 2023.</w:t>
      </w:r>
    </w:p>
    <w:p>
      <w:pPr>
        <w:jc w:val="left"/>
      </w:pPr>
      <w:r>
        <w:rPr>
          <w:rFonts w:ascii="Arial" w:hAnsi="Arial"/>
          <w:b w:val="0"/>
          <w:i w:val="0"/>
          <w:color w:val="000000"/>
          <w:sz w:val="18"/>
          <w:u w:val="single"/>
        </w:rPr>
        <w:t>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https://openreview.net/forum?id=vtoY8qJjTR</w:t>
      </w:r>
    </w:p>
    <w:p>
      <w:pPr>
        <w:jc w:val="center"/>
      </w:pPr>
      <w:r>
        <w:rPr>
          <w:rFonts w:ascii="Arial" w:hAnsi="Arial"/>
          <w:b w:val="0"/>
          <w:i w:val="0"/>
          <w:color w:val="000000"/>
          <w:sz w:val="19"/>
          <w:u w:val="single"/>
        </w:rPr>
        <w:t>17</w:t>
      </w:r>
    </w:p>
    <w:p/>
    <w:p>
      <w:r>
        <w:br w:type="page"/>
      </w:r>
    </w:p>
    <w:p>
      <w:pPr>
        <w:jc w:val="center"/>
      </w:pPr>
      <w:r>
        <w:rPr>
          <w:b/>
        </w:rPr>
        <w:t>Page 18</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Wang, S., Liu, C., Zheng, Z., Qi, S., Chen, S., Yang, Q., Zhao, A., Wang, C., Song, S., and Huang, G. Boosting LLM agents with recursive</w:t>
      </w:r>
    </w:p>
    <w:p>
      <w:pPr>
        <w:jc w:val="center"/>
      </w:pPr>
      <w:r>
        <w:rPr>
          <w:rFonts w:ascii="Arial" w:hAnsi="Arial"/>
          <w:b w:val="0"/>
          <w:i w:val="0"/>
          <w:color w:val="000000"/>
          <w:sz w:val="18"/>
          <w:u w:val="single"/>
        </w:rPr>
        <w:t xml:space="preserve"> Findings of the Association for</w:t>
      </w:r>
      <w:r>
        <w:rPr>
          <w:rFonts w:ascii="Arial" w:hAnsi="Arial"/>
          <w:b w:val="0"/>
          <w:i w:val="0"/>
          <w:color w:val="000000"/>
          <w:sz w:val="18"/>
          <w:u w:val="single"/>
        </w:rPr>
        <w:t>contemplation for effective deception handling. In Ku, L.-W., Martins, A., and Srikumar, V. (eds.),</w:t>
      </w:r>
    </w:p>
    <w:p>
      <w:pPr>
        <w:jc w:val="left"/>
      </w:pPr>
      <w:r>
        <w:rPr>
          <w:rFonts w:ascii="Arial" w:hAnsi="Arial"/>
          <w:b w:val="0"/>
          <w:i w:val="0"/>
          <w:color w:val="000000"/>
          <w:sz w:val="18"/>
          <w:u w:val="single"/>
        </w:rPr>
        <w:t>Computational Linguistics: ACL 2024</w:t>
      </w:r>
      <w:r>
        <w:rPr>
          <w:rFonts w:ascii="Arial" w:hAnsi="Arial"/>
          <w:b w:val="0"/>
          <w:i w:val="0"/>
          <w:color w:val="000000"/>
          <w:sz w:val="18"/>
          <w:u w:val="single"/>
        </w:rPr>
        <w:t>, pp. 9909–9953, Bangkok, Thailand, August 2024. Association for Computational Linguistics.</w:t>
      </w:r>
    </w:p>
    <w:p>
      <w:pPr>
        <w:jc w:val="center"/>
      </w:pPr>
      <w:r>
        <w:rPr>
          <w:rFonts w:ascii="Arial" w:hAnsi="Arial"/>
          <w:b w:val="0"/>
          <w:i w:val="0"/>
          <w:color w:val="000000"/>
          <w:sz w:val="18"/>
          <w:u w:val="single"/>
        </w:rPr>
        <w:t>doi: 10.18653/v1/2024.findings-acl.591.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https://aclanthology.org/2024.findings-acl.591/</w:t>
      </w:r>
    </w:p>
    <w:p>
      <w:pPr>
        <w:jc w:val="left"/>
      </w:pPr>
      <w:r>
        <w:rPr>
          <w:rFonts w:ascii="Arial" w:hAnsi="Arial"/>
          <w:b w:val="0"/>
          <w:i w:val="0"/>
          <w:color w:val="000000"/>
          <w:sz w:val="18"/>
          <w:u w:val="single"/>
        </w:rPr>
        <w:t>Wang, Y., Yang, Q., Zeng, Z., Ren, L., Liu, L., Peng, B., Cheng, H., He, X., Wang, K., Gao, J., Chen, W., Wang, S., Du,</w:t>
      </w:r>
    </w:p>
    <w:p>
      <w:pPr>
        <w:jc w:val="left"/>
      </w:pPr>
      <w:r>
        <w:rPr>
          <w:rFonts w:ascii="Arial" w:hAnsi="Arial"/>
          <w:b w:val="0"/>
          <w:i w:val="0"/>
          <w:color w:val="000000"/>
          <w:sz w:val="18"/>
          <w:u w:val="single"/>
        </w:rPr>
        <w:t>S. S., and Shen, Y. Reinforcement learning for reasoning in large language models with one training example, 2025b. URL</w:t>
      </w:r>
    </w:p>
    <w:p>
      <w:pPr>
        <w:jc w:val="left"/>
      </w:pPr>
      <w:r>
        <w:rPr>
          <w:rFonts w:ascii="Arial" w:hAnsi="Arial"/>
          <w:b w:val="0"/>
          <w:i w:val="0"/>
          <w:color w:val="000000"/>
          <w:sz w:val="18"/>
          <w:u w:val="single"/>
        </w:rPr>
        <w:t>.</w:t>
      </w:r>
      <w:r>
        <w:rPr>
          <w:rFonts w:ascii="Arial" w:hAnsi="Arial"/>
          <w:b w:val="0"/>
          <w:i w:val="0"/>
          <w:color w:val="5A7DB1"/>
          <w:sz w:val="18"/>
          <w:u w:val="single"/>
        </w:rPr>
        <w:t>https://arxiv.org/abs/2504.20571</w:t>
      </w:r>
    </w:p>
    <w:p>
      <w:pPr>
        <w:jc w:val="left"/>
      </w:pPr>
      <w:r>
        <w:rPr>
          <w:rFonts w:ascii="Arial" w:hAnsi="Arial"/>
          <w:b w:val="0"/>
          <w:i w:val="0"/>
          <w:color w:val="000000"/>
          <w:sz w:val="18"/>
          <w:u w:val="single"/>
        </w:rPr>
        <w:t>Wu, Q., Bansal, G., Zhang, J., Wu, Y., Zhang, S., Zhu, E., Li, B., Jiang, L., Zhang, X., and Wang, C. Autogen: Enabling next-gen</w:t>
      </w:r>
    </w:p>
    <w:p>
      <w:pPr>
        <w:jc w:val="left"/>
      </w:pPr>
      <w:r>
        <w:rPr>
          <w:rFonts w:ascii="Arial" w:hAnsi="Arial"/>
          <w:b w:val="0"/>
          <w:i w:val="0"/>
          <w:color w:val="000000"/>
          <w:sz w:val="18"/>
          <w:u w:val="single"/>
        </w:rPr>
        <w:t xml:space="preserve"> CoRR</w:t>
      </w:r>
      <w:r>
        <w:rPr>
          <w:rFonts w:ascii="Arial" w:hAnsi="Arial"/>
          <w:b w:val="0"/>
          <w:i w:val="0"/>
          <w:color w:val="000000"/>
          <w:sz w:val="18"/>
          <w:u w:val="single"/>
        </w:rPr>
        <w:t>LLM applications via multi-agent conversation framework.</w:t>
      </w:r>
      <w:r>
        <w:t xml:space="preserve"> </w:t>
      </w:r>
      <w:r>
        <w:rPr>
          <w:rFonts w:ascii="Arial" w:hAnsi="Arial"/>
          <w:b w:val="0"/>
          <w:i w:val="0"/>
          <w:color w:val="000000"/>
          <w:sz w:val="18"/>
          <w:u w:val="single"/>
        </w:rPr>
        <w:t>, abs/2308.08155, 2023. doi: 10.48550/ARXIV.2308.08155.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https://doi.org/10.48550/arXiv.2308.08155</w:t>
      </w:r>
    </w:p>
    <w:p>
      <w:pPr>
        <w:jc w:val="left"/>
      </w:pPr>
      <w:r>
        <w:rPr>
          <w:rFonts w:ascii="Arial" w:hAnsi="Arial"/>
          <w:b w:val="0"/>
          <w:i w:val="0"/>
          <w:color w:val="000000"/>
          <w:sz w:val="18"/>
          <w:u w:val="single"/>
        </w:rPr>
        <w:t xml:space="preserve"> CoRR</w:t>
      </w:r>
      <w:r>
        <w:rPr>
          <w:rFonts w:ascii="Arial" w:hAnsi="Arial"/>
          <w:b w:val="0"/>
          <w:i w:val="0"/>
          <w:color w:val="000000"/>
          <w:sz w:val="18"/>
          <w:u w:val="single"/>
        </w:rPr>
        <w:t>Wu, Y., Yue, T., Zhang, S., Wang, C., and Wu, Q. Stateflow: Enhancing LLM task-solving through state-driven workflows.</w:t>
      </w:r>
      <w:r>
        <w:t xml:space="preserve"> </w:t>
      </w:r>
      <w:r>
        <w:rPr>
          <w:rFonts w:ascii="Arial" w:hAnsi="Arial"/>
          <w:b w:val="0"/>
          <w:i w:val="0"/>
          <w:color w:val="000000"/>
          <w:sz w:val="18"/>
          <w:u w:val="single"/>
        </w:rPr>
        <w:t>,</w:t>
      </w:r>
    </w:p>
    <w:p>
      <w:pPr>
        <w:jc w:val="center"/>
      </w:pPr>
      <w:r>
        <w:rPr>
          <w:rFonts w:ascii="Arial" w:hAnsi="Arial"/>
          <w:b w:val="0"/>
          <w:i w:val="0"/>
          <w:color w:val="000000"/>
          <w:sz w:val="18"/>
          <w:u w:val="single"/>
        </w:rPr>
        <w:t>abs/2403.11322, 2024. doi: 10.48550/ARXIV.2403.11322.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https://doi.org/10.48550/arXiv.2403.11322</w:t>
      </w:r>
    </w:p>
    <w:p>
      <w:pPr>
        <w:jc w:val="left"/>
      </w:pPr>
      <w:r>
        <w:rPr>
          <w:rFonts w:ascii="Arial" w:hAnsi="Arial"/>
          <w:b w:val="0"/>
          <w:i w:val="0"/>
          <w:color w:val="000000"/>
          <w:sz w:val="18"/>
          <w:u w:val="single"/>
        </w:rPr>
        <w:t>Xie, T., Gao, Z., Ren, Q., Luo, H., Hong, Y., Dai, B., Zhou, J., Qiu, K., Wu, Z., and Luo, C. Logic-rl: Unleashing LLM</w:t>
      </w:r>
    </w:p>
    <w:p>
      <w:pPr>
        <w:jc w:val="left"/>
      </w:pPr>
      <w:r>
        <w:rPr>
          <w:rFonts w:ascii="Arial" w:hAnsi="Arial"/>
          <w:b w:val="0"/>
          <w:i w:val="0"/>
          <w:color w:val="000000"/>
          <w:sz w:val="18"/>
          <w:u w:val="single"/>
        </w:rPr>
        <w:t xml:space="preserve"> CoRR</w:t>
      </w:r>
      <w:r>
        <w:rPr>
          <w:rFonts w:ascii="Arial" w:hAnsi="Arial"/>
          <w:b w:val="0"/>
          <w:i w:val="0"/>
          <w:color w:val="000000"/>
          <w:sz w:val="18"/>
          <w:u w:val="single"/>
        </w:rPr>
        <w:t>reasoning with rule-based reinforcement learning.</w:t>
      </w:r>
      <w:r>
        <w:t xml:space="preserve"> </w:t>
      </w:r>
      <w:r>
        <w:rPr>
          <w:rFonts w:ascii="Arial" w:hAnsi="Arial"/>
          <w:b w:val="0"/>
          <w:i w:val="0"/>
          <w:color w:val="000000"/>
          <w:sz w:val="18"/>
          <w:u w:val="single"/>
        </w:rPr>
        <w:t>, abs/2502.14768, 2025. doi: 10.48550/ARXIV.2502.14768. URL</w:t>
      </w:r>
    </w:p>
    <w:p>
      <w:pPr>
        <w:jc w:val="left"/>
      </w:pPr>
      <w:r>
        <w:rPr>
          <w:rFonts w:ascii="Arial" w:hAnsi="Arial"/>
          <w:b w:val="0"/>
          <w:i w:val="0"/>
          <w:color w:val="000000"/>
          <w:sz w:val="18"/>
          <w:u w:val="single"/>
        </w:rPr>
        <w:t>.</w:t>
      </w:r>
      <w:r>
        <w:rPr>
          <w:rFonts w:ascii="Arial" w:hAnsi="Arial"/>
          <w:b w:val="0"/>
          <w:i w:val="0"/>
          <w:color w:val="5A7DB1"/>
          <w:sz w:val="18"/>
          <w:u w:val="single"/>
        </w:rPr>
        <w:t>https://doi.org/10.48550/arXiv.2502.14768</w:t>
      </w:r>
    </w:p>
    <w:p>
      <w:pPr>
        <w:jc w:val="left"/>
      </w:pPr>
      <w:r>
        <w:rPr>
          <w:rFonts w:ascii="Arial" w:hAnsi="Arial"/>
          <w:b w:val="0"/>
          <w:i w:val="0"/>
          <w:color w:val="000000"/>
          <w:sz w:val="18"/>
          <w:u w:val="single"/>
        </w:rPr>
        <w:t>Xu, F., Yan, H., Ma, C., Zhao, H., Sun, Q., Cheng, K., He, J., Liu, J., and Wu, Z. Genius: A generalizable and purely unsupervised</w:t>
      </w:r>
    </w:p>
    <w:p>
      <w:pPr>
        <w:jc w:val="center"/>
      </w:pPr>
      <w:r>
        <w:rPr>
          <w:rFonts w:ascii="Arial" w:hAnsi="Arial"/>
          <w:b w:val="0"/>
          <w:i w:val="0"/>
          <w:color w:val="000000"/>
          <w:sz w:val="18"/>
          <w:u w:val="single"/>
        </w:rPr>
        <w:t>self-training framework for advanced reasoning, 2025.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https://arxiv.org/abs/2504.08672</w:t>
      </w:r>
    </w:p>
    <w:p>
      <w:pPr>
        <w:jc w:val="left"/>
      </w:pPr>
      <w:r>
        <w:rPr>
          <w:rFonts w:ascii="Arial" w:hAnsi="Arial"/>
          <w:b w:val="0"/>
          <w:i w:val="0"/>
          <w:color w:val="000000"/>
          <w:sz w:val="18"/>
          <w:u w:val="single"/>
        </w:rPr>
        <w:t>Yang, A., Yang, B., Zhang, B., Hui, B., Zheng, B., Yu, B., Li, C., Liu, D., Huang, F., Wei, H., Lin, H., Yang, J., Tu, J., Zhang, J., Yang,</w:t>
      </w:r>
    </w:p>
    <w:p>
      <w:pPr>
        <w:jc w:val="left"/>
      </w:pPr>
      <w:r>
        <w:rPr>
          <w:rFonts w:ascii="Arial" w:hAnsi="Arial"/>
          <w:b w:val="0"/>
          <w:i w:val="0"/>
          <w:color w:val="000000"/>
          <w:sz w:val="17"/>
          <w:u w:val="single"/>
        </w:rPr>
        <w:t>J., Yang, J., Zhou, J., Lin, J., Dang, K., Lu, K., Bao, K., Yang, K., Yu, L., Li, M., Xue, M., Zhang, P., Zhu, Q., Men, R., Lin, R., Li, T.,</w:t>
      </w:r>
    </w:p>
    <w:p>
      <w:pPr>
        <w:jc w:val="left"/>
      </w:pPr>
      <w:r>
        <w:rPr>
          <w:rFonts w:ascii="Arial" w:hAnsi="Arial"/>
          <w:b w:val="0"/>
          <w:i w:val="0"/>
          <w:color w:val="000000"/>
          <w:sz w:val="18"/>
          <w:u w:val="single"/>
        </w:rPr>
        <w:t>Xia, T., Ren, X., Ren, X., Fan, Y., Su, Y., Zhang, Y., Wan, Y., Liu, Y., Cui, Z., Zhang, Z., and Qiu, Z. Qwen2.5 technical report.</w:t>
      </w:r>
    </w:p>
    <w:p>
      <w:pPr>
        <w:jc w:val="center"/>
      </w:pPr>
      <w:r>
        <w:rPr>
          <w:rFonts w:ascii="Arial" w:hAnsi="Arial"/>
          <w:b w:val="0"/>
          <w:i w:val="0"/>
          <w:color w:val="000000"/>
          <w:sz w:val="18"/>
          <w:u w:val="single"/>
        </w:rPr>
        <w:t>CoRR</w:t>
      </w:r>
      <w:r>
        <w:rPr>
          <w:rFonts w:ascii="Arial" w:hAnsi="Arial"/>
          <w:b w:val="0"/>
          <w:i w:val="0"/>
          <w:color w:val="000000"/>
          <w:sz w:val="18"/>
          <w:u w:val="single"/>
        </w:rPr>
        <w:t>, abs/2412.15115, 2024a. doi: 10.48550/ARXIV.2412.15115.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https://doi.org/10.48550/arXiv.2412.15115</w:t>
      </w:r>
    </w:p>
    <w:p>
      <w:pPr>
        <w:jc w:val="left"/>
      </w:pPr>
      <w:r>
        <w:rPr>
          <w:rFonts w:ascii="Arial" w:hAnsi="Arial"/>
          <w:b w:val="0"/>
          <w:i w:val="0"/>
          <w:color w:val="000000"/>
          <w:sz w:val="18"/>
          <w:u w:val="single"/>
        </w:rPr>
        <w:t>Yang, A., Zhang, B., Hui, B., Gao, B., Yu, B., Li, C., Liu, D., Tu, J., Zhou, J., Lin, J., Lu, K., Xue, M., Lin, R., Liu, T., Ren, X., and</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Zhang, Z. Qwen2.5-math technical report: Toward mathematical expert model via self-improvement.</w:t>
      </w:r>
      <w:r>
        <w:t xml:space="preserve"> </w:t>
      </w:r>
      <w:r>
        <w:rPr>
          <w:rFonts w:ascii="Arial" w:hAnsi="Arial"/>
          <w:b w:val="0"/>
          <w:i w:val="0"/>
          <w:color w:val="000000"/>
          <w:sz w:val="18"/>
          <w:u w:val="single"/>
        </w:rPr>
        <w:t>, abs/2409.12122, 2024b.</w:t>
      </w:r>
    </w:p>
    <w:p>
      <w:pPr>
        <w:jc w:val="left"/>
      </w:pPr>
      <w:r>
        <w:rPr>
          <w:rFonts w:ascii="Arial" w:hAnsi="Arial"/>
          <w:b w:val="0"/>
          <w:i w:val="0"/>
          <w:color w:val="000000"/>
          <w:sz w:val="18"/>
          <w:u w:val="single"/>
        </w:rPr>
        <w:t>doi: 10.48550/ARXIV.2409.12122.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https://doi.org/10.48550/arXiv.2409.12122</w:t>
      </w:r>
    </w:p>
    <w:p>
      <w:pPr>
        <w:jc w:val="left"/>
      </w:pPr>
      <w:r>
        <w:rPr>
          <w:rFonts w:ascii="Arial" w:hAnsi="Arial"/>
          <w:b w:val="0"/>
          <w:i w:val="0"/>
          <w:color w:val="000000"/>
          <w:sz w:val="18"/>
          <w:u w:val="single"/>
        </w:rPr>
        <w:t>Yao, S., Zhao, J., Yu, D., Du, N., Shafran, I., Narasimhan, K. R., and Cao, Y. React: Synergizing reasoning and acting in language</w:t>
      </w:r>
    </w:p>
    <w:p>
      <w:pPr>
        <w:jc w:val="left"/>
      </w:pPr>
      <w:r>
        <w:rPr>
          <w:rFonts w:ascii="Arial" w:hAnsi="Arial"/>
          <w:b w:val="0"/>
          <w:i w:val="0"/>
          <w:color w:val="000000"/>
          <w:sz w:val="18"/>
          <w:u w:val="single"/>
        </w:rPr>
        <w:t xml:space="preserve"> The Eleventh International Conference on Learning Representations, ICLR 2023, Kigali, Rwanda, May 1-5, 2023</w:t>
      </w:r>
      <w:r>
        <w:rPr>
          <w:rFonts w:ascii="Arial" w:hAnsi="Arial"/>
          <w:b w:val="0"/>
          <w:i w:val="0"/>
          <w:color w:val="000000"/>
          <w:sz w:val="18"/>
          <w:u w:val="single"/>
        </w:rPr>
        <w:t>models. In</w:t>
      </w:r>
      <w:r>
        <w:t xml:space="preserve"> </w:t>
      </w:r>
      <w:r>
        <w:rPr>
          <w:rFonts w:ascii="Arial" w:hAnsi="Arial"/>
          <w:b w:val="0"/>
          <w:i w:val="0"/>
          <w:color w:val="000000"/>
          <w:sz w:val="18"/>
          <w:u w:val="single"/>
        </w:rPr>
        <w:t>.</w:t>
      </w:r>
    </w:p>
    <w:p>
      <w:pPr>
        <w:jc w:val="left"/>
      </w:pPr>
      <w:r>
        <w:rPr>
          <w:rFonts w:ascii="Arial" w:hAnsi="Arial"/>
          <w:b w:val="0"/>
          <w:i w:val="0"/>
          <w:color w:val="000000"/>
          <w:sz w:val="18"/>
          <w:u w:val="single"/>
        </w:rPr>
        <w:t>OpenReview.net, 2023.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https://openreview.net/forum?id=WE_vluYUL-X</w:t>
      </w:r>
    </w:p>
    <w:p>
      <w:pPr>
        <w:jc w:val="left"/>
      </w:pPr>
      <w:r>
        <w:rPr>
          <w:rFonts w:ascii="Arial" w:hAnsi="Arial"/>
          <w:b w:val="0"/>
          <w:i w:val="0"/>
          <w:color w:val="000000"/>
          <w:sz w:val="18"/>
          <w:u w:val="single"/>
        </w:rPr>
        <w:t xml:space="preserve"> CoRR</w:t>
      </w:r>
      <w:r>
        <w:rPr>
          <w:rFonts w:ascii="Arial" w:hAnsi="Arial"/>
          <w:b w:val="0"/>
          <w:i w:val="0"/>
          <w:color w:val="000000"/>
          <w:sz w:val="18"/>
          <w:u w:val="single"/>
        </w:rPr>
        <w:t>Ye, Z., Agarwal, R., Liu, T., Joshi, R., Velury, S., Le, Q. V., Tan, Q., and Liu, Y. Evolving alignment via asymmetric self-play.</w:t>
      </w:r>
      <w:r>
        <w:t xml:space="preserve"> </w:t>
      </w:r>
      <w:r>
        <w:rPr>
          <w:rFonts w:ascii="Arial" w:hAnsi="Arial"/>
          <w:b w:val="0"/>
          <w:i w:val="0"/>
          <w:color w:val="000000"/>
          <w:sz w:val="18"/>
          <w:u w:val="single"/>
        </w:rPr>
        <w:t>,</w:t>
      </w:r>
    </w:p>
    <w:p>
      <w:pPr>
        <w:jc w:val="center"/>
      </w:pPr>
      <w:r>
        <w:rPr>
          <w:rFonts w:ascii="Arial" w:hAnsi="Arial"/>
          <w:b w:val="0"/>
          <w:i w:val="0"/>
          <w:color w:val="000000"/>
          <w:sz w:val="18"/>
          <w:u w:val="single"/>
        </w:rPr>
        <w:t>abs/2411.00062, 2024. doi: 10.48550/ARXIV.2411.00062.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https://doi.org/10.48550/arXiv.2411.00062</w:t>
      </w:r>
    </w:p>
    <w:p>
      <w:pPr>
        <w:jc w:val="left"/>
      </w:pPr>
      <w:r>
        <w:rPr>
          <w:rFonts w:ascii="Arial" w:hAnsi="Arial"/>
          <w:b w:val="0"/>
          <w:i w:val="0"/>
          <w:color w:val="000000"/>
          <w:sz w:val="18"/>
          <w:u w:val="single"/>
        </w:rPr>
        <w:t>Yu, Q., Zhang, Z., Zhu, R., Yuan, Y., Zuo, X., Yue, Y., Fan, T., Liu, G., Liu, L., Liu, X., Lin, H., Lin, Z., Ma, B., Sheng, G., Tong, Y.,</w:t>
      </w:r>
    </w:p>
    <w:p>
      <w:pPr>
        <w:jc w:val="left"/>
      </w:pPr>
      <w:r>
        <w:rPr>
          <w:rFonts w:ascii="Arial" w:hAnsi="Arial"/>
          <w:b w:val="0"/>
          <w:i w:val="0"/>
          <w:color w:val="000000"/>
          <w:sz w:val="18"/>
          <w:u w:val="single"/>
        </w:rPr>
        <w:t>Zhang, C., Zhang, M., Zhang, W., Zhu, H., Zhu, J., Chen, J., Chen, J., Wang, C., Yu, H., Dai, W., Song, Y., Wei, X., Zhou, H., Liu, J.,</w:t>
      </w:r>
    </w:p>
    <w:p>
      <w:pPr>
        <w:jc w:val="left"/>
      </w:pPr>
      <w:r>
        <w:rPr>
          <w:rFonts w:ascii="Arial" w:hAnsi="Arial"/>
          <w:b w:val="0"/>
          <w:i w:val="0"/>
          <w:color w:val="000000"/>
          <w:sz w:val="18"/>
          <w:u w:val="single"/>
        </w:rPr>
        <w:t>Ma, W., Zhang, Y., Yan, L., Qiao, M., Wu, Y., and Wang, M. DAPO: an open-source LLM reinforcement learning system at scale.</w:t>
      </w:r>
    </w:p>
    <w:p>
      <w:pPr>
        <w:jc w:val="center"/>
      </w:pPr>
      <w:r>
        <w:rPr>
          <w:rFonts w:ascii="Arial" w:hAnsi="Arial"/>
          <w:b w:val="0"/>
          <w:i w:val="0"/>
          <w:color w:val="000000"/>
          <w:sz w:val="18"/>
          <w:u w:val="single"/>
        </w:rPr>
        <w:t>CoRR</w:t>
      </w:r>
      <w:r>
        <w:rPr>
          <w:rFonts w:ascii="Arial" w:hAnsi="Arial"/>
          <w:b w:val="0"/>
          <w:i w:val="0"/>
          <w:color w:val="000000"/>
          <w:sz w:val="18"/>
          <w:u w:val="single"/>
        </w:rPr>
        <w:t>, abs/2503.14476, 2025. doi: 10.48550/ARXIV.2503.14476.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https://doi.org/10.48550/arXiv.2503.14476</w:t>
      </w:r>
    </w:p>
    <w:p>
      <w:pPr>
        <w:jc w:val="center"/>
      </w:pPr>
      <w:r>
        <w:rPr>
          <w:rFonts w:ascii="Arial" w:hAnsi="Arial"/>
          <w:b w:val="0"/>
          <w:i w:val="0"/>
          <w:color w:val="000000"/>
          <w:sz w:val="18"/>
          <w:u w:val="single"/>
        </w:rPr>
        <w:t xml:space="preserve"> URL https://arxiv.</w:t>
      </w:r>
      <w:r>
        <w:rPr>
          <w:rFonts w:ascii="Arial" w:hAnsi="Arial"/>
          <w:b w:val="0"/>
          <w:i w:val="0"/>
          <w:color w:val="000000"/>
          <w:sz w:val="18"/>
          <w:u w:val="single"/>
        </w:rPr>
        <w:t>Yuan, W., Pang, R. Y., Cho, K., Li, X., Sukhbaatar, S., Xu, J., and Weston, J. Self-rewarding language models.</w:t>
      </w:r>
    </w:p>
    <w:p>
      <w:pPr>
        <w:jc w:val="left"/>
      </w:pPr>
      <w:r>
        <w:rPr>
          <w:rFonts w:ascii="Arial" w:hAnsi="Arial"/>
          <w:b w:val="0"/>
          <w:i w:val="0"/>
          <w:color w:val="000000"/>
          <w:sz w:val="18"/>
          <w:u w:val="single"/>
        </w:rPr>
        <w:t>org/abs/2401.10020</w:t>
      </w:r>
      <w:r>
        <w:rPr>
          <w:rFonts w:ascii="Arial" w:hAnsi="Arial"/>
          <w:b w:val="0"/>
          <w:i w:val="0"/>
          <w:color w:val="000000"/>
          <w:sz w:val="18"/>
          <w:u w:val="single"/>
        </w:rPr>
        <w:t>, 2024.</w:t>
      </w:r>
    </w:p>
    <w:p>
      <w:pPr>
        <w:jc w:val="left"/>
      </w:pPr>
      <w:r>
        <w:rPr>
          <w:rFonts w:ascii="Arial" w:hAnsi="Arial"/>
          <w:b w:val="0"/>
          <w:i w:val="0"/>
          <w:color w:val="000000"/>
          <w:sz w:val="17"/>
          <w:u w:val="single"/>
        </w:rPr>
        <w:t>Yuan, Y., Yu, Q., Zuo, X., Zhu, R., Xu, W., Chen, J., Wang, C., Fan, T., Du, Z., Wei, X., et al. Vapo: Efficient and reliable reinforcement</w:t>
      </w:r>
    </w:p>
    <w:p>
      <w:pPr>
        <w:jc w:val="left"/>
      </w:pPr>
      <w:r>
        <w:rPr>
          <w:rFonts w:ascii="Arial" w:hAnsi="Arial"/>
          <w:b w:val="0"/>
          <w:i w:val="0"/>
          <w:color w:val="000000"/>
          <w:sz w:val="18"/>
          <w:u w:val="single"/>
        </w:rPr>
        <w:t xml:space="preserve"> arXiv preprint arXiv:2504.05118</w:t>
      </w:r>
      <w:r>
        <w:rPr>
          <w:rFonts w:ascii="Arial" w:hAnsi="Arial"/>
          <w:b w:val="0"/>
          <w:i w:val="0"/>
          <w:color w:val="000000"/>
          <w:sz w:val="18"/>
          <w:u w:val="single"/>
        </w:rPr>
        <w:t>learning for advanced reasoning tasks.</w:t>
      </w:r>
      <w:r>
        <w:t xml:space="preserve"> </w:t>
      </w:r>
      <w:r>
        <w:rPr>
          <w:rFonts w:ascii="Arial" w:hAnsi="Arial"/>
          <w:b w:val="0"/>
          <w:i w:val="0"/>
          <w:color w:val="000000"/>
          <w:sz w:val="18"/>
          <w:u w:val="single"/>
        </w:rPr>
        <w:t>, 2025.</w:t>
      </w:r>
    </w:p>
    <w:p>
      <w:pPr>
        <w:jc w:val="left"/>
      </w:pPr>
      <w:r>
        <w:rPr>
          <w:rFonts w:ascii="Arial" w:hAnsi="Arial"/>
          <w:b w:val="0"/>
          <w:i w:val="0"/>
          <w:color w:val="000000"/>
          <w:sz w:val="18"/>
          <w:u w:val="single"/>
        </w:rPr>
        <w:t>Yue, Y., Lu, R., Kang, B., Song, S., and Huang, G. Understanding, predicting and better resolving q-value divergence in offline-rl.</w:t>
      </w:r>
    </w:p>
    <w:p>
      <w:pPr>
        <w:jc w:val="left"/>
      </w:pPr>
      <w:r>
        <w:rPr>
          <w:rFonts w:ascii="Arial" w:hAnsi="Arial"/>
          <w:b w:val="0"/>
          <w:i w:val="0"/>
          <w:color w:val="000000"/>
          <w:sz w:val="18"/>
          <w:u w:val="single"/>
        </w:rPr>
        <w:t>Advances in Neural Information Processing Systems</w:t>
      </w:r>
      <w:r>
        <w:rPr>
          <w:rFonts w:ascii="Arial" w:hAnsi="Arial"/>
          <w:b w:val="0"/>
          <w:i w:val="0"/>
          <w:color w:val="000000"/>
          <w:sz w:val="18"/>
          <w:u w:val="single"/>
        </w:rPr>
        <w:t>, 36:60247–60277, 2023.</w:t>
      </w:r>
    </w:p>
    <w:p>
      <w:pPr>
        <w:jc w:val="left"/>
      </w:pPr>
      <w:r>
        <w:rPr>
          <w:rFonts w:ascii="Arial" w:hAnsi="Arial"/>
          <w:b w:val="0"/>
          <w:i w:val="0"/>
          <w:color w:val="000000"/>
          <w:sz w:val="18"/>
          <w:u w:val="single"/>
        </w:rPr>
        <w:t>Yue, Y., Wang, Y., Kang, B., Han, Y., Wang, S., Song, S., Feng, J., and Huang, G. Deer-vla: Dynamic inference of multimodal large</w:t>
      </w:r>
    </w:p>
    <w:p>
      <w:pPr>
        <w:jc w:val="left"/>
      </w:pPr>
      <w:r>
        <w:rPr>
          <w:rFonts w:ascii="Arial" w:hAnsi="Arial"/>
          <w:b w:val="0"/>
          <w:i w:val="0"/>
          <w:color w:val="000000"/>
          <w:sz w:val="18"/>
          <w:u w:val="single"/>
        </w:rPr>
        <w:t>language models for efficient robot execution. In Globersons, A., Mackey, L., Belgrave, D., Fan, A., Paquet, U., Tomczak, J. M., and</w:t>
      </w:r>
    </w:p>
    <w:p>
      <w:pPr>
        <w:jc w:val="left"/>
      </w:pPr>
      <w:r>
        <w:rPr>
          <w:rFonts w:ascii="Arial" w:hAnsi="Arial"/>
          <w:b w:val="0"/>
          <w:i w:val="0"/>
          <w:color w:val="000000"/>
          <w:sz w:val="18"/>
          <w:u w:val="single"/>
        </w:rPr>
        <w:t xml:space="preserve"> Advances in Neural Information Processing Systems 38: Annual Conference on Neural Information Processing</w:t>
      </w:r>
      <w:r>
        <w:rPr>
          <w:rFonts w:ascii="Arial" w:hAnsi="Arial"/>
          <w:b w:val="0"/>
          <w:i w:val="0"/>
          <w:color w:val="000000"/>
          <w:sz w:val="18"/>
          <w:u w:val="single"/>
        </w:rPr>
        <w:t>Zhang, C. (eds.),</w:t>
      </w:r>
    </w:p>
    <w:p>
      <w:pPr>
        <w:jc w:val="center"/>
      </w:pPr>
      <w:r>
        <w:rPr>
          <w:rFonts w:ascii="Arial" w:hAnsi="Arial"/>
          <w:b w:val="0"/>
          <w:i w:val="0"/>
          <w:color w:val="000000"/>
          <w:sz w:val="18"/>
          <w:u w:val="single"/>
        </w:rPr>
        <w:t>Systems 2024, NeurIPS 2024, Vancouver, BC, Canada, December 10 - 15, 2024</w:t>
      </w:r>
      <w:r>
        <w:rPr>
          <w:rFonts w:ascii="Arial" w:hAnsi="Arial"/>
          <w:b w:val="0"/>
          <w:i w:val="0"/>
          <w:color w:val="000000"/>
          <w:sz w:val="18"/>
          <w:u w:val="single"/>
        </w:rPr>
        <w:t>, 2024. URL</w:t>
      </w:r>
      <w:r>
        <w:rPr>
          <w:rFonts w:ascii="Arial" w:hAnsi="Arial"/>
          <w:b w:val="0"/>
          <w:i w:val="0"/>
          <w:color w:val="5A7DB1"/>
          <w:sz w:val="18"/>
          <w:u w:val="single"/>
        </w:rPr>
        <w:t xml:space="preserve"> http://papers.nips.cc/paper_</w:t>
      </w:r>
    </w:p>
    <w:p>
      <w:pPr>
        <w:jc w:val="center"/>
      </w:pPr>
      <w:r>
        <w:rPr>
          <w:rFonts w:ascii="Arial" w:hAnsi="Arial"/>
          <w:b w:val="0"/>
          <w:i w:val="0"/>
          <w:color w:val="000000"/>
          <w:sz w:val="18"/>
          <w:u w:val="single"/>
        </w:rPr>
        <w:t>.</w:t>
      </w:r>
      <w:r>
        <w:rPr>
          <w:rFonts w:ascii="Arial" w:hAnsi="Arial"/>
          <w:b w:val="0"/>
          <w:i w:val="0"/>
          <w:color w:val="5A7DB1"/>
          <w:sz w:val="18"/>
          <w:u w:val="single"/>
        </w:rPr>
        <w:t>files/paper/2024/hash/67b0e7c7c2a5780aeefe3b79caac106e-Abstract-Conference.html</w:t>
      </w:r>
    </w:p>
    <w:p>
      <w:pPr>
        <w:jc w:val="left"/>
      </w:pPr>
      <w:r>
        <w:rPr>
          <w:rFonts w:ascii="Arial" w:hAnsi="Arial"/>
          <w:b w:val="0"/>
          <w:i w:val="0"/>
          <w:color w:val="000000"/>
          <w:sz w:val="17"/>
          <w:u w:val="single"/>
        </w:rPr>
        <w:t>Yue, Y., Chen, Z., Lu, R., Zhao, A., Wang, Z., Yue, Y., Song, S., and Huang, G. Does reinforcement learning really incentivize reasoning</w:t>
      </w:r>
    </w:p>
    <w:p>
      <w:pPr>
        <w:jc w:val="center"/>
      </w:pPr>
      <w:r>
        <w:rPr>
          <w:rFonts w:ascii="Arial" w:hAnsi="Arial"/>
          <w:b w:val="0"/>
          <w:i w:val="0"/>
          <w:color w:val="000000"/>
          <w:sz w:val="18"/>
          <w:u w:val="single"/>
        </w:rPr>
        <w:t>capacity in llms beyond the base model?, 2025.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https://arxiv.org/abs/2504.13837</w:t>
      </w:r>
    </w:p>
    <w:p>
      <w:pPr>
        <w:jc w:val="left"/>
      </w:pPr>
      <w:r>
        <w:rPr>
          <w:rFonts w:ascii="Arial" w:hAnsi="Arial"/>
          <w:b w:val="0"/>
          <w:i w:val="0"/>
          <w:color w:val="000000"/>
          <w:sz w:val="18"/>
          <w:u w:val="single"/>
        </w:rPr>
        <w:t xml:space="preserve"> Advances in Neural Information</w:t>
      </w:r>
      <w:r>
        <w:rPr>
          <w:rFonts w:ascii="Arial" w:hAnsi="Arial"/>
          <w:b w:val="0"/>
          <w:i w:val="0"/>
          <w:color w:val="000000"/>
          <w:sz w:val="18"/>
          <w:u w:val="single"/>
        </w:rPr>
        <w:t>Zelikman, E., Wu, Y., Mu, J., and Goodman, N. Star: Bootstrapping reasoning with reasoning.</w:t>
      </w:r>
    </w:p>
    <w:p>
      <w:pPr>
        <w:jc w:val="left"/>
      </w:pPr>
      <w:r>
        <w:rPr>
          <w:rFonts w:ascii="Arial" w:hAnsi="Arial"/>
          <w:b w:val="0"/>
          <w:i w:val="0"/>
          <w:color w:val="000000"/>
          <w:sz w:val="18"/>
          <w:u w:val="single"/>
        </w:rPr>
        <w:t>Processing Systems</w:t>
      </w:r>
      <w:r>
        <w:rPr>
          <w:rFonts w:ascii="Arial" w:hAnsi="Arial"/>
          <w:b w:val="0"/>
          <w:i w:val="0"/>
          <w:color w:val="000000"/>
          <w:sz w:val="18"/>
          <w:u w:val="single"/>
        </w:rPr>
        <w:t>, 35:15476–15488, 2022.</w:t>
      </w:r>
    </w:p>
    <w:p>
      <w:pPr>
        <w:jc w:val="center"/>
      </w:pPr>
      <w:r>
        <w:rPr>
          <w:rFonts w:ascii="Arial" w:hAnsi="Arial"/>
          <w:b w:val="0"/>
          <w:i w:val="0"/>
          <w:color w:val="000000"/>
          <w:sz w:val="19"/>
          <w:u w:val="single"/>
        </w:rPr>
        <w:t>18</w:t>
      </w:r>
    </w:p>
    <w:p/>
    <w:p>
      <w:r>
        <w:br w:type="page"/>
      </w:r>
    </w:p>
    <w:p>
      <w:pPr>
        <w:jc w:val="center"/>
      </w:pPr>
      <w:r>
        <w:rPr>
          <w:b/>
        </w:rPr>
        <w:t>Page 19</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8"/>
          <w:u w:val="single"/>
        </w:rPr>
        <w:t xml:space="preserve"> CoRR</w:t>
      </w:r>
      <w:r>
        <w:rPr>
          <w:rFonts w:ascii="Arial" w:hAnsi="Arial"/>
          <w:b w:val="0"/>
          <w:i w:val="0"/>
          <w:color w:val="000000"/>
          <w:sz w:val="18"/>
          <w:u w:val="single"/>
        </w:rPr>
        <w:t>Zeng, H., Jiang, D., Wang, H., Nie, P., Chen, X., and Chen, W. ACECODER: acing coder RL via automated test-case synthesis.</w:t>
      </w:r>
      <w:r>
        <w:t xml:space="preserve"> </w:t>
      </w:r>
      <w:r>
        <w:rPr>
          <w:rFonts w:ascii="Arial" w:hAnsi="Arial"/>
          <w:b w:val="0"/>
          <w:i w:val="0"/>
          <w:color w:val="000000"/>
          <w:sz w:val="18"/>
          <w:u w:val="single"/>
        </w:rPr>
        <w:t>,</w:t>
      </w:r>
    </w:p>
    <w:p>
      <w:pPr>
        <w:jc w:val="center"/>
      </w:pPr>
      <w:r>
        <w:rPr>
          <w:rFonts w:ascii="Arial" w:hAnsi="Arial"/>
          <w:b w:val="0"/>
          <w:i w:val="0"/>
          <w:color w:val="000000"/>
          <w:sz w:val="18"/>
          <w:u w:val="single"/>
        </w:rPr>
        <w:t>abs/2502.01718, 2025a. doi: 10.48550/ARXIV.2502.01718.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https://doi.org/10.48550/arXiv.2502.01718</w:t>
      </w:r>
    </w:p>
    <w:p>
      <w:pPr>
        <w:jc w:val="left"/>
      </w:pPr>
      <w:r>
        <w:rPr>
          <w:rFonts w:ascii="Arial" w:hAnsi="Arial"/>
          <w:b w:val="0"/>
          <w:i w:val="0"/>
          <w:color w:val="000000"/>
          <w:sz w:val="18"/>
          <w:u w:val="single"/>
        </w:rPr>
        <w:t>Zeng, W., Huang, Y., Liu, Q., Liu, W., He, K., Ma, Z., and He, J. Simplerl-zoo: Investigating and taming zero reinforcement</w:t>
      </w:r>
    </w:p>
    <w:p>
      <w:pPr>
        <w:jc w:val="center"/>
      </w:pPr>
      <w:r>
        <w:rPr>
          <w:rFonts w:ascii="Arial" w:hAnsi="Arial"/>
          <w:b w:val="0"/>
          <w:i w:val="0"/>
          <w:color w:val="000000"/>
          <w:sz w:val="18"/>
          <w:u w:val="single"/>
        </w:rPr>
        <w:t xml:space="preserve"> CoRR</w:t>
      </w:r>
      <w:r>
        <w:rPr>
          <w:rFonts w:ascii="Arial" w:hAnsi="Arial"/>
          <w:b w:val="0"/>
          <w:i w:val="0"/>
          <w:color w:val="000000"/>
          <w:sz w:val="18"/>
          <w:u w:val="single"/>
        </w:rPr>
        <w:t>learning for open base models in the wild.</w:t>
      </w:r>
      <w:r>
        <w:t xml:space="preserve"> </w:t>
      </w:r>
      <w:r>
        <w:rPr>
          <w:rFonts w:ascii="Arial" w:hAnsi="Arial"/>
          <w:b w:val="0"/>
          <w:i w:val="0"/>
          <w:color w:val="000000"/>
          <w:sz w:val="18"/>
          <w:u w:val="single"/>
        </w:rPr>
        <w:t>, abs/2503.18892, 2025b. doi: 10.48550/ARXIV.2503.18892. URL</w:t>
      </w:r>
      <w:r>
        <w:rPr>
          <w:rFonts w:ascii="Arial" w:hAnsi="Arial"/>
          <w:b w:val="0"/>
          <w:i w:val="0"/>
          <w:color w:val="5A7DB1"/>
          <w:sz w:val="18"/>
          <w:u w:val="single"/>
        </w:rPr>
        <w:t xml:space="preserve"> https:</w:t>
      </w:r>
    </w:p>
    <w:p>
      <w:pPr>
        <w:jc w:val="left"/>
      </w:pPr>
      <w:r>
        <w:rPr>
          <w:rFonts w:ascii="Arial" w:hAnsi="Arial"/>
          <w:b w:val="0"/>
          <w:i w:val="0"/>
          <w:color w:val="000000"/>
          <w:sz w:val="18"/>
          <w:u w:val="single"/>
        </w:rPr>
        <w:t>.</w:t>
      </w:r>
      <w:r>
        <w:rPr>
          <w:rFonts w:ascii="Arial" w:hAnsi="Arial"/>
          <w:b w:val="0"/>
          <w:i w:val="0"/>
          <w:color w:val="5A7DB1"/>
          <w:sz w:val="18"/>
          <w:u w:val="single"/>
        </w:rPr>
        <w:t>//doi.org/10.48550/arXiv.2503.18892</w:t>
      </w:r>
    </w:p>
    <w:p>
      <w:pPr>
        <w:jc w:val="left"/>
      </w:pPr>
      <w:r>
        <w:rPr>
          <w:rFonts w:ascii="Arial" w:hAnsi="Arial"/>
          <w:b w:val="0"/>
          <w:i w:val="0"/>
          <w:color w:val="000000"/>
          <w:sz w:val="18"/>
          <w:u w:val="single"/>
        </w:rPr>
        <w:t>Zhang, C., Deng, Y., Lin, X., Wang, B., Ng, D., Ye, H., Li, X., Xiao, Y., Mo, Z., Zhang, Q., et al. 100 days after deepseek-r1: A survey</w:t>
      </w:r>
    </w:p>
    <w:p>
      <w:pPr>
        <w:jc w:val="center"/>
      </w:pPr>
      <w:r>
        <w:rPr>
          <w:rFonts w:ascii="Arial" w:hAnsi="Arial"/>
          <w:b w:val="0"/>
          <w:i w:val="0"/>
          <w:color w:val="000000"/>
          <w:sz w:val="18"/>
          <w:u w:val="single"/>
        </w:rPr>
        <w:t xml:space="preserve"> arXiv preprint arXiv:2505.00551</w:t>
      </w:r>
      <w:r>
        <w:rPr>
          <w:rFonts w:ascii="Arial" w:hAnsi="Arial"/>
          <w:b w:val="0"/>
          <w:i w:val="0"/>
          <w:color w:val="000000"/>
          <w:sz w:val="18"/>
          <w:u w:val="single"/>
        </w:rPr>
        <w:t>on replication studies and more directions for reasoning language models.</w:t>
      </w:r>
      <w:r>
        <w:t xml:space="preserve"> </w:t>
      </w:r>
      <w:r>
        <w:rPr>
          <w:rFonts w:ascii="Arial" w:hAnsi="Arial"/>
          <w:b w:val="0"/>
          <w:i w:val="0"/>
          <w:color w:val="000000"/>
          <w:sz w:val="18"/>
          <w:u w:val="single"/>
        </w:rPr>
        <w:t>, 2025a.</w:t>
      </w:r>
    </w:p>
    <w:p>
      <w:pPr>
        <w:jc w:val="left"/>
      </w:pPr>
      <w:r>
        <w:rPr>
          <w:rFonts w:ascii="Arial" w:hAnsi="Arial"/>
          <w:b w:val="0"/>
          <w:i w:val="0"/>
          <w:color w:val="000000"/>
          <w:sz w:val="18"/>
          <w:u w:val="single"/>
        </w:rPr>
        <w:t>Zhang, Q., Wu, H., Zhang, C., Zhao, P., and Bian, Y. Right question is already half the answer: Fully unsupervised llm reasoning</w:t>
      </w:r>
    </w:p>
    <w:p>
      <w:pPr>
        <w:jc w:val="left"/>
      </w:pPr>
      <w:r>
        <w:rPr>
          <w:rFonts w:ascii="Arial" w:hAnsi="Arial"/>
          <w:b w:val="0"/>
          <w:i w:val="0"/>
          <w:color w:val="000000"/>
          <w:sz w:val="18"/>
          <w:u w:val="single"/>
        </w:rPr>
        <w:t>incentivization, 2025b.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https://arxiv.org/abs/2504.05812</w:t>
      </w:r>
    </w:p>
    <w:p>
      <w:pPr>
        <w:jc w:val="center"/>
      </w:pPr>
      <w:r>
        <w:rPr>
          <w:rFonts w:ascii="Arial" w:hAnsi="Arial"/>
          <w:b w:val="0"/>
          <w:i w:val="0"/>
          <w:color w:val="000000"/>
          <w:sz w:val="18"/>
          <w:u w:val="single"/>
        </w:rPr>
        <w:t xml:space="preserve"> IEEE transactions on knowledge and data engineering</w:t>
      </w:r>
      <w:r>
        <w:rPr>
          <w:rFonts w:ascii="Arial" w:hAnsi="Arial"/>
          <w:b w:val="0"/>
          <w:i w:val="0"/>
          <w:color w:val="000000"/>
          <w:sz w:val="18"/>
          <w:u w:val="single"/>
        </w:rPr>
        <w:t>Zhang, Y. and Yang, Q. A survey on multi-task learning.</w:t>
      </w:r>
      <w:r>
        <w:t xml:space="preserve"> </w:t>
      </w:r>
      <w:r>
        <w:rPr>
          <w:rFonts w:ascii="Arial" w:hAnsi="Arial"/>
          <w:b w:val="0"/>
          <w:i w:val="0"/>
          <w:color w:val="000000"/>
          <w:sz w:val="18"/>
          <w:u w:val="single"/>
        </w:rPr>
        <w:t>, 34(12):5586–5609,</w:t>
      </w:r>
    </w:p>
    <w:p>
      <w:pPr>
        <w:jc w:val="left"/>
      </w:pPr>
      <w:r>
        <w:rPr>
          <w:rFonts w:ascii="Arial" w:hAnsi="Arial"/>
          <w:b w:val="0"/>
          <w:i w:val="0"/>
          <w:color w:val="000000"/>
          <w:sz w:val="18"/>
          <w:u w:val="single"/>
        </w:rPr>
        <w:t>2021.</w:t>
      </w:r>
    </w:p>
    <w:p>
      <w:pPr>
        <w:jc w:val="center"/>
      </w:pPr>
      <w:r>
        <w:rPr>
          <w:rFonts w:ascii="Arial" w:hAnsi="Arial"/>
          <w:b w:val="0"/>
          <w:i w:val="0"/>
          <w:color w:val="000000"/>
          <w:sz w:val="18"/>
          <w:u w:val="single"/>
        </w:rPr>
        <w:t>Zhao, A., Lin, M. G., Li, Y., Liu, Y., and Huang, G.</w:t>
      </w:r>
      <w:r>
        <w:t xml:space="preserve"> </w:t>
      </w:r>
      <w:r>
        <w:rPr>
          <w:rFonts w:ascii="Arial" w:hAnsi="Arial"/>
          <w:b w:val="0"/>
          <w:i w:val="0"/>
          <w:color w:val="000000"/>
          <w:sz w:val="18"/>
          <w:u w:val="single"/>
        </w:rPr>
        <w:t>A mixture of surprises for unsupervised reinforcement learning.</w:t>
      </w:r>
      <w:r>
        <w:t xml:space="preserve"> </w:t>
      </w:r>
      <w:r>
        <w:rPr>
          <w:rFonts w:ascii="Arial" w:hAnsi="Arial"/>
          <w:b w:val="0"/>
          <w:i w:val="0"/>
          <w:color w:val="000000"/>
          <w:sz w:val="18"/>
          <w:u w:val="single"/>
        </w:rPr>
        <w:t>In</w:t>
      </w:r>
    </w:p>
    <w:p>
      <w:pPr>
        <w:jc w:val="left"/>
      </w:pPr>
      <w:r>
        <w:rPr>
          <w:rFonts w:ascii="Arial" w:hAnsi="Arial"/>
          <w:b w:val="0"/>
          <w:i w:val="0"/>
          <w:color w:val="000000"/>
          <w:sz w:val="18"/>
          <w:u w:val="single"/>
        </w:rPr>
        <w:t xml:space="preserve"> Advances in Neural Information Pro-</w:t>
      </w:r>
      <w:r>
        <w:rPr>
          <w:rFonts w:ascii="Arial" w:hAnsi="Arial"/>
          <w:b w:val="0"/>
          <w:i w:val="0"/>
          <w:color w:val="000000"/>
          <w:sz w:val="18"/>
          <w:u w:val="single"/>
        </w:rPr>
        <w:t>Koyejo, S., Mohamed, S., Agarwal, A., Belgrave, D., Cho, K., and Oh, A. (eds.),</w:t>
      </w:r>
    </w:p>
    <w:p>
      <w:pPr>
        <w:jc w:val="left"/>
      </w:pPr>
      <w:r>
        <w:rPr>
          <w:rFonts w:ascii="Arial" w:hAnsi="Arial"/>
          <w:b w:val="0"/>
          <w:i w:val="0"/>
          <w:color w:val="000000"/>
          <w:sz w:val="18"/>
          <w:u w:val="single"/>
        </w:rPr>
        <w:t>cessing Systems 35:</w:t>
      </w:r>
      <w:r>
        <w:t xml:space="preserve"> </w:t>
      </w:r>
      <w:r>
        <w:rPr>
          <w:rFonts w:ascii="Arial" w:hAnsi="Arial"/>
          <w:b w:val="0"/>
          <w:i w:val="0"/>
          <w:color w:val="000000"/>
          <w:sz w:val="18"/>
          <w:u w:val="single"/>
        </w:rPr>
        <w:t>Annual Conference on Neural Information Processing Systems 2022, NeurIPS 2022, New Orleans,</w:t>
      </w:r>
    </w:p>
    <w:p>
      <w:pPr>
        <w:jc w:val="left"/>
      </w:pPr>
      <w:r>
        <w:rPr>
          <w:rFonts w:ascii="Arial" w:hAnsi="Arial"/>
          <w:b w:val="0"/>
          <w:i w:val="0"/>
          <w:color w:val="000000"/>
          <w:sz w:val="18"/>
          <w:u w:val="single"/>
        </w:rPr>
        <w:t>LA, USA, November 28 - December 9, 2022</w:t>
      </w:r>
      <w:r>
        <w:rPr>
          <w:rFonts w:ascii="Arial" w:hAnsi="Arial"/>
          <w:b w:val="0"/>
          <w:i w:val="0"/>
          <w:color w:val="000000"/>
          <w:sz w:val="18"/>
          <w:u w:val="single"/>
        </w:rPr>
        <w:t>, 2022.</w:t>
      </w:r>
      <w:r>
        <w:t xml:space="preserve"> </w:t>
      </w:r>
      <w:r>
        <w:rPr>
          <w:rFonts w:ascii="Arial" w:hAnsi="Arial"/>
          <w:b w:val="0"/>
          <w:i w:val="0"/>
          <w:color w:val="000000"/>
          <w:sz w:val="18"/>
          <w:u w:val="single"/>
        </w:rPr>
        <w:t>URL</w:t>
      </w:r>
      <w:r>
        <w:rPr>
          <w:rFonts w:ascii="Arial" w:hAnsi="Arial"/>
          <w:b w:val="0"/>
          <w:i w:val="0"/>
          <w:color w:val="5A7DB1"/>
          <w:sz w:val="18"/>
          <w:u w:val="single"/>
        </w:rPr>
        <w:t xml:space="preserve"> http://papers.nips.cc/paper_files/paper/2022/hash/</w:t>
      </w:r>
    </w:p>
    <w:p>
      <w:pPr>
        <w:jc w:val="left"/>
      </w:pPr>
      <w:r>
        <w:rPr>
          <w:rFonts w:ascii="Arial" w:hAnsi="Arial"/>
          <w:b w:val="0"/>
          <w:i w:val="0"/>
          <w:color w:val="000000"/>
          <w:sz w:val="18"/>
          <w:u w:val="single"/>
        </w:rPr>
        <w:t>.</w:t>
      </w:r>
      <w:r>
        <w:rPr>
          <w:rFonts w:ascii="Arial" w:hAnsi="Arial"/>
          <w:b w:val="0"/>
          <w:i w:val="0"/>
          <w:color w:val="5A7DB1"/>
          <w:sz w:val="18"/>
          <w:u w:val="single"/>
        </w:rPr>
        <w:t>a7667ee5d545a43d2f0fda98863c260e-Abstract-Conference.html</w:t>
      </w:r>
    </w:p>
    <w:p>
      <w:pPr>
        <w:jc w:val="left"/>
      </w:pPr>
      <w:r>
        <w:rPr>
          <w:rFonts w:ascii="Arial" w:hAnsi="Arial"/>
          <w:b w:val="0"/>
          <w:i w:val="0"/>
          <w:color w:val="000000"/>
          <w:sz w:val="18"/>
          <w:u w:val="single"/>
        </w:rPr>
        <w:t>Zhao, A., Huang, D., Xu, Q., Lin, M., Liu, Y., and Huang, G. Expel: LLM agents are experiential learners. In Wooldridge, M. J., Dy,</w:t>
      </w:r>
    </w:p>
    <w:p>
      <w:pPr>
        <w:jc w:val="left"/>
      </w:pPr>
      <w:r>
        <w:rPr>
          <w:rFonts w:ascii="Arial" w:hAnsi="Arial"/>
          <w:b w:val="0"/>
          <w:i w:val="0"/>
          <w:color w:val="000000"/>
          <w:sz w:val="18"/>
          <w:u w:val="single"/>
        </w:rPr>
        <w:t xml:space="preserve"> Thirty-Eighth AAAI Conference on Artificial Intelligence, AAAI 2024, Thirty-Sixth Conference on</w:t>
      </w:r>
      <w:r>
        <w:rPr>
          <w:rFonts w:ascii="Arial" w:hAnsi="Arial"/>
          <w:b w:val="0"/>
          <w:i w:val="0"/>
          <w:color w:val="000000"/>
          <w:sz w:val="18"/>
          <w:u w:val="single"/>
        </w:rPr>
        <w:t>J. G., and Natarajan, S. (eds.),</w:t>
      </w:r>
    </w:p>
    <w:p>
      <w:pPr>
        <w:jc w:val="left"/>
      </w:pPr>
      <w:r>
        <w:rPr>
          <w:rFonts w:ascii="Arial" w:hAnsi="Arial"/>
          <w:b w:val="0"/>
          <w:i w:val="0"/>
          <w:color w:val="000000"/>
          <w:sz w:val="17"/>
          <w:u w:val="single"/>
        </w:rPr>
        <w:t>Innovative Applications of Artificial Intelligence, IAAI 2024, Fourteenth Symposium on Educational Advances in Artificial Intelligence,</w:t>
      </w:r>
    </w:p>
    <w:p>
      <w:pPr>
        <w:jc w:val="left"/>
      </w:pPr>
      <w:r>
        <w:rPr>
          <w:rFonts w:ascii="Arial" w:hAnsi="Arial"/>
          <w:b w:val="0"/>
          <w:i w:val="0"/>
          <w:color w:val="000000"/>
          <w:sz w:val="18"/>
          <w:u w:val="single"/>
        </w:rPr>
        <w:t>EAAI 2014, February 20-27, 2024, Vancouver, Canada</w:t>
      </w:r>
      <w:r>
        <w:rPr>
          <w:rFonts w:ascii="Arial" w:hAnsi="Arial"/>
          <w:b w:val="0"/>
          <w:i w:val="0"/>
          <w:color w:val="000000"/>
          <w:sz w:val="18"/>
          <w:u w:val="single"/>
        </w:rPr>
        <w:t>, pp. 19632–19642. AAAI Press, 2024. doi: 10.1609/AAAI.V38I17.29936.</w:t>
      </w:r>
    </w:p>
    <w:p>
      <w:pPr>
        <w:jc w:val="left"/>
      </w:pPr>
      <w:r>
        <w:rPr>
          <w:rFonts w:ascii="Arial" w:hAnsi="Arial"/>
          <w:b w:val="0"/>
          <w:i w:val="0"/>
          <w:color w:val="000000"/>
          <w:sz w:val="18"/>
          <w:u w:val="single"/>
        </w:rPr>
        <w:t>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https://doi.org/10.1609/aaai.v38i17.29936</w:t>
      </w:r>
    </w:p>
    <w:p>
      <w:pPr>
        <w:jc w:val="left"/>
      </w:pPr>
      <w:r>
        <w:rPr>
          <w:rFonts w:ascii="Arial" w:hAnsi="Arial"/>
          <w:b w:val="0"/>
          <w:i w:val="0"/>
          <w:color w:val="000000"/>
          <w:sz w:val="18"/>
          <w:u w:val="single"/>
        </w:rPr>
        <w:t>Zhao, A., Xu, Q., Lin, M., Wang, S., Liu, Y., Zheng, Z., and Huang, G. Diver-ct: Diversity-enhanced red teaming large language model</w:t>
      </w:r>
    </w:p>
    <w:p>
      <w:pPr>
        <w:jc w:val="left"/>
      </w:pPr>
      <w:r>
        <w:rPr>
          <w:rFonts w:ascii="Arial" w:hAnsi="Arial"/>
          <w:b w:val="0"/>
          <w:i w:val="0"/>
          <w:color w:val="000000"/>
          <w:sz w:val="18"/>
          <w:u w:val="single"/>
        </w:rPr>
        <w:t xml:space="preserve"> AAAI-25, Sponsored by the Association for the</w:t>
      </w:r>
      <w:r>
        <w:rPr>
          <w:rFonts w:ascii="Arial" w:hAnsi="Arial"/>
          <w:b w:val="0"/>
          <w:i w:val="0"/>
          <w:color w:val="000000"/>
          <w:sz w:val="18"/>
          <w:u w:val="single"/>
        </w:rPr>
        <w:t>assistants with relaxing constraints. In Walsh, T., Shah, J., and Kolter, Z. (eds.),</w:t>
      </w:r>
    </w:p>
    <w:p>
      <w:pPr>
        <w:jc w:val="left"/>
      </w:pPr>
      <w:r>
        <w:rPr>
          <w:rFonts w:ascii="Arial" w:hAnsi="Arial"/>
          <w:b w:val="0"/>
          <w:i w:val="0"/>
          <w:color w:val="000000"/>
          <w:sz w:val="18"/>
          <w:u w:val="single"/>
        </w:rPr>
        <w:t>Advancement of Artificial Intelligence, February 25 - March 4, 2025, Philadelphia, PA, USA</w:t>
      </w:r>
      <w:r>
        <w:rPr>
          <w:rFonts w:ascii="Arial" w:hAnsi="Arial"/>
          <w:b w:val="0"/>
          <w:i w:val="0"/>
          <w:color w:val="000000"/>
          <w:sz w:val="18"/>
          <w:u w:val="single"/>
        </w:rPr>
        <w:t>, pp. 26021–26030. AAAI Press, 2025a.</w:t>
      </w:r>
    </w:p>
    <w:p>
      <w:pPr>
        <w:jc w:val="left"/>
      </w:pPr>
      <w:r>
        <w:rPr>
          <w:rFonts w:ascii="Arial" w:hAnsi="Arial"/>
          <w:b w:val="0"/>
          <w:i w:val="0"/>
          <w:color w:val="000000"/>
          <w:sz w:val="18"/>
          <w:u w:val="single"/>
        </w:rPr>
        <w:t>doi: 10.1609/AAAI.V39I24.34797.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https://doi.org/10.1609/aaai.v39i24.34797</w:t>
      </w:r>
    </w:p>
    <w:p>
      <w:pPr>
        <w:jc w:val="center"/>
      </w:pPr>
      <w:r>
        <w:rPr>
          <w:rFonts w:ascii="Arial" w:hAnsi="Arial"/>
          <w:b w:val="0"/>
          <w:i w:val="0"/>
          <w:color w:val="000000"/>
          <w:sz w:val="18"/>
          <w:u w:val="single"/>
        </w:rPr>
        <w:t xml:space="preserve"> Neural</w:t>
      </w:r>
      <w:r>
        <w:rPr>
          <w:rFonts w:ascii="Arial" w:hAnsi="Arial"/>
          <w:b w:val="0"/>
          <w:i w:val="0"/>
          <w:color w:val="000000"/>
          <w:sz w:val="18"/>
          <w:u w:val="single"/>
        </w:rPr>
        <w:t>Zhao, A., Zhu, E., Lu, R., Lin, M., Liu, Y., and Huang, G. Self-referencing agents for unsupervised reinforcement learning.</w:t>
      </w:r>
    </w:p>
    <w:p>
      <w:pPr>
        <w:jc w:val="left"/>
      </w:pPr>
      <w:r>
        <w:rPr>
          <w:rFonts w:ascii="Arial" w:hAnsi="Arial"/>
          <w:b w:val="0"/>
          <w:i w:val="0"/>
          <w:color w:val="000000"/>
          <w:sz w:val="18"/>
          <w:u w:val="single"/>
        </w:rPr>
        <w:t>Networks</w:t>
      </w:r>
      <w:r>
        <w:rPr>
          <w:rFonts w:ascii="Arial" w:hAnsi="Arial"/>
          <w:b w:val="0"/>
          <w:i w:val="0"/>
          <w:color w:val="000000"/>
          <w:sz w:val="18"/>
          <w:u w:val="single"/>
        </w:rPr>
        <w:t>, 188:107448, 2025b. doi: 10.1016/J.NEUNET.2025.107448. URL</w:t>
      </w:r>
      <w:r>
        <w:rPr>
          <w:rFonts w:ascii="Arial" w:hAnsi="Arial"/>
          <w:b w:val="0"/>
          <w:i w:val="0"/>
          <w:color w:val="5A7DB1"/>
          <w:sz w:val="18"/>
          <w:u w:val="single"/>
        </w:rPr>
        <w:t xml:space="preserve"> https://doi.org/10.1016/j.neunet.2025.</w:t>
      </w:r>
    </w:p>
    <w:p>
      <w:pPr>
        <w:jc w:val="left"/>
      </w:pPr>
      <w:r>
        <w:rPr>
          <w:rFonts w:ascii="Arial" w:hAnsi="Arial"/>
          <w:b w:val="0"/>
          <w:i w:val="0"/>
          <w:color w:val="000000"/>
          <w:sz w:val="18"/>
          <w:u w:val="single"/>
        </w:rPr>
        <w:t>.</w:t>
      </w:r>
      <w:r>
        <w:rPr>
          <w:rFonts w:ascii="Arial" w:hAnsi="Arial"/>
          <w:b w:val="0"/>
          <w:i w:val="0"/>
          <w:color w:val="5A7DB1"/>
          <w:sz w:val="18"/>
          <w:u w:val="single"/>
        </w:rPr>
        <w:t>107448</w:t>
      </w:r>
    </w:p>
    <w:p>
      <w:pPr>
        <w:jc w:val="left"/>
      </w:pPr>
      <w:r>
        <w:rPr>
          <w:rFonts w:ascii="Arial" w:hAnsi="Arial"/>
          <w:b w:val="0"/>
          <w:i w:val="0"/>
          <w:color w:val="000000"/>
          <w:sz w:val="18"/>
          <w:u w:val="single"/>
        </w:rPr>
        <w:t>Zitkovich, B., Yu, T., Xu, S., Xu, P., Xiao, T., Xia, F., Wu, J., Wohlhart, P., Welker, S., Wahid, A., Vuong, Q., Vanhoucke, V., Tran,</w:t>
      </w:r>
    </w:p>
    <w:p>
      <w:pPr>
        <w:jc w:val="left"/>
      </w:pPr>
      <w:r>
        <w:rPr>
          <w:rFonts w:ascii="Arial" w:hAnsi="Arial"/>
          <w:b w:val="0"/>
          <w:i w:val="0"/>
          <w:color w:val="000000"/>
          <w:sz w:val="18"/>
          <w:u w:val="single"/>
        </w:rPr>
        <w:t>H. T., Soricut, R., Singh, A., Singh, J., Sermanet, P., Sanketi, P. R., Salazar, G., Ryoo, M. S., Reymann, K., Rao, K., Pertsch, K.,</w:t>
      </w:r>
    </w:p>
    <w:p>
      <w:pPr>
        <w:jc w:val="left"/>
      </w:pPr>
      <w:r>
        <w:rPr>
          <w:rFonts w:ascii="Arial" w:hAnsi="Arial"/>
          <w:b w:val="0"/>
          <w:i w:val="0"/>
          <w:color w:val="000000"/>
          <w:sz w:val="18"/>
          <w:u w:val="single"/>
        </w:rPr>
        <w:t>Mordatch, I., Michalewski, H., Lu, Y., Levine, S., Lee, L., Lee, T. E., Leal, I., Kuang, Y., Kalashnikov, D., Julian, R., Joshi, N. J.,</w:t>
      </w:r>
    </w:p>
    <w:p>
      <w:pPr>
        <w:jc w:val="left"/>
      </w:pPr>
      <w:r>
        <w:rPr>
          <w:rFonts w:ascii="Arial" w:hAnsi="Arial"/>
          <w:b w:val="0"/>
          <w:i w:val="0"/>
          <w:color w:val="000000"/>
          <w:sz w:val="18"/>
          <w:u w:val="single"/>
        </w:rPr>
        <w:t>Irpan, A., Ichter, B., Hsu, J., Herzog, A., Hausman, K., Gopalakrishnan, K., Fu, C., Florence, P., Finn, C., Dubey, K. A., Driess,</w:t>
      </w:r>
    </w:p>
    <w:p>
      <w:pPr>
        <w:jc w:val="left"/>
      </w:pPr>
      <w:r>
        <w:rPr>
          <w:rFonts w:ascii="Arial" w:hAnsi="Arial"/>
          <w:b w:val="0"/>
          <w:i w:val="0"/>
          <w:color w:val="000000"/>
          <w:sz w:val="18"/>
          <w:u w:val="single"/>
        </w:rPr>
        <w:t>D., Ding, T., Choromanski, K. M., Chen, X., Chebotar, Y., Carbajal, J., Brown, N., Brohan, A., Arenas, M. G., and Han, K. RT-2:</w:t>
      </w:r>
    </w:p>
    <w:p>
      <w:pPr>
        <w:jc w:val="center"/>
      </w:pPr>
      <w:r>
        <w:rPr>
          <w:rFonts w:ascii="Arial" w:hAnsi="Arial"/>
          <w:b w:val="0"/>
          <w:i w:val="0"/>
          <w:color w:val="000000"/>
          <w:sz w:val="17"/>
          <w:u w:val="single"/>
        </w:rPr>
        <w:t xml:space="preserve"> Conference</w:t>
      </w:r>
      <w:r>
        <w:rPr>
          <w:rFonts w:ascii="Arial" w:hAnsi="Arial"/>
          <w:b w:val="0"/>
          <w:i w:val="0"/>
          <w:color w:val="000000"/>
          <w:sz w:val="17"/>
          <w:u w:val="single"/>
        </w:rPr>
        <w:t>vision-language-action models transfer web knowledge to robotic control. In Tan, J., Toussaint, M., and Darvish, K. (eds.),</w:t>
      </w:r>
    </w:p>
    <w:p>
      <w:pPr>
        <w:jc w:val="center"/>
      </w:pPr>
      <w:r>
        <w:rPr>
          <w:rFonts w:ascii="Arial" w:hAnsi="Arial"/>
          <w:b w:val="0"/>
          <w:i w:val="0"/>
          <w:color w:val="000000"/>
          <w:sz w:val="18"/>
          <w:u w:val="single"/>
        </w:rPr>
        <w:t>on Robot Learning, CoRL 2023, 6-9 November 2023, Atlanta, GA, USA</w:t>
      </w:r>
      <w:r>
        <w:t xml:space="preserve"> </w:t>
      </w:r>
      <w:r>
        <w:rPr>
          <w:rFonts w:ascii="Arial" w:hAnsi="Arial"/>
          <w:b w:val="0"/>
          <w:i w:val="0"/>
          <w:color w:val="000000"/>
          <w:sz w:val="18"/>
          <w:u w:val="single"/>
        </w:rPr>
        <w:t xml:space="preserve"> Proceedings of Machine Learning Research</w:t>
      </w:r>
      <w:r>
        <w:rPr>
          <w:rFonts w:ascii="Arial" w:hAnsi="Arial"/>
          <w:b w:val="0"/>
          <w:i w:val="0"/>
          <w:color w:val="000000"/>
          <w:sz w:val="18"/>
          <w:u w:val="single"/>
        </w:rPr>
        <w:t>, volume 229 of</w:t>
      </w:r>
      <w:r>
        <w:t xml:space="preserve"> </w:t>
      </w:r>
      <w:r>
        <w:rPr>
          <w:rFonts w:ascii="Arial" w:hAnsi="Arial"/>
          <w:b w:val="0"/>
          <w:i w:val="0"/>
          <w:color w:val="000000"/>
          <w:sz w:val="18"/>
          <w:u w:val="single"/>
        </w:rPr>
        <w:t>,</w:t>
      </w:r>
    </w:p>
    <w:p>
      <w:pPr>
        <w:jc w:val="left"/>
      </w:pPr>
      <w:r>
        <w:rPr>
          <w:rFonts w:ascii="Arial" w:hAnsi="Arial"/>
          <w:b w:val="0"/>
          <w:i w:val="0"/>
          <w:color w:val="000000"/>
          <w:sz w:val="18"/>
          <w:u w:val="single"/>
        </w:rPr>
        <w:t>pp. 2165–2183. PMLR, 2023.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https://proceedings.mlr.press/v229/zitkovich23a.html</w:t>
      </w:r>
    </w:p>
    <w:p>
      <w:pPr>
        <w:jc w:val="left"/>
      </w:pPr>
      <w:r>
        <w:rPr>
          <w:rFonts w:ascii="Arial" w:hAnsi="Arial"/>
          <w:b w:val="0"/>
          <w:i w:val="0"/>
          <w:color w:val="000000"/>
          <w:sz w:val="18"/>
          <w:u w:val="single"/>
        </w:rPr>
        <w:t>Zuo, Y., Zhang, K., Qu, S., Sheng, L., Zhu, X., Qi, B., Sun, Y., Cui, G., Ding, N., and Zhou, B. Ttrl: Test-time reinforcement learning,</w:t>
      </w:r>
    </w:p>
    <w:p>
      <w:pPr>
        <w:jc w:val="left"/>
      </w:pPr>
      <w:r>
        <w:rPr>
          <w:rFonts w:ascii="Arial" w:hAnsi="Arial"/>
          <w:b w:val="0"/>
          <w:i w:val="0"/>
          <w:color w:val="000000"/>
          <w:sz w:val="18"/>
          <w:u w:val="single"/>
        </w:rPr>
        <w:t>2025. URL</w:t>
      </w:r>
      <w:r>
        <w:t xml:space="preserve"> </w:t>
      </w:r>
      <w:r>
        <w:rPr>
          <w:rFonts w:ascii="Arial" w:hAnsi="Arial"/>
          <w:b w:val="0"/>
          <w:i w:val="0"/>
          <w:color w:val="000000"/>
          <w:sz w:val="18"/>
          <w:u w:val="single"/>
        </w:rPr>
        <w:t>.</w:t>
      </w:r>
      <w:r>
        <w:rPr>
          <w:rFonts w:ascii="Arial" w:hAnsi="Arial"/>
          <w:b w:val="0"/>
          <w:i w:val="0"/>
          <w:color w:val="5A7DB1"/>
          <w:sz w:val="18"/>
          <w:u w:val="single"/>
        </w:rPr>
        <w:t xml:space="preserve"> https://arxiv.org/abs/2504.16084</w:t>
      </w:r>
    </w:p>
    <w:p>
      <w:pPr>
        <w:jc w:val="center"/>
      </w:pPr>
      <w:r>
        <w:rPr>
          <w:rFonts w:ascii="Arial" w:hAnsi="Arial"/>
          <w:b w:val="0"/>
          <w:i w:val="0"/>
          <w:color w:val="000000"/>
          <w:sz w:val="19"/>
          <w:u w:val="single"/>
        </w:rPr>
        <w:t>19</w:t>
      </w:r>
    </w:p>
    <w:p/>
    <w:p>
      <w:r>
        <w:br w:type="page"/>
      </w:r>
    </w:p>
    <w:p>
      <w:pPr>
        <w:jc w:val="center"/>
      </w:pPr>
      <w:r>
        <w:rPr>
          <w:b/>
        </w:rPr>
        <w:t>Page 20</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3"/>
          <w:u w:val="single"/>
        </w:rPr>
        <w:t>Appendix</w:t>
      </w:r>
    </w:p>
    <w:p>
      <w:pPr>
        <w:jc w:val="left"/>
      </w:pPr>
      <w:r>
        <w:rPr>
          <w:rFonts w:ascii="Arial" w:hAnsi="Arial"/>
          <w:b/>
          <w:i w:val="0"/>
          <w:color w:val="000000"/>
          <w:sz w:val="23"/>
          <w:u w:val="single"/>
        </w:rPr>
        <w:t>Appendix Contents</w:t>
      </w:r>
    </w:p>
    <w:p>
      <w:pPr>
        <w:jc w:val="center"/>
      </w:pPr>
      <w:r>
        <w:rPr>
          <w:rFonts w:ascii="Arial" w:hAnsi="Arial"/>
          <w:b/>
          <w:i w:val="0"/>
          <w:color w:val="7D5AA6"/>
          <w:sz w:val="18"/>
          <w:u w:val="single"/>
        </w:rPr>
        <w:t>A Reinforcement Learning with Verifiable Rewards.</w:t>
      </w:r>
      <w:r>
        <w:t xml:space="preserve"> </w:t>
      </w:r>
      <w:r>
        <w:rPr>
          <w:rFonts w:ascii="Arial" w:hAnsi="Arial"/>
          <w:b/>
          <w:i w:val="0"/>
          <w:color w:val="000000"/>
          <w:sz w:val="18"/>
          <w:u w:val="single"/>
        </w:rPr>
        <w:t>21</w:t>
      </w:r>
    </w:p>
    <w:p>
      <w:pPr>
        <w:jc w:val="left"/>
      </w:pPr>
      <w:r>
        <w:rPr>
          <w:rFonts w:ascii="Arial" w:hAnsi="Arial"/>
          <w:b/>
          <w:i w:val="0"/>
          <w:color w:val="7D5AA6"/>
          <w:sz w:val="18"/>
          <w:u w:val="single"/>
        </w:rPr>
        <w:t>B</w:t>
      </w:r>
      <w:r>
        <w:t xml:space="preserve"> </w:t>
      </w:r>
      <w:r>
        <w:rPr>
          <w:rFonts w:ascii="Arial" w:hAnsi="Arial"/>
          <w:b/>
          <w:i w:val="0"/>
          <w:color w:val="7D5AA6"/>
          <w:sz w:val="18"/>
          <w:u w:val="single"/>
        </w:rPr>
        <w:t>Implementation Details</w:t>
      </w:r>
      <w:r>
        <w:t xml:space="preserve"> </w:t>
      </w:r>
      <w:r>
        <w:rPr>
          <w:rFonts w:ascii="Arial" w:hAnsi="Arial"/>
          <w:b/>
          <w:i w:val="0"/>
          <w:color w:val="000000"/>
          <w:sz w:val="18"/>
          <w:u w:val="single"/>
        </w:rPr>
        <w:t>21</w:t>
      </w:r>
    </w:p>
    <w:p>
      <w:pPr>
        <w:jc w:val="center"/>
      </w:pPr>
      <w:r>
        <w:rPr>
          <w:rFonts w:ascii="Arial" w:hAnsi="Arial"/>
          <w:b/>
          <w:i w:val="0"/>
          <w:color w:val="7D5AA6"/>
          <w:sz w:val="18"/>
          <w:u w:val="single"/>
        </w:rPr>
        <w:t>C More Results</w:t>
      </w:r>
      <w:r>
        <w:t xml:space="preserve"> </w:t>
      </w:r>
      <w:r>
        <w:rPr>
          <w:rFonts w:ascii="Arial" w:hAnsi="Arial"/>
          <w:b/>
          <w:i w:val="0"/>
          <w:color w:val="000000"/>
          <w:sz w:val="18"/>
          <w:u w:val="single"/>
        </w:rPr>
        <w:t>22</w:t>
      </w:r>
    </w:p>
    <w:p>
      <w:pPr>
        <w:jc w:val="left"/>
      </w:pPr>
      <w:r>
        <w:rPr>
          <w:rFonts w:ascii="Arial" w:hAnsi="Arial"/>
          <w:b w:val="0"/>
          <w:i w:val="0"/>
          <w:color w:val="7D5AA6"/>
          <w:sz w:val="18"/>
          <w:u w:val="single"/>
        </w:rPr>
        <w:t>C.1</w:t>
      </w:r>
      <w:r>
        <w:t xml:space="preserve"> </w:t>
      </w:r>
      <w:r>
        <w:rPr>
          <w:rFonts w:ascii="Arial" w:hAnsi="Arial"/>
          <w:b w:val="0"/>
          <w:i w:val="0"/>
          <w:color w:val="7D5AA6"/>
          <w:sz w:val="18"/>
          <w:u w:val="single"/>
        </w:rPr>
        <w:t>Out-of-Distribution Performance Breakdown</w:t>
      </w:r>
      <w:r>
        <w:rPr>
          <w:rFonts w:ascii="Arial" w:hAnsi="Arial"/>
          <w:b w:val="0"/>
          <w:i w:val="0"/>
          <w:color w:val="000000"/>
          <w:sz w:val="18"/>
          <w:u w:val="single"/>
        </w:rPr>
        <w:t xml:space="preserve"> . . . . . . . . . . . . . . . . . . . . . . . . . . . . . . . . . . . . . .</w:t>
      </w:r>
      <w:r>
        <w:t xml:space="preserve"> </w:t>
      </w:r>
      <w:r>
        <w:rPr>
          <w:rFonts w:ascii="Arial" w:hAnsi="Arial"/>
          <w:b w:val="0"/>
          <w:i w:val="0"/>
          <w:color w:val="000000"/>
          <w:sz w:val="18"/>
          <w:u w:val="single"/>
        </w:rPr>
        <w:t>22</w:t>
      </w:r>
    </w:p>
    <w:p>
      <w:pPr>
        <w:jc w:val="left"/>
      </w:pPr>
      <w:r>
        <w:rPr>
          <w:rFonts w:ascii="Arial" w:hAnsi="Arial"/>
          <w:b w:val="0"/>
          <w:i w:val="0"/>
          <w:color w:val="7D5AA6"/>
          <w:sz w:val="18"/>
          <w:u w:val="single"/>
        </w:rPr>
        <w:t>C.2</w:t>
      </w:r>
      <w:r>
        <w:t xml:space="preserve"> </w:t>
      </w:r>
      <w:r>
        <w:rPr>
          <w:rFonts w:ascii="Arial" w:hAnsi="Arial"/>
          <w:b w:val="0"/>
          <w:i w:val="0"/>
          <w:color w:val="7D5AA6"/>
          <w:sz w:val="18"/>
          <w:u w:val="single"/>
        </w:rPr>
        <w:t>In-Distribution Results</w:t>
      </w:r>
      <w:r>
        <w:rPr>
          <w:rFonts w:ascii="Arial" w:hAnsi="Arial"/>
          <w:b w:val="0"/>
          <w:i w:val="0"/>
          <w:color w:val="000000"/>
          <w:sz w:val="18"/>
          <w:u w:val="single"/>
        </w:rPr>
        <w:t xml:space="preserve"> . . . . . . . . . . . . . . . . . . . . . . . . . . . . . . . . . . . . . . . . . . . . . . . . . .</w:t>
      </w:r>
      <w:r>
        <w:t xml:space="preserve"> </w:t>
      </w:r>
      <w:r>
        <w:rPr>
          <w:rFonts w:ascii="Arial" w:hAnsi="Arial"/>
          <w:b w:val="0"/>
          <w:i w:val="0"/>
          <w:color w:val="000000"/>
          <w:sz w:val="18"/>
          <w:u w:val="single"/>
        </w:rPr>
        <w:t>22</w:t>
      </w:r>
    </w:p>
    <w:p>
      <w:pPr>
        <w:jc w:val="left"/>
      </w:pPr>
      <w:r>
        <w:rPr>
          <w:rFonts w:ascii="Arial" w:hAnsi="Arial"/>
          <w:b w:val="0"/>
          <w:i w:val="0"/>
          <w:color w:val="7D5AA6"/>
          <w:sz w:val="18"/>
          <w:u w:val="single"/>
        </w:rPr>
        <w:t>C.3</w:t>
      </w:r>
      <w:r>
        <w:t xml:space="preserve"> </w:t>
      </w:r>
      <w:r>
        <w:rPr>
          <w:rFonts w:ascii="Arial" w:hAnsi="Arial"/>
          <w:b w:val="0"/>
          <w:i w:val="0"/>
          <w:color w:val="7D5AA6"/>
          <w:sz w:val="18"/>
          <w:u w:val="single"/>
        </w:rPr>
        <w:t>Interplay Between Propose and Solve Roles</w:t>
      </w:r>
      <w:r>
        <w:rPr>
          <w:rFonts w:ascii="Arial" w:hAnsi="Arial"/>
          <w:b w:val="0"/>
          <w:i w:val="0"/>
          <w:color w:val="000000"/>
          <w:sz w:val="18"/>
          <w:u w:val="single"/>
        </w:rPr>
        <w:t xml:space="preserve"> . . . . . . . . . . . . . . . . . . . . . . . . . . . . . . . . . . . . . . .</w:t>
      </w:r>
      <w:r>
        <w:t xml:space="preserve"> </w:t>
      </w:r>
      <w:r>
        <w:rPr>
          <w:rFonts w:ascii="Arial" w:hAnsi="Arial"/>
          <w:b w:val="0"/>
          <w:i w:val="0"/>
          <w:color w:val="000000"/>
          <w:sz w:val="18"/>
          <w:u w:val="single"/>
        </w:rPr>
        <w:t>22</w:t>
      </w:r>
    </w:p>
    <w:p>
      <w:pPr>
        <w:jc w:val="center"/>
      </w:pPr>
      <w:r>
        <w:rPr>
          <w:rFonts w:ascii="Arial" w:hAnsi="Arial"/>
          <w:b w:val="0"/>
          <w:i w:val="0"/>
          <w:color w:val="7D5AA6"/>
          <w:sz w:val="18"/>
          <w:u w:val="single"/>
        </w:rPr>
        <w:t>C.4</w:t>
      </w:r>
      <w:r>
        <w:t xml:space="preserve"> </w:t>
      </w:r>
      <w:r>
        <w:rPr>
          <w:rFonts w:ascii="Arial" w:hAnsi="Arial"/>
          <w:b w:val="0"/>
          <w:i w:val="0"/>
          <w:color w:val="7D5AA6"/>
          <w:sz w:val="18"/>
          <w:u w:val="single"/>
        </w:rPr>
        <w:t>Complexity and Diversity Metrics of AZR Proposed Tasks</w:t>
      </w:r>
      <w:r>
        <w:rPr>
          <w:rFonts w:ascii="Arial" w:hAnsi="Arial"/>
          <w:b w:val="0"/>
          <w:i w:val="0"/>
          <w:color w:val="000000"/>
          <w:sz w:val="18"/>
          <w:u w:val="single"/>
        </w:rPr>
        <w:t xml:space="preserve"> . . . . . . . . . . . . . . . . . . . . . . . . . . . . . . .</w:t>
      </w:r>
      <w:r>
        <w:t xml:space="preserve"> </w:t>
      </w:r>
      <w:r>
        <w:rPr>
          <w:rFonts w:ascii="Arial" w:hAnsi="Arial"/>
          <w:b w:val="0"/>
          <w:i w:val="0"/>
          <w:color w:val="000000"/>
          <w:sz w:val="18"/>
          <w:u w:val="single"/>
        </w:rPr>
        <w:t>32</w:t>
      </w:r>
    </w:p>
    <w:p>
      <w:pPr>
        <w:jc w:val="center"/>
      </w:pPr>
      <w:r>
        <w:rPr>
          <w:rFonts w:ascii="Arial" w:hAnsi="Arial"/>
          <w:b w:val="0"/>
          <w:i w:val="0"/>
          <w:color w:val="7D5AA6"/>
          <w:sz w:val="18"/>
          <w:u w:val="single"/>
        </w:rPr>
        <w:t>C.5</w:t>
      </w:r>
      <w:r>
        <w:t xml:space="preserve"> </w:t>
      </w:r>
      <w:r>
        <w:rPr>
          <w:rFonts w:ascii="Arial" w:hAnsi="Arial"/>
          <w:b w:val="0"/>
          <w:i w:val="0"/>
          <w:color w:val="7D5AA6"/>
          <w:sz w:val="18"/>
          <w:u w:val="single"/>
        </w:rPr>
        <w:t>Generated Code Complexity Dynamics Between Abd/Ded and Ind.</w:t>
      </w:r>
      <w:r>
        <w:t xml:space="preserve"> </w:t>
      </w:r>
      <w:r>
        <w:rPr>
          <w:rFonts w:ascii="Arial" w:hAnsi="Arial"/>
          <w:b w:val="0"/>
          <w:i w:val="0"/>
          <w:color w:val="000000"/>
          <w:sz w:val="18"/>
          <w:u w:val="single"/>
        </w:rPr>
        <w:t>. . . . . . . . . . . . . . . . . . . . . . . . . .</w:t>
      </w:r>
      <w:r>
        <w:t xml:space="preserve"> </w:t>
      </w:r>
      <w:r>
        <w:rPr>
          <w:rFonts w:ascii="Arial" w:hAnsi="Arial"/>
          <w:b w:val="0"/>
          <w:i w:val="0"/>
          <w:color w:val="000000"/>
          <w:sz w:val="18"/>
          <w:u w:val="single"/>
        </w:rPr>
        <w:t>32</w:t>
      </w:r>
    </w:p>
    <w:p>
      <w:pPr>
        <w:jc w:val="center"/>
      </w:pPr>
      <w:r>
        <w:rPr>
          <w:rFonts w:ascii="Arial" w:hAnsi="Arial"/>
          <w:b/>
          <w:i w:val="0"/>
          <w:color w:val="7D5AA6"/>
          <w:sz w:val="18"/>
          <w:u w:val="single"/>
        </w:rPr>
        <w:t>D Alternative Approaches Considered</w:t>
      </w:r>
      <w:r>
        <w:t xml:space="preserve"> </w:t>
      </w:r>
      <w:r>
        <w:rPr>
          <w:rFonts w:ascii="Arial" w:hAnsi="Arial"/>
          <w:b/>
          <w:i w:val="0"/>
          <w:color w:val="000000"/>
          <w:sz w:val="18"/>
          <w:u w:val="single"/>
        </w:rPr>
        <w:t>49</w:t>
      </w:r>
    </w:p>
    <w:p>
      <w:pPr>
        <w:jc w:val="left"/>
      </w:pPr>
      <w:r>
        <w:rPr>
          <w:rFonts w:ascii="Arial" w:hAnsi="Arial"/>
          <w:b w:val="0"/>
          <w:i w:val="0"/>
          <w:color w:val="7D5AA6"/>
          <w:sz w:val="18"/>
          <w:u w:val="single"/>
        </w:rPr>
        <w:t>D.1</w:t>
      </w:r>
      <w:r>
        <w:t xml:space="preserve"> </w:t>
      </w:r>
      <w:r>
        <w:rPr>
          <w:rFonts w:ascii="Arial" w:hAnsi="Arial"/>
          <w:b w:val="0"/>
          <w:i w:val="0"/>
          <w:color w:val="7D5AA6"/>
          <w:sz w:val="18"/>
          <w:u w:val="single"/>
        </w:rPr>
        <w:t>Error Deduction Task</w:t>
      </w:r>
      <w:r>
        <w:rPr>
          <w:rFonts w:ascii="Arial" w:hAnsi="Arial"/>
          <w:b w:val="0"/>
          <w:i w:val="0"/>
          <w:color w:val="000000"/>
          <w:sz w:val="18"/>
          <w:u w:val="single"/>
        </w:rPr>
        <w:t xml:space="preserve"> . . . . . . . . . . . . . . . . . . . . . . . . . . . . . . . . . . . . . . . . . . . . . . . . . .</w:t>
      </w:r>
      <w:r>
        <w:t xml:space="preserve"> </w:t>
      </w:r>
      <w:r>
        <w:rPr>
          <w:rFonts w:ascii="Arial" w:hAnsi="Arial"/>
          <w:b w:val="0"/>
          <w:i w:val="0"/>
          <w:color w:val="000000"/>
          <w:sz w:val="18"/>
          <w:u w:val="single"/>
        </w:rPr>
        <w:t>49</w:t>
      </w:r>
    </w:p>
    <w:p>
      <w:pPr>
        <w:jc w:val="center"/>
      </w:pPr>
      <w:r>
        <w:rPr>
          <w:rFonts w:ascii="Arial" w:hAnsi="Arial"/>
          <w:b w:val="0"/>
          <w:i w:val="0"/>
          <w:color w:val="7D5AA6"/>
          <w:sz w:val="18"/>
          <w:u w:val="single"/>
        </w:rPr>
        <w:t>D.2</w:t>
      </w:r>
      <w:r>
        <w:t xml:space="preserve"> </w:t>
      </w:r>
      <w:r>
        <w:rPr>
          <w:rFonts w:ascii="Arial" w:hAnsi="Arial"/>
          <w:b w:val="0"/>
          <w:i w:val="0"/>
          <w:color w:val="7D5AA6"/>
          <w:sz w:val="18"/>
          <w:u w:val="single"/>
        </w:rPr>
        <w:t>Composite Functions as Curriculum Learning</w:t>
      </w:r>
      <w:r>
        <w:t xml:space="preserve"> </w:t>
      </w:r>
      <w:r>
        <w:rPr>
          <w:rFonts w:ascii="Arial" w:hAnsi="Arial"/>
          <w:b w:val="0"/>
          <w:i w:val="0"/>
          <w:color w:val="000000"/>
          <w:sz w:val="18"/>
          <w:u w:val="single"/>
        </w:rPr>
        <w:t>. . . . . . . . . . . . . . . . . . . . . . . . . . . . . . . . . . . . .</w:t>
      </w:r>
      <w:r>
        <w:t xml:space="preserve"> </w:t>
      </w:r>
      <w:r>
        <w:rPr>
          <w:rFonts w:ascii="Arial" w:hAnsi="Arial"/>
          <w:b w:val="0"/>
          <w:i w:val="0"/>
          <w:color w:val="000000"/>
          <w:sz w:val="18"/>
          <w:u w:val="single"/>
        </w:rPr>
        <w:t>49</w:t>
      </w:r>
    </w:p>
    <w:p>
      <w:pPr>
        <w:jc w:val="left"/>
      </w:pPr>
      <w:r>
        <w:rPr>
          <w:rFonts w:ascii="Arial" w:hAnsi="Arial"/>
          <w:b w:val="0"/>
          <w:i w:val="0"/>
          <w:color w:val="7D5AA6"/>
          <w:sz w:val="18"/>
          <w:u w:val="single"/>
        </w:rPr>
        <w:t>(</w:t>
      </w:r>
      <w:r>
        <w:rPr>
          <w:rFonts w:ascii="Arial" w:hAnsi="Arial"/>
          <w:b w:val="0"/>
          <w:i w:val="0"/>
          <w:color w:val="7D5AA6"/>
          <w:sz w:val="18"/>
          <w:u w:val="single"/>
        </w:rPr>
        <w:t>)</w:t>
      </w:r>
      <w:r>
        <w:rPr>
          <w:rFonts w:ascii="Arial" w:hAnsi="Arial"/>
          <w:b w:val="0"/>
          <w:i w:val="0"/>
          <w:color w:val="7D5AA6"/>
          <w:sz w:val="18"/>
          <w:u w:val="single"/>
        </w:rPr>
        <w:t>D.3 Toying with the Initial</w:t>
      </w:r>
      <w:r>
        <w:t xml:space="preserve"> </w:t>
      </w:r>
      <w:r>
        <w:rPr>
          <w:rFonts w:ascii="Arial" w:hAnsi="Arial"/>
          <w:b w:val="0"/>
          <w:i w:val="0"/>
          <w:color w:val="000000"/>
          <w:sz w:val="18"/>
          <w:u w:val="single"/>
        </w:rPr>
        <w:t xml:space="preserve"> . . . . . . . . . . . . . . . . . . . . . . . . . . . . . . . . . . . . . . . . . . . . . . .</w:t>
      </w:r>
      <w:r>
        <w:t xml:space="preserve"> </w:t>
      </w:r>
      <w:r>
        <w:rPr>
          <w:rFonts w:ascii="Arial" w:hAnsi="Arial"/>
          <w:b w:val="0"/>
          <w:i w:val="0"/>
          <w:color w:val="000000"/>
          <w:sz w:val="18"/>
          <w:u w:val="single"/>
        </w:rPr>
        <w:t>49</w:t>
      </w:r>
      <w:r>
        <w:rPr>
          <w:rFonts w:ascii="Arial" w:hAnsi="Arial"/>
          <w:b w:val="0"/>
          <w:i w:val="0"/>
          <w:color w:val="7D5AA6"/>
          <w:sz w:val="18"/>
          <w:u w:val="single"/>
        </w:rPr>
        <w:t xml:space="preserve"> p</w:t>
      </w:r>
      <w:r>
        <w:rPr>
          <w:rFonts w:ascii="Arial" w:hAnsi="Arial"/>
          <w:b w:val="0"/>
          <w:i w:val="0"/>
          <w:color w:val="7D5AA6"/>
          <w:sz w:val="18"/>
          <w:u w:val="single"/>
        </w:rPr>
        <w:t>z</w:t>
      </w:r>
    </w:p>
    <w:p>
      <w:pPr>
        <w:jc w:val="left"/>
      </w:pPr>
      <w:r>
        <w:rPr>
          <w:rFonts w:ascii="Arial" w:hAnsi="Arial"/>
          <w:b w:val="0"/>
          <w:i w:val="0"/>
          <w:color w:val="7D5AA6"/>
          <w:sz w:val="18"/>
          <w:u w:val="single"/>
        </w:rPr>
        <w:t>D.4</w:t>
      </w:r>
      <w:r>
        <w:t xml:space="preserve"> </w:t>
      </w:r>
      <w:r>
        <w:rPr>
          <w:rFonts w:ascii="Arial" w:hAnsi="Arial"/>
          <w:b w:val="0"/>
          <w:i w:val="0"/>
          <w:color w:val="7D5AA6"/>
          <w:sz w:val="18"/>
          <w:u w:val="single"/>
        </w:rPr>
        <w:t>Extra Rewards</w:t>
      </w:r>
      <w:r>
        <w:rPr>
          <w:rFonts w:ascii="Arial" w:hAnsi="Arial"/>
          <w:b w:val="0"/>
          <w:i w:val="0"/>
          <w:color w:val="000000"/>
          <w:sz w:val="18"/>
          <w:u w:val="single"/>
        </w:rPr>
        <w:t xml:space="preserve"> . . . . . . . . . . . . . . . . . . . . . . . . . . . . . . . . . . . . . . . . . . . . . . . . . . . . . .</w:t>
      </w:r>
      <w:r>
        <w:t xml:space="preserve"> </w:t>
      </w:r>
      <w:r>
        <w:rPr>
          <w:rFonts w:ascii="Arial" w:hAnsi="Arial"/>
          <w:b w:val="0"/>
          <w:i w:val="0"/>
          <w:color w:val="000000"/>
          <w:sz w:val="18"/>
          <w:u w:val="single"/>
        </w:rPr>
        <w:t>49</w:t>
      </w:r>
    </w:p>
    <w:p>
      <w:pPr>
        <w:jc w:val="left"/>
      </w:pPr>
      <w:r>
        <w:rPr>
          <w:rFonts w:ascii="Arial" w:hAnsi="Arial"/>
          <w:b w:val="0"/>
          <w:i w:val="0"/>
          <w:color w:val="7D5AA6"/>
          <w:sz w:val="18"/>
          <w:u w:val="single"/>
        </w:rPr>
        <w:t>D.5</w:t>
      </w:r>
      <w:r>
        <w:t xml:space="preserve"> </w:t>
      </w:r>
      <w:r>
        <w:rPr>
          <w:rFonts w:ascii="Arial" w:hAnsi="Arial"/>
          <w:b w:val="0"/>
          <w:i w:val="0"/>
          <w:color w:val="7D5AA6"/>
          <w:sz w:val="18"/>
          <w:u w:val="single"/>
        </w:rPr>
        <w:t>Environment Transition</w:t>
      </w:r>
      <w:r>
        <w:rPr>
          <w:rFonts w:ascii="Arial" w:hAnsi="Arial"/>
          <w:b w:val="0"/>
          <w:i w:val="0"/>
          <w:color w:val="000000"/>
          <w:sz w:val="18"/>
          <w:u w:val="single"/>
        </w:rPr>
        <w:t xml:space="preserve"> . . . . . . . . . . . . . . . . . . . . . . . . . . . . . . . . . . . . . . . . . . . . . . . . .</w:t>
      </w:r>
      <w:r>
        <w:t xml:space="preserve"> </w:t>
      </w:r>
      <w:r>
        <w:rPr>
          <w:rFonts w:ascii="Arial" w:hAnsi="Arial"/>
          <w:b w:val="0"/>
          <w:i w:val="0"/>
          <w:color w:val="000000"/>
          <w:sz w:val="18"/>
          <w:u w:val="single"/>
        </w:rPr>
        <w:t>50</w:t>
      </w:r>
    </w:p>
    <w:p>
      <w:pPr>
        <w:jc w:val="center"/>
      </w:pPr>
      <w:r>
        <w:rPr>
          <w:rFonts w:ascii="Arial" w:hAnsi="Arial"/>
          <w:b w:val="0"/>
          <w:i w:val="0"/>
          <w:color w:val="000000"/>
          <w:sz w:val="19"/>
          <w:u w:val="single"/>
        </w:rPr>
        <w:t>20</w:t>
      </w:r>
    </w:p>
    <w:p/>
    <w:p>
      <w:r>
        <w:br w:type="page"/>
      </w:r>
    </w:p>
    <w:p>
      <w:pPr>
        <w:jc w:val="center"/>
      </w:pPr>
      <w:r>
        <w:rPr>
          <w:b/>
        </w:rPr>
        <w:t>Page 21</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3"/>
          <w:u w:val="single"/>
        </w:rPr>
        <w:t>A. Reinforcement Learning with Verifiable Rewards.</w:t>
      </w:r>
    </w:p>
    <w:p>
      <w:pPr>
        <w:jc w:val="center"/>
      </w:pPr>
      <w:r>
        <w:rPr>
          <w:rFonts w:ascii="Arial" w:hAnsi="Arial"/>
          <w:b w:val="0"/>
          <w:i w:val="0"/>
          <w:color w:val="000000"/>
          <w:sz w:val="18"/>
          <w:u w:val="single"/>
        </w:rPr>
        <w:t>We use reinforcement learning to update our learner LLM, rewarding it based on a task-specific reward function</w:t>
      </w:r>
      <w:r>
        <w:t xml:space="preserve"> </w:t>
      </w:r>
      <w:r>
        <w:rPr>
          <w:rFonts w:ascii="Arial" w:hAnsi="Arial"/>
          <w:b w:val="0"/>
          <w:i w:val="0"/>
          <w:color w:val="000000"/>
          <w:sz w:val="18"/>
          <w:u w:val="single"/>
        </w:rPr>
        <w:t>, where the subscript</w:t>
      </w:r>
      <w:r>
        <w:rPr>
          <w:rFonts w:ascii="Arial" w:hAnsi="Arial"/>
          <w:b w:val="0"/>
          <w:i w:val="0"/>
          <w:color w:val="000000"/>
          <w:sz w:val="18"/>
          <w:u w:val="single"/>
        </w:rPr>
        <w:t xml:space="preserve"> r</w:t>
      </w:r>
      <w:r>
        <w:rPr>
          <w:rFonts w:ascii="Arial" w:hAnsi="Arial"/>
          <w:b w:val="0"/>
          <w:i w:val="0"/>
          <w:color w:val="000000"/>
          <w:sz w:val="16"/>
          <w:u w:val="single"/>
        </w:rPr>
        <w:t>f</w:t>
      </w:r>
      <w:r>
        <w:rPr>
          <w:rFonts w:ascii="Arial" w:hAnsi="Arial"/>
          <w:b w:val="0"/>
          <w:i w:val="0"/>
          <w:color w:val="000000"/>
          <w:sz w:val="17"/>
          <w:u w:val="single"/>
        </w:rPr>
        <w:t xml:space="preserve"> indicates the task. The goal of the RL agent is to maximize the expected discounted sum of rewards. We adopt an online variant of RL,</w:t>
      </w:r>
      <w:r>
        <w:rPr>
          <w:rFonts w:ascii="Arial" w:hAnsi="Arial"/>
          <w:b w:val="0"/>
          <w:i w:val="0"/>
          <w:color w:val="000000"/>
          <w:sz w:val="18"/>
          <w:u w:val="single"/>
        </w:rPr>
        <w:t>f</w:t>
      </w:r>
    </w:p>
    <w:p>
      <w:pPr>
        <w:jc w:val="left"/>
      </w:pPr>
      <w:r>
        <w:rPr>
          <w:rFonts w:ascii="Arial" w:hAnsi="Arial"/>
          <w:b w:val="0"/>
          <w:i w:val="0"/>
          <w:color w:val="000000"/>
          <w:sz w:val="18"/>
          <w:u w:val="single"/>
        </w:rPr>
        <w:t>REINFORCE++, which is optimized using the original PPO objective:</w:t>
      </w:r>
    </w:p>
    <w:p>
      <w:pPr>
        <w:jc w:val="center"/>
      </w:pPr>
      <w:r>
        <w:rPr>
          <w:rFonts w:ascii="Arial" w:hAnsi="Arial"/>
          <w:b w:val="0"/>
          <w:i w:val="0"/>
          <w:color w:val="000000"/>
          <w:sz w:val="19"/>
          <w:u w:val="single"/>
        </w:rPr>
        <w:t>�</w:t>
      </w:r>
      <w:r>
        <w:t xml:space="preserve"> </w:t>
      </w:r>
      <w:r>
        <w:rPr>
          <w:rFonts w:ascii="Arial" w:hAnsi="Arial"/>
          <w:b w:val="0"/>
          <w:i w:val="0"/>
          <w:color w:val="000000"/>
          <w:sz w:val="19"/>
          <w:u w:val="single"/>
        </w:rPr>
        <w:t>�</w:t>
      </w:r>
    </w:p>
    <w:p>
      <w:pPr>
        <w:jc w:val="center"/>
      </w:pP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o</w:t>
      </w:r>
      <w:r>
        <w:rPr>
          <w:rFonts w:ascii="Arial" w:hAnsi="Arial"/>
          <w:b w:val="0"/>
          <w:i w:val="0"/>
          <w:color w:val="000000"/>
          <w:sz w:val="19"/>
          <w:u w:val="single"/>
        </w:rPr>
        <w:t>�</w:t>
      </w:r>
      <w:r>
        <w:rPr>
          <w:rFonts w:ascii="Arial" w:hAnsi="Arial"/>
          <w:b w:val="0"/>
          <w:i w:val="0"/>
          <w:color w:val="000000"/>
          <w:sz w:val="18"/>
          <w:u w:val="single"/>
        </w:rPr>
        <w:t>1</w:t>
      </w:r>
      <w:r>
        <w:t xml:space="preserve"> </w:t>
      </w:r>
      <w:r>
        <w:rPr>
          <w:rFonts w:ascii="Arial" w:hAnsi="Arial"/>
          <w:b w:val="0"/>
          <w:i w:val="0"/>
          <w:color w:val="000000"/>
          <w:sz w:val="19"/>
          <w:u w:val="single"/>
        </w:rPr>
        <w:t>�</w:t>
      </w:r>
      <w:r>
        <w:t xml:space="preserve"> </w:t>
      </w:r>
      <w:r>
        <w:rPr>
          <w:rFonts w:ascii="Arial" w:hAnsi="Arial"/>
          <w:b w:val="0"/>
          <w:i w:val="0"/>
          <w:color w:val="000000"/>
          <w:sz w:val="19"/>
          <w:u w:val="single"/>
        </w:rPr>
        <w:t>�</w:t>
      </w:r>
      <w:r>
        <w:rPr>
          <w:rFonts w:ascii="Arial" w:hAnsi="Arial"/>
          <w:b w:val="0"/>
          <w:i w:val="0"/>
          <w:color w:val="000000"/>
          <w:sz w:val="16"/>
          <w:u w:val="single"/>
        </w:rPr>
        <w:t>norm</w:t>
      </w:r>
      <w:r>
        <w:t xml:space="preserve"> </w:t>
      </w:r>
      <w:r>
        <w:rPr>
          <w:rFonts w:ascii="Arial" w:hAnsi="Arial"/>
          <w:b w:val="0"/>
          <w:i w:val="0"/>
          <w:color w:val="000000"/>
          <w:sz w:val="16"/>
          <w:u w:val="single"/>
        </w:rPr>
        <w:t>norm</w:t>
      </w:r>
      <w:r>
        <w:rPr>
          <w:rFonts w:ascii="Arial" w:hAnsi="Arial"/>
          <w:b w:val="0"/>
          <w:i w:val="0"/>
          <w:color w:val="000000"/>
          <w:sz w:val="18"/>
          <w:u w:val="single"/>
        </w:rPr>
        <w:t>min</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 xml:space="preserve"> 1</w:t>
      </w:r>
      <w:r>
        <w:t xml:space="preserve"> </w:t>
      </w:r>
      <w:r>
        <w:rPr>
          <w:rFonts w:ascii="Arial" w:hAnsi="Arial"/>
          <w:b w:val="0"/>
          <w:i w:val="0"/>
          <w:color w:val="000000"/>
          <w:sz w:val="18"/>
          <w:u w:val="single"/>
        </w:rPr>
        <w:t xml:space="preserve"> 1 +</w:t>
      </w:r>
      <w:r>
        <w:t xml:space="preserve"> </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 =</w:t>
      </w:r>
      <w:r>
        <w:t xml:space="preserve"> </w:t>
      </w:r>
      <w:r>
        <w:rPr>
          <w:rFonts w:ascii="Arial" w:hAnsi="Arial"/>
          <w:b w:val="0"/>
          <w:i w:val="0"/>
          <w:color w:val="000000"/>
          <w:sz w:val="18"/>
          <w:u w:val="single"/>
        </w:rPr>
        <w:t xml:space="preserve"> clip</w:t>
      </w:r>
      <w:r>
        <w:t xml:space="preserve"> </w:t>
      </w:r>
      <w:r>
        <w:rPr>
          <w:rFonts w:ascii="Arial" w:hAnsi="Arial"/>
          <w:b w:val="0"/>
          <w:i w:val="0"/>
          <w:color w:val="000000"/>
          <w:sz w:val="18"/>
          <w:u w:val="single"/>
        </w:rPr>
        <w:t>(9)</w:t>
      </w:r>
      <w:r>
        <w:rPr>
          <w:rFonts w:ascii="Arial" w:hAnsi="Arial"/>
          <w:b w:val="0"/>
          <w:i w:val="0"/>
          <w:color w:val="000000"/>
          <w:sz w:val="18"/>
          <w:u w:val="single"/>
        </w:rPr>
        <w:t xml:space="preserve"> E</w:t>
      </w:r>
      <w:r>
        <w:t xml:space="preserve"> </w:t>
      </w:r>
      <w:r>
        <w:rPr>
          <w:rFonts w:ascii="Arial" w:hAnsi="Arial"/>
          <w:b w:val="0"/>
          <w:i w:val="0"/>
          <w:color w:val="000000"/>
          <w:sz w:val="18"/>
          <w:u w:val="single"/>
        </w:rPr>
        <w:t xml:space="preserve"> −</w:t>
      </w:r>
      <w:r>
        <w:rPr>
          <w:rFonts w:ascii="Arial" w:hAnsi="Arial"/>
          <w:b w:val="0"/>
          <w:i w:val="0"/>
          <w:color w:val="000000"/>
          <w:sz w:val="18"/>
          <w:u w:val="single"/>
        </w:rPr>
        <w:t>L</w:t>
      </w:r>
      <w:r>
        <w:t xml:space="preserve"> </w:t>
      </w:r>
      <w:r>
        <w:rPr>
          <w:rFonts w:ascii="Arial" w:hAnsi="Arial"/>
          <w:b w:val="0"/>
          <w:i w:val="0"/>
          <w:color w:val="000000"/>
          <w:sz w:val="18"/>
          <w:u w:val="single"/>
        </w:rPr>
        <w:t>s</w:t>
      </w:r>
      <w:r>
        <w:t xml:space="preserve"> </w:t>
      </w:r>
      <w:r>
        <w:rPr>
          <w:rFonts w:ascii="Arial" w:hAnsi="Arial"/>
          <w:b w:val="0"/>
          <w:i w:val="0"/>
          <w:color w:val="000000"/>
          <w:sz w:val="18"/>
          <w:u w:val="single"/>
        </w:rPr>
        <w:t>θ</w:t>
      </w:r>
      <w:r>
        <w:rPr>
          <w:rFonts w:ascii="Arial" w:hAnsi="Arial"/>
          <w:b w:val="0"/>
          <w:i w:val="0"/>
          <w:color w:val="000000"/>
          <w:sz w:val="18"/>
          <w:u w:val="single"/>
        </w:rPr>
        <w:t>A</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s</w:t>
      </w:r>
      <w:r>
        <w:t xml:space="preserve"> </w:t>
      </w:r>
      <w:r>
        <w:rPr>
          <w:rFonts w:ascii="Arial" w:hAnsi="Arial"/>
          <w:b w:val="0"/>
          <w:i w:val="0"/>
          <w:color w:val="000000"/>
          <w:sz w:val="18"/>
          <w:u w:val="single"/>
        </w:rPr>
        <w:t>θ</w:t>
      </w:r>
      <w:r>
        <w:rPr>
          <w:rFonts w:ascii="Arial" w:hAnsi="Arial"/>
          <w:b w:val="0"/>
          <w:i w:val="0"/>
          <w:color w:val="000000"/>
          <w:sz w:val="18"/>
          <w:u w:val="single"/>
        </w:rPr>
        <w:t>,</w:t>
      </w:r>
      <w:r>
        <w:t xml:space="preserve"> </w:t>
      </w:r>
      <w:r>
        <w:rPr>
          <w:rFonts w:ascii="Arial" w:hAnsi="Arial"/>
          <w:b w:val="0"/>
          <w:i w:val="0"/>
          <w:color w:val="000000"/>
          <w:sz w:val="18"/>
          <w:u w:val="single"/>
        </w:rPr>
        <w:t xml:space="preserve"> ϵ,</w:t>
      </w:r>
      <w:r>
        <w:t xml:space="preserve"> </w:t>
      </w:r>
      <w:r>
        <w:rPr>
          <w:rFonts w:ascii="Arial" w:hAnsi="Arial"/>
          <w:b w:val="0"/>
          <w:i w:val="0"/>
          <w:color w:val="000000"/>
          <w:sz w:val="18"/>
          <w:u w:val="single"/>
        </w:rPr>
        <w:t xml:space="preserve"> ϵ</w:t>
      </w:r>
      <w:r>
        <w:rPr>
          <w:rFonts w:ascii="Arial" w:hAnsi="Arial"/>
          <w:b w:val="0"/>
          <w:i w:val="0"/>
          <w:color w:val="000000"/>
          <w:sz w:val="18"/>
          <w:u w:val="single"/>
        </w:rPr>
        <w:t xml:space="preserve"> A</w:t>
      </w:r>
      <w:r>
        <w:t xml:space="preserve"> </w:t>
      </w:r>
      <w:r>
        <w:rPr>
          <w:rFonts w:ascii="Arial" w:hAnsi="Arial"/>
          <w:b w:val="0"/>
          <w:i w:val="0"/>
          <w:color w:val="000000"/>
          <w:sz w:val="18"/>
          <w:u w:val="single"/>
        </w:rPr>
        <w:t>,</w:t>
      </w:r>
      <w:r>
        <w:rPr>
          <w:rFonts w:ascii="Arial" w:hAnsi="Arial"/>
          <w:b w:val="0"/>
          <w:i w:val="0"/>
          <w:color w:val="000000"/>
          <w:sz w:val="18"/>
          <w:u w:val="single"/>
        </w:rPr>
        <w:t>θ</w:t>
      </w:r>
      <w:r>
        <w:rPr>
          <w:rFonts w:ascii="Arial" w:hAnsi="Arial"/>
          <w:b w:val="0"/>
          <w:i w:val="0"/>
          <w:color w:val="000000"/>
          <w:sz w:val="16"/>
          <w:u w:val="single"/>
        </w:rPr>
        <w:t>PPO</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t</w:t>
      </w:r>
      <w:r>
        <w:t xml:space="preserve"> </w:t>
      </w:r>
      <w:r>
        <w:rPr>
          <w:rFonts w:ascii="Arial" w:hAnsi="Arial"/>
          <w:b w:val="0"/>
          <w:i w:val="0"/>
          <w:color w:val="000000"/>
          <w:sz w:val="16"/>
          <w:u w:val="single"/>
        </w:rPr>
        <w:t>t</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q</w:t>
      </w:r>
      <w:r>
        <w:t xml:space="preserve"> </w:t>
      </w:r>
      <w:r>
        <w:rPr>
          <w:rFonts w:ascii="Arial" w:hAnsi="Arial"/>
          <w:b w:val="0"/>
          <w:i w:val="0"/>
          <w:color w:val="000000"/>
          <w:sz w:val="16"/>
          <w:u w:val="single"/>
        </w:rPr>
        <w:t>P</w:t>
      </w:r>
      <w:r>
        <w:rPr>
          <w:rFonts w:ascii="Arial" w:hAnsi="Arial"/>
          <w:b w:val="0"/>
          <w:i w:val="0"/>
          <w:color w:val="000000"/>
          <w:sz w:val="16"/>
          <w:u w:val="single"/>
        </w:rPr>
        <w:t>Q</w:t>
      </w:r>
      <w:r>
        <w:rPr>
          <w:rFonts w:ascii="Arial" w:hAnsi="Arial"/>
          <w:b w:val="0"/>
          <w:i w:val="0"/>
          <w:color w:val="000000"/>
          <w:sz w:val="16"/>
          <w:u w:val="single"/>
        </w:rPr>
        <w:t>, o</w:t>
      </w:r>
      <w:r>
        <w:t xml:space="preserve"> </w:t>
      </w:r>
      <w:r>
        <w:rPr>
          <w:rFonts w:ascii="Arial" w:hAnsi="Arial"/>
          <w:b w:val="0"/>
          <w:i w:val="0"/>
          <w:color w:val="000000"/>
          <w:sz w:val="16"/>
          <w:u w:val="single"/>
        </w:rPr>
        <w:t>π</w:t>
      </w:r>
      <w:r>
        <w:t xml:space="preserve"> </w:t>
      </w:r>
      <w:r>
        <w:rPr>
          <w:rFonts w:ascii="Arial" w:hAnsi="Arial"/>
          <w:b w:val="0"/>
          <w:i w:val="0"/>
          <w:color w:val="000000"/>
          <w:sz w:val="16"/>
          <w:u w:val="single"/>
        </w:rPr>
        <w:t>O</w:t>
      </w:r>
      <w:r>
        <w:rPr>
          <w:rFonts w:ascii="Arial" w:hAnsi="Arial"/>
          <w:b w:val="0"/>
          <w:i w:val="0"/>
          <w:color w:val="000000"/>
          <w:sz w:val="16"/>
          <w:u w:val="single"/>
        </w:rPr>
        <w:t>q</w:t>
      </w:r>
      <w:r>
        <w:t xml:space="preserve"> </w:t>
      </w:r>
      <w:r>
        <w:rPr>
          <w:rFonts w:ascii="Arial" w:hAnsi="Arial"/>
          <w:b w:val="0"/>
          <w:i w:val="0"/>
          <w:color w:val="000000"/>
          <w:sz w:val="16"/>
          <w:u w:val="single"/>
        </w:rPr>
        <w:t>f,q</w:t>
      </w:r>
      <w:r>
        <w:t xml:space="preserve"> </w:t>
      </w:r>
      <w:r>
        <w:rPr>
          <w:rFonts w:ascii="Arial" w:hAnsi="Arial"/>
          <w:b w:val="0"/>
          <w:i w:val="0"/>
          <w:color w:val="000000"/>
          <w:sz w:val="16"/>
          <w:u w:val="single"/>
        </w:rPr>
        <w:t>f,q</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6"/>
          <w:u w:val="single"/>
        </w:rPr>
        <w:t>θ</w:t>
      </w:r>
      <w:r>
        <w:t xml:space="preserve"> </w:t>
      </w:r>
      <w:r>
        <w:rPr>
          <w:rFonts w:ascii="Arial" w:hAnsi="Arial"/>
          <w:b w:val="0"/>
          <w:i w:val="0"/>
          <w:color w:val="000000"/>
          <w:sz w:val="18"/>
          <w:u w:val="single"/>
        </w:rPr>
        <w:t>o</w:t>
      </w:r>
      <w:r>
        <w:rPr>
          <w:rFonts w:ascii="Arial" w:hAnsi="Arial"/>
          <w:b w:val="0"/>
          <w:i w:val="0"/>
          <w:color w:val="000000"/>
          <w:sz w:val="16"/>
          <w:u w:val="single"/>
        </w:rPr>
        <w:t>old</w:t>
      </w:r>
    </w:p>
    <w:p>
      <w:pPr>
        <w:jc w:val="center"/>
      </w:pPr>
      <w:r>
        <w:rPr>
          <w:rFonts w:ascii="Arial" w:hAnsi="Arial"/>
          <w:b w:val="0"/>
          <w:i w:val="0"/>
          <w:color w:val="000000"/>
          <w:sz w:val="16"/>
          <w:u w:val="single"/>
        </w:rPr>
        <w:t>=1</w:t>
      </w:r>
      <w:r>
        <w:rPr>
          <w:rFonts w:ascii="Arial" w:hAnsi="Arial"/>
          <w:b w:val="0"/>
          <w:i w:val="0"/>
          <w:color w:val="000000"/>
          <w:sz w:val="16"/>
          <w:u w:val="single"/>
        </w:rPr>
        <w:t>t</w:t>
      </w:r>
    </w:p>
    <w:p>
      <w:pPr>
        <w:jc w:val="left"/>
      </w:pPr>
      <w:r>
        <w:rPr>
          <w:rFonts w:ascii="Arial" w:hAnsi="Arial"/>
          <w:b w:val="0"/>
          <w:i w:val="0"/>
          <w:color w:val="000000"/>
          <w:sz w:val="16"/>
          <w:u w:val="single"/>
        </w:rPr>
        <w:t>norm</w:t>
      </w: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where</w:t>
      </w:r>
      <w:r>
        <w:t xml:space="preserve"> </w:t>
      </w:r>
      <w:r>
        <w:rPr>
          <w:rFonts w:ascii="Arial" w:hAnsi="Arial"/>
          <w:b w:val="0"/>
          <w:i w:val="0"/>
          <w:color w:val="000000"/>
          <w:sz w:val="18"/>
          <w:u w:val="single"/>
        </w:rPr>
        <w:t xml:space="preserve"> is the probability ratio between the new and old policies at timestep</w:t>
      </w:r>
      <w:r>
        <w:t xml:space="preserve"> </w:t>
      </w:r>
      <w:r>
        <w:rPr>
          <w:rFonts w:ascii="Arial" w:hAnsi="Arial"/>
          <w:b w:val="0"/>
          <w:i w:val="0"/>
          <w:color w:val="000000"/>
          <w:sz w:val="18"/>
          <w:u w:val="single"/>
        </w:rPr>
        <w:t>, and</w:t>
      </w:r>
      <w:r>
        <w:t xml:space="preserve"> </w:t>
      </w:r>
      <w:r>
        <w:rPr>
          <w:rFonts w:ascii="Arial" w:hAnsi="Arial"/>
          <w:b w:val="0"/>
          <w:i w:val="0"/>
          <w:color w:val="000000"/>
          <w:sz w:val="18"/>
          <w:u w:val="single"/>
        </w:rPr>
        <w:t>is the normalized advantage.</w:t>
      </w:r>
      <w:r>
        <w:rPr>
          <w:rFonts w:ascii="Arial" w:hAnsi="Arial"/>
          <w:b w:val="0"/>
          <w:i w:val="0"/>
          <w:color w:val="000000"/>
          <w:sz w:val="18"/>
          <w:u w:val="single"/>
        </w:rPr>
        <w:t xml:space="preserve"> s</w:t>
      </w:r>
      <w:r>
        <w:t xml:space="preserve"> </w:t>
      </w:r>
      <w:r>
        <w:rPr>
          <w:rFonts w:ascii="Arial" w:hAnsi="Arial"/>
          <w:b w:val="0"/>
          <w:i w:val="0"/>
          <w:color w:val="000000"/>
          <w:sz w:val="18"/>
          <w:u w:val="single"/>
        </w:rPr>
        <w:t>θ</w:t>
      </w:r>
      <w:r>
        <w:t xml:space="preserve"> </w:t>
      </w:r>
      <w:r>
        <w:rPr>
          <w:rFonts w:ascii="Arial" w:hAnsi="Arial"/>
          <w:b w:val="0"/>
          <w:i w:val="0"/>
          <w:color w:val="000000"/>
          <w:sz w:val="18"/>
          <w:u w:val="single"/>
        </w:rPr>
        <w:t xml:space="preserve"> t</w:t>
      </w:r>
      <w:r>
        <w:t xml:space="preserve"> </w:t>
      </w:r>
      <w:r>
        <w:rPr>
          <w:rFonts w:ascii="Arial" w:hAnsi="Arial"/>
          <w:b w:val="0"/>
          <w:i w:val="0"/>
          <w:color w:val="000000"/>
          <w:sz w:val="18"/>
          <w:u w:val="single"/>
        </w:rPr>
        <w:t xml:space="preserve"> A</w:t>
      </w:r>
      <w:r>
        <w:rPr>
          <w:rFonts w:ascii="Arial" w:hAnsi="Arial"/>
          <w:b w:val="0"/>
          <w:i w:val="0"/>
          <w:color w:val="000000"/>
          <w:sz w:val="16"/>
          <w:u w:val="single"/>
        </w:rPr>
        <w:t>t</w:t>
      </w:r>
      <w:r>
        <w:t xml:space="preserve"> </w:t>
      </w:r>
      <w:r>
        <w:rPr>
          <w:rFonts w:ascii="Arial" w:hAnsi="Arial"/>
          <w:b w:val="0"/>
          <w:i w:val="0"/>
          <w:color w:val="000000"/>
          <w:sz w:val="16"/>
          <w:u w:val="single"/>
        </w:rPr>
        <w:t>f,q</w:t>
      </w:r>
    </w:p>
    <w:p>
      <w:pPr>
        <w:jc w:val="left"/>
      </w:pPr>
      <w:r>
        <w:rPr>
          <w:rFonts w:ascii="Arial" w:hAnsi="Arial"/>
          <w:b w:val="0"/>
          <w:i w:val="0"/>
          <w:color w:val="000000"/>
          <w:sz w:val="18"/>
          <w:u w:val="single"/>
        </w:rPr>
        <w:t>REINFORCE++ computes the normalized advantage as:</w:t>
      </w:r>
    </w:p>
    <w:p>
      <w:pPr>
        <w:jc w:val="center"/>
      </w:pP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mean</w:t>
      </w:r>
      <w:r>
        <w:t xml:space="preserve"> </w:t>
      </w:r>
      <w:r>
        <w:rPr>
          <w:rFonts w:ascii="Arial" w:hAnsi="Arial"/>
          <w:b w:val="0"/>
          <w:i w:val="0"/>
          <w:color w:val="000000"/>
          <w:sz w:val="16"/>
          <w:u w:val="single"/>
        </w:rPr>
        <w:t>B</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r</w:t>
      </w:r>
      <w:r>
        <w:t xml:space="preserve"> </w:t>
      </w:r>
      <w:r>
        <w:rPr>
          <w:rFonts w:ascii="Arial" w:hAnsi="Arial"/>
          <w:b w:val="0"/>
          <w:i w:val="0"/>
          <w:color w:val="000000"/>
          <w:sz w:val="18"/>
          <w:u w:val="single"/>
        </w:rPr>
        <w:t>A</w:t>
      </w:r>
      <w:r>
        <w:rPr>
          <w:rFonts w:ascii="Arial" w:hAnsi="Arial"/>
          <w:b w:val="0"/>
          <w:i w:val="0"/>
          <w:color w:val="000000"/>
          <w:sz w:val="16"/>
          <w:u w:val="single"/>
        </w:rPr>
        <w:t>norm</w:t>
      </w:r>
      <w:r>
        <w:rPr>
          <w:rFonts w:ascii="Arial" w:hAnsi="Arial"/>
          <w:b w:val="0"/>
          <w:i w:val="0"/>
          <w:color w:val="000000"/>
          <w:sz w:val="18"/>
          <w:u w:val="single"/>
        </w:rPr>
        <w:t>=</w:t>
      </w:r>
      <w:r>
        <w:t xml:space="preserve"> </w:t>
      </w:r>
      <w:r>
        <w:rPr>
          <w:rFonts w:ascii="Arial" w:hAnsi="Arial"/>
          <w:b w:val="0"/>
          <w:i w:val="0"/>
          <w:color w:val="000000"/>
          <w:sz w:val="16"/>
          <w:u w:val="single"/>
        </w:rPr>
        <w:t>f,q</w:t>
      </w:r>
      <w:r>
        <w:t xml:space="preserve"> </w:t>
      </w:r>
      <w:r>
        <w:rPr>
          <w:rFonts w:ascii="Arial" w:hAnsi="Arial"/>
          <w:b w:val="0"/>
          <w:i w:val="0"/>
          <w:color w:val="000000"/>
          <w:sz w:val="16"/>
          <w:u w:val="single"/>
        </w:rPr>
        <w:t>f,q</w:t>
      </w:r>
      <w:r>
        <w:t xml:space="preserve"> </w:t>
      </w:r>
      <w:r>
        <w:rPr>
          <w:rFonts w:ascii="Arial" w:hAnsi="Arial"/>
          <w:b w:val="0"/>
          <w:i w:val="0"/>
          <w:color w:val="000000"/>
          <w:sz w:val="18"/>
          <w:u w:val="single"/>
        </w:rPr>
        <w:t>(10)</w:t>
      </w:r>
      <w:r>
        <w:rPr>
          <w:rFonts w:ascii="Arial" w:hAnsi="Arial"/>
          <w:b w:val="0"/>
          <w:i w:val="0"/>
          <w:color w:val="000000"/>
          <w:sz w:val="18"/>
          <w:u w:val="single"/>
        </w:rPr>
        <w:t>A</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std</w:t>
      </w:r>
      <w:r>
        <w:rPr>
          <w:rFonts w:ascii="Arial" w:hAnsi="Arial"/>
          <w:b w:val="0"/>
          <w:i w:val="0"/>
          <w:color w:val="000000"/>
          <w:sz w:val="16"/>
          <w:u w:val="single"/>
        </w:rPr>
        <w:t>f,q</w:t>
      </w:r>
      <w:r>
        <w:t xml:space="preserve"> </w:t>
      </w:r>
      <w:r>
        <w:rPr>
          <w:rFonts w:ascii="Arial" w:hAnsi="Arial"/>
          <w:b w:val="0"/>
          <w:i w:val="0"/>
          <w:color w:val="000000"/>
          <w:sz w:val="16"/>
          <w:u w:val="single"/>
        </w:rPr>
        <w:t>B</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A</w:t>
      </w:r>
      <w:r>
        <w:rPr>
          <w:rFonts w:ascii="Arial" w:hAnsi="Arial"/>
          <w:b w:val="0"/>
          <w:i w:val="0"/>
          <w:color w:val="000000"/>
          <w:sz w:val="16"/>
          <w:u w:val="single"/>
        </w:rPr>
        <w:t>f,q</w:t>
      </w:r>
    </w:p>
    <w:p>
      <w:pPr>
        <w:jc w:val="left"/>
      </w:pPr>
      <w:r>
        <w:rPr>
          <w:rFonts w:ascii="Arial" w:hAnsi="Arial"/>
          <w:b w:val="0"/>
          <w:i w:val="0"/>
          <w:color w:val="000000"/>
          <w:sz w:val="17"/>
          <w:u w:val="single"/>
        </w:rPr>
        <w:t>where</w:t>
      </w:r>
      <w:r>
        <w:t xml:space="preserve"> </w:t>
      </w:r>
      <w:r>
        <w:rPr>
          <w:rFonts w:ascii="Arial" w:hAnsi="Arial"/>
          <w:b w:val="0"/>
          <w:i w:val="0"/>
          <w:color w:val="000000"/>
          <w:sz w:val="17"/>
          <w:u w:val="single"/>
        </w:rPr>
        <w:t xml:space="preserve"> is the outcome reward for question</w:t>
      </w:r>
      <w:r>
        <w:t xml:space="preserve"> </w:t>
      </w:r>
      <w:r>
        <w:rPr>
          <w:rFonts w:ascii="Arial" w:hAnsi="Arial"/>
          <w:b w:val="0"/>
          <w:i w:val="0"/>
          <w:color w:val="000000"/>
          <w:sz w:val="17"/>
          <w:u w:val="single"/>
        </w:rPr>
        <w:t>, task</w:t>
      </w:r>
      <w:r>
        <w:t xml:space="preserve"> </w:t>
      </w:r>
      <w:r>
        <w:rPr>
          <w:rFonts w:ascii="Arial" w:hAnsi="Arial"/>
          <w:b w:val="0"/>
          <w:i w:val="0"/>
          <w:color w:val="000000"/>
          <w:sz w:val="17"/>
          <w:u w:val="single"/>
        </w:rPr>
        <w:t>, mean and std are calculated across the global batch with batch size</w:t>
      </w:r>
      <w:r>
        <w:t xml:space="preserve"> </w:t>
      </w:r>
      <w:r>
        <w:rPr>
          <w:rFonts w:ascii="Arial" w:hAnsi="Arial"/>
          <w:b w:val="0"/>
          <w:i w:val="0"/>
          <w:color w:val="000000"/>
          <w:sz w:val="17"/>
          <w:u w:val="single"/>
        </w:rPr>
        <w:t>. Note that</w:t>
      </w:r>
      <w:r>
        <w:rPr>
          <w:rFonts w:ascii="Arial" w:hAnsi="Arial"/>
          <w:b w:val="0"/>
          <w:i w:val="0"/>
          <w:color w:val="000000"/>
          <w:sz w:val="18"/>
          <w:u w:val="single"/>
        </w:rPr>
        <w:t xml:space="preserve"> r</w:t>
      </w:r>
      <w:r>
        <w:t xml:space="preserve"> </w:t>
      </w:r>
      <w:r>
        <w:rPr>
          <w:rFonts w:ascii="Arial" w:hAnsi="Arial"/>
          <w:b w:val="0"/>
          <w:i w:val="0"/>
          <w:color w:val="000000"/>
          <w:sz w:val="18"/>
          <w:u w:val="single"/>
        </w:rPr>
        <w:t xml:space="preserve"> q</w:t>
      </w:r>
      <w:r>
        <w:t xml:space="preserve"> </w:t>
      </w:r>
      <w:r>
        <w:rPr>
          <w:rFonts w:ascii="Arial" w:hAnsi="Arial"/>
          <w:b w:val="0"/>
          <w:i w:val="0"/>
          <w:color w:val="000000"/>
          <w:sz w:val="18"/>
          <w:u w:val="single"/>
        </w:rPr>
        <w:t xml:space="preserve"> f</w:t>
      </w:r>
      <w:r>
        <w:t xml:space="preserve"> </w:t>
      </w:r>
      <w:r>
        <w:rPr>
          <w:rFonts w:ascii="Arial" w:hAnsi="Arial"/>
          <w:b w:val="0"/>
          <w:i w:val="0"/>
          <w:color w:val="000000"/>
          <w:sz w:val="18"/>
          <w:u w:val="single"/>
        </w:rPr>
        <w:t xml:space="preserve"> B</w:t>
      </w:r>
      <w:r>
        <w:rPr>
          <w:rFonts w:ascii="Arial" w:hAnsi="Arial"/>
          <w:b w:val="0"/>
          <w:i w:val="0"/>
          <w:color w:val="000000"/>
          <w:sz w:val="16"/>
          <w:u w:val="single"/>
        </w:rPr>
        <w:t>f,q</w:t>
      </w:r>
      <w:r>
        <w:rPr>
          <w:rFonts w:ascii="Arial" w:hAnsi="Arial"/>
          <w:b w:val="0"/>
          <w:i w:val="0"/>
          <w:color w:val="000000"/>
          <w:sz w:val="18"/>
          <w:u w:val="single"/>
        </w:rPr>
        <w:t>we do not apply any KL penalty to the loss or reward.</w:t>
      </w:r>
    </w:p>
    <w:p>
      <w:pPr>
        <w:jc w:val="left"/>
      </w:pPr>
      <w:r>
        <w:rPr>
          <w:rFonts w:ascii="Arial" w:hAnsi="Arial"/>
          <w:b/>
          <w:i w:val="0"/>
          <w:color w:val="000000"/>
          <w:sz w:val="23"/>
          <w:u w:val="single"/>
        </w:rPr>
        <w:t>B. Implementation Details</w:t>
      </w:r>
    </w:p>
    <w:p>
      <w:pPr>
        <w:jc w:val="center"/>
      </w:pPr>
      <w:r>
        <w:rPr>
          <w:rFonts w:ascii="Arial" w:hAnsi="Arial"/>
          <w:b w:val="0"/>
          <w:i w:val="0"/>
          <w:color w:val="000000"/>
          <w:sz w:val="18"/>
          <w:u w:val="single"/>
        </w:rPr>
        <w:t>We built Absolute Zero Reasoner upon the</w:t>
      </w:r>
      <w:r>
        <w:rPr>
          <w:rFonts w:ascii="Arial" w:hAnsi="Arial"/>
          <w:b w:val="0"/>
          <w:i w:val="0"/>
          <w:color w:val="5A7DB1"/>
          <w:sz w:val="18"/>
          <w:u w:val="single"/>
        </w:rPr>
        <w:t xml:space="preserve"> veRL codebase</w:t>
      </w:r>
      <w:r>
        <w:rPr>
          <w:rFonts w:ascii="Arial" w:hAnsi="Arial"/>
          <w:b w:val="0"/>
          <w:i w:val="0"/>
          <w:color w:val="000000"/>
          <w:sz w:val="18"/>
          <w:u w:val="single"/>
        </w:rPr>
        <w:t xml:space="preserve"> (</w:t>
      </w:r>
      <w:r>
        <w:rPr>
          <w:rFonts w:ascii="Arial" w:hAnsi="Arial"/>
          <w:b w:val="0"/>
          <w:i w:val="0"/>
          <w:color w:val="9A4C92"/>
          <w:sz w:val="18"/>
          <w:u w:val="single"/>
        </w:rPr>
        <w:t>Sheng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 For code execution, we incorporated components from</w:t>
      </w:r>
    </w:p>
    <w:p>
      <w:pPr>
        <w:jc w:val="left"/>
      </w:pPr>
      <w:r>
        <w:rPr>
          <w:rFonts w:ascii="Arial" w:hAnsi="Arial"/>
          <w:b w:val="0"/>
          <w:i w:val="0"/>
          <w:color w:val="000000"/>
          <w:sz w:val="18"/>
          <w:u w:val="single"/>
        </w:rPr>
        <w:t>the</w:t>
      </w:r>
      <w:r>
        <w:rPr>
          <w:rFonts w:ascii="Arial" w:hAnsi="Arial"/>
          <w:b w:val="0"/>
          <w:i w:val="0"/>
          <w:color w:val="5A7DB1"/>
          <w:sz w:val="18"/>
          <w:u w:val="single"/>
        </w:rPr>
        <w:t xml:space="preserve"> QwQ Python executor</w:t>
      </w:r>
      <w:r>
        <w:rPr>
          <w:rFonts w:ascii="Arial" w:hAnsi="Arial"/>
          <w:b w:val="0"/>
          <w:i w:val="0"/>
          <w:color w:val="000000"/>
          <w:sz w:val="18"/>
          <w:u w:val="single"/>
        </w:rPr>
        <w:t>. For safer code execution, we recommend using API-based services such as</w:t>
      </w:r>
      <w:r>
        <w:rPr>
          <w:rFonts w:ascii="Arial" w:hAnsi="Arial"/>
          <w:b w:val="0"/>
          <w:i w:val="0"/>
          <w:color w:val="5A7DB1"/>
          <w:sz w:val="18"/>
          <w:u w:val="single"/>
        </w:rPr>
        <w:t xml:space="preserve"> E2B</w:t>
      </w:r>
      <w:r>
        <w:rPr>
          <w:rFonts w:ascii="Arial" w:hAnsi="Arial"/>
          <w:b w:val="0"/>
          <w:i w:val="0"/>
          <w:color w:val="000000"/>
          <w:sz w:val="18"/>
          <w:u w:val="single"/>
        </w:rPr>
        <w:t xml:space="preserve"> instead.</w:t>
      </w:r>
    </w:p>
    <w:p>
      <w:pPr>
        <w:jc w:val="left"/>
      </w:pPr>
      <w:r>
        <w:rPr>
          <w:rFonts w:ascii="Arial" w:hAnsi="Arial"/>
          <w:b w:val="0"/>
          <w:i w:val="0"/>
          <w:color w:val="000000"/>
          <w:sz w:val="18"/>
          <w:u w:val="single"/>
        </w:rPr>
        <w:t>All experiments were conducted on clusters of A800 GPUs.</w:t>
      </w:r>
    </w:p>
    <w:p>
      <w:pPr>
        <w:jc w:val="center"/>
      </w:pPr>
      <w:r>
        <w:rPr>
          <w:rFonts w:ascii="Arial" w:hAnsi="Arial"/>
          <w:b/>
          <w:i w:val="0"/>
          <w:color w:val="000000"/>
          <w:sz w:val="21"/>
          <w:u w:val="single"/>
        </w:rPr>
        <w:t>Training Hyperparameters.</w:t>
      </w:r>
      <w:r>
        <w:t xml:space="preserve"> </w:t>
      </w:r>
      <w:r>
        <w:rPr>
          <w:rFonts w:ascii="Arial" w:hAnsi="Arial"/>
          <w:b w:val="0"/>
          <w:i w:val="0"/>
          <w:color w:val="000000"/>
          <w:sz w:val="18"/>
          <w:u w:val="single"/>
        </w:rPr>
        <w:t>We show the hyperparameters used in our training in Table</w:t>
      </w:r>
      <w:r>
        <w:rPr>
          <w:rFonts w:ascii="Arial" w:hAnsi="Arial"/>
          <w:b w:val="0"/>
          <w:i w:val="0"/>
          <w:color w:val="7D5AA6"/>
          <w:sz w:val="18"/>
          <w:u w:val="single"/>
        </w:rPr>
        <w:t xml:space="preserve"> 3</w:t>
      </w:r>
      <w:r>
        <w:rPr>
          <w:rFonts w:ascii="Arial" w:hAnsi="Arial"/>
          <w:b w:val="0"/>
          <w:i w:val="0"/>
          <w:color w:val="000000"/>
          <w:sz w:val="18"/>
          <w:u w:val="single"/>
        </w:rPr>
        <w:t>. We do not change them for any of</w:t>
      </w:r>
    </w:p>
    <w:p>
      <w:pPr>
        <w:jc w:val="left"/>
      </w:pPr>
      <w:r>
        <w:rPr>
          <w:rFonts w:ascii="Arial" w:hAnsi="Arial"/>
          <w:b w:val="0"/>
          <w:i w:val="0"/>
          <w:color w:val="000000"/>
          <w:sz w:val="18"/>
          <w:u w:val="single"/>
        </w:rPr>
        <w:t>the runs.</w:t>
      </w:r>
    </w:p>
    <w:p>
      <w:pPr>
        <w:jc w:val="center"/>
      </w:pPr>
      <w:r>
        <w:rPr>
          <w:rFonts w:ascii="Arial" w:hAnsi="Arial"/>
          <w:b/>
          <w:i w:val="0"/>
          <w:color w:val="000000"/>
          <w:sz w:val="21"/>
          <w:u w:val="single"/>
        </w:rPr>
        <w:t>Parameter</w:t>
      </w:r>
      <w:r>
        <w:t xml:space="preserve"> </w:t>
      </w:r>
      <w:r>
        <w:rPr>
          <w:rFonts w:ascii="Arial" w:hAnsi="Arial"/>
          <w:b/>
          <w:i w:val="0"/>
          <w:color w:val="000000"/>
          <w:sz w:val="21"/>
          <w:u w:val="single"/>
        </w:rPr>
        <w:t>Value</w:t>
      </w:r>
    </w:p>
    <w:p>
      <w:pPr>
        <w:jc w:val="center"/>
      </w:pPr>
      <w:r>
        <w:rPr>
          <w:rFonts w:ascii="Arial" w:hAnsi="Arial"/>
          <w:b/>
          <w:i w:val="0"/>
          <w:color w:val="000000"/>
          <w:sz w:val="21"/>
          <w:u w:val="single"/>
        </w:rPr>
        <w:t>Model Configuration</w:t>
      </w:r>
    </w:p>
    <w:p>
      <w:pPr>
        <w:jc w:val="center"/>
      </w:pPr>
      <w:r>
        <w:rPr>
          <w:rFonts w:ascii="Arial" w:hAnsi="Arial"/>
          <w:b w:val="0"/>
          <w:i w:val="0"/>
          <w:color w:val="000000"/>
          <w:sz w:val="21"/>
          <w:u w:val="single"/>
        </w:rPr>
        <w:t>Max Prompt Length</w:t>
      </w:r>
      <w:r>
        <w:t xml:space="preserve"> </w:t>
      </w:r>
      <w:r>
        <w:rPr>
          <w:rFonts w:ascii="Arial" w:hAnsi="Arial"/>
          <w:b w:val="0"/>
          <w:i w:val="0"/>
          <w:color w:val="000000"/>
          <w:sz w:val="21"/>
          <w:u w:val="single"/>
        </w:rPr>
        <w:t>6144</w:t>
      </w:r>
    </w:p>
    <w:p>
      <w:pPr>
        <w:jc w:val="center"/>
      </w:pPr>
      <w:r>
        <w:rPr>
          <w:rFonts w:ascii="Arial" w:hAnsi="Arial"/>
          <w:b w:val="0"/>
          <w:i w:val="0"/>
          <w:color w:val="000000"/>
          <w:sz w:val="21"/>
          <w:u w:val="single"/>
        </w:rPr>
        <w:t>Max Response Length</w:t>
      </w:r>
      <w:r>
        <w:t xml:space="preserve"> </w:t>
      </w:r>
      <w:r>
        <w:rPr>
          <w:rFonts w:ascii="Arial" w:hAnsi="Arial"/>
          <w:b w:val="0"/>
          <w:i w:val="0"/>
          <w:color w:val="000000"/>
          <w:sz w:val="21"/>
          <w:u w:val="single"/>
        </w:rPr>
        <w:t>8096</w:t>
      </w:r>
    </w:p>
    <w:p>
      <w:pPr>
        <w:jc w:val="center"/>
      </w:pPr>
      <w:r>
        <w:rPr>
          <w:rFonts w:ascii="Arial" w:hAnsi="Arial"/>
          <w:b w:val="0"/>
          <w:i w:val="0"/>
          <w:color w:val="000000"/>
          <w:sz w:val="21"/>
          <w:u w:val="single"/>
        </w:rPr>
        <w:t>Seed Batch Factor</w:t>
      </w:r>
      <w:r>
        <w:t xml:space="preserve"> </w:t>
      </w:r>
      <w:r>
        <w:rPr>
          <w:rFonts w:ascii="Arial" w:hAnsi="Arial"/>
          <w:b w:val="0"/>
          <w:i w:val="0"/>
          <w:color w:val="000000"/>
          <w:sz w:val="21"/>
          <w:u w:val="single"/>
        </w:rPr>
        <w:t>4</w:t>
      </w:r>
    </w:p>
    <w:p>
      <w:pPr>
        <w:jc w:val="center"/>
      </w:pPr>
      <w:r>
        <w:rPr>
          <w:rFonts w:ascii="Arial" w:hAnsi="Arial"/>
          <w:b w:val="0"/>
          <w:i w:val="0"/>
          <w:color w:val="000000"/>
          <w:sz w:val="21"/>
          <w:u w:val="single"/>
        </w:rPr>
        <w:t>Max Programs</w:t>
      </w:r>
      <w:r>
        <w:t xml:space="preserve"> </w:t>
      </w:r>
      <w:r>
        <w:rPr>
          <w:rFonts w:ascii="Arial" w:hAnsi="Arial"/>
          <w:b w:val="0"/>
          <w:i w:val="0"/>
          <w:color w:val="000000"/>
          <w:sz w:val="21"/>
          <w:u w:val="single"/>
        </w:rPr>
        <w:t>16384</w:t>
      </w:r>
    </w:p>
    <w:p>
      <w:pPr>
        <w:jc w:val="center"/>
      </w:pPr>
      <w:r>
        <w:rPr>
          <w:rFonts w:ascii="Arial" w:hAnsi="Arial"/>
          <w:b/>
          <w:i w:val="0"/>
          <w:color w:val="000000"/>
          <w:sz w:val="21"/>
          <w:u w:val="single"/>
        </w:rPr>
        <w:t>Training Settings</w:t>
      </w:r>
    </w:p>
    <w:p>
      <w:pPr>
        <w:jc w:val="center"/>
      </w:pPr>
      <w:r>
        <w:rPr>
          <w:rFonts w:ascii="Arial" w:hAnsi="Arial"/>
          <w:b w:val="0"/>
          <w:i w:val="0"/>
          <w:color w:val="000000"/>
          <w:sz w:val="21"/>
          <w:u w:val="single"/>
        </w:rPr>
        <w:t>Train Batch Size</w:t>
      </w:r>
      <w:r>
        <w:t xml:space="preserve"> </w:t>
      </w:r>
      <w:r>
        <w:rPr>
          <w:rFonts w:ascii="Arial" w:hAnsi="Arial"/>
          <w:b w:val="0"/>
          <w:i w:val="0"/>
          <w:color w:val="000000"/>
          <w:sz w:val="21"/>
          <w:u w:val="single"/>
        </w:rPr>
        <w:t>64 * 6</w:t>
      </w:r>
    </w:p>
    <w:p>
      <w:pPr>
        <w:jc w:val="center"/>
      </w:pPr>
      <w:r>
        <w:rPr>
          <w:rFonts w:ascii="Arial" w:hAnsi="Arial"/>
          <w:b w:val="0"/>
          <w:i w:val="0"/>
          <w:color w:val="000000"/>
          <w:sz w:val="21"/>
          <w:u w:val="single"/>
        </w:rPr>
        <w:t>Learning Rate</w:t>
      </w:r>
      <w:r>
        <w:t xml:space="preserve"> </w:t>
      </w:r>
      <w:r>
        <w:rPr>
          <w:rFonts w:ascii="Arial" w:hAnsi="Arial"/>
          <w:b w:val="0"/>
          <w:i w:val="0"/>
          <w:color w:val="000000"/>
          <w:sz w:val="21"/>
          <w:u w:val="single"/>
        </w:rPr>
        <w:t>1e-6</w:t>
      </w:r>
    </w:p>
    <w:p>
      <w:pPr>
        <w:jc w:val="center"/>
      </w:pPr>
      <w:r>
        <w:rPr>
          <w:rFonts w:ascii="Arial" w:hAnsi="Arial"/>
          <w:b w:val="0"/>
          <w:i w:val="0"/>
          <w:color w:val="000000"/>
          <w:sz w:val="21"/>
          <w:u w:val="single"/>
        </w:rPr>
        <w:t>Optimizer</w:t>
      </w:r>
      <w:r>
        <w:t xml:space="preserve"> </w:t>
      </w:r>
      <w:r>
        <w:rPr>
          <w:rFonts w:ascii="Arial" w:hAnsi="Arial"/>
          <w:b w:val="0"/>
          <w:i w:val="0"/>
          <w:color w:val="000000"/>
          <w:sz w:val="21"/>
          <w:u w:val="single"/>
        </w:rPr>
        <w:t>AdamW</w:t>
      </w:r>
    </w:p>
    <w:p>
      <w:pPr>
        <w:jc w:val="center"/>
      </w:pPr>
      <w:r>
        <w:rPr>
          <w:rFonts w:ascii="Arial" w:hAnsi="Arial"/>
          <w:b w:val="0"/>
          <w:i w:val="0"/>
          <w:color w:val="000000"/>
          <w:sz w:val="21"/>
          <w:u w:val="single"/>
        </w:rPr>
        <w:t>Grad Clip</w:t>
      </w:r>
      <w:r>
        <w:t xml:space="preserve"> </w:t>
      </w:r>
      <w:r>
        <w:rPr>
          <w:rFonts w:ascii="Arial" w:hAnsi="Arial"/>
          <w:b w:val="0"/>
          <w:i w:val="0"/>
          <w:color w:val="000000"/>
          <w:sz w:val="21"/>
          <w:u w:val="single"/>
        </w:rPr>
        <w:t>1.0</w:t>
      </w:r>
    </w:p>
    <w:p>
      <w:pPr>
        <w:jc w:val="center"/>
      </w:pPr>
      <w:r>
        <w:rPr>
          <w:rFonts w:ascii="Arial" w:hAnsi="Arial"/>
          <w:b w:val="0"/>
          <w:i w:val="0"/>
          <w:color w:val="000000"/>
          <w:sz w:val="21"/>
          <w:u w:val="single"/>
        </w:rPr>
        <w:t>Total Steps</w:t>
      </w:r>
      <w:r>
        <w:t xml:space="preserve"> </w:t>
      </w:r>
      <w:r>
        <w:rPr>
          <w:rFonts w:ascii="Arial" w:hAnsi="Arial"/>
          <w:b w:val="0"/>
          <w:i w:val="0"/>
          <w:color w:val="000000"/>
          <w:sz w:val="21"/>
          <w:u w:val="single"/>
        </w:rPr>
        <w:t>500</w:t>
      </w:r>
    </w:p>
    <w:p>
      <w:pPr>
        <w:jc w:val="center"/>
      </w:pPr>
      <w:r>
        <w:rPr>
          <w:rFonts w:ascii="Arial" w:hAnsi="Arial"/>
          <w:b/>
          <w:i w:val="0"/>
          <w:color w:val="000000"/>
          <w:sz w:val="21"/>
          <w:u w:val="single"/>
        </w:rPr>
        <w:t>RL Settings</w:t>
      </w:r>
    </w:p>
    <w:p>
      <w:pPr>
        <w:jc w:val="center"/>
      </w:pPr>
      <w:r>
        <w:rPr>
          <w:rFonts w:ascii="Arial" w:hAnsi="Arial"/>
          <w:b w:val="0"/>
          <w:i w:val="0"/>
          <w:color w:val="000000"/>
          <w:sz w:val="21"/>
          <w:u w:val="single"/>
        </w:rPr>
        <w:t>Algorithm</w:t>
      </w:r>
      <w:r>
        <w:t xml:space="preserve"> </w:t>
      </w:r>
      <w:r>
        <w:rPr>
          <w:rFonts w:ascii="Arial" w:hAnsi="Arial"/>
          <w:b w:val="0"/>
          <w:i w:val="0"/>
          <w:color w:val="000000"/>
          <w:sz w:val="21"/>
          <w:u w:val="single"/>
        </w:rPr>
        <w:t>TRR++ (Section</w:t>
      </w:r>
      <w:r>
        <w:rPr>
          <w:rFonts w:ascii="Arial" w:hAnsi="Arial"/>
          <w:b w:val="0"/>
          <w:i w:val="0"/>
          <w:color w:val="7D5AA6"/>
          <w:sz w:val="21"/>
          <w:u w:val="single"/>
        </w:rPr>
        <w:t xml:space="preserve"> 3.3.5</w:t>
      </w:r>
      <w:r>
        <w:rPr>
          <w:rFonts w:ascii="Arial" w:hAnsi="Arial"/>
          <w:b w:val="0"/>
          <w:i w:val="0"/>
          <w:color w:val="000000"/>
          <w:sz w:val="21"/>
          <w:u w:val="single"/>
        </w:rPr>
        <w:t>)</w:t>
      </w:r>
    </w:p>
    <w:p>
      <w:pPr>
        <w:jc w:val="center"/>
      </w:pPr>
      <w:r>
        <w:rPr>
          <w:rFonts w:ascii="Arial" w:hAnsi="Arial"/>
          <w:b w:val="0"/>
          <w:i w:val="0"/>
          <w:color w:val="000000"/>
          <w:sz w:val="21"/>
          <w:u w:val="single"/>
        </w:rPr>
        <w:t>KL Loss</w:t>
      </w:r>
      <w:r>
        <w:t xml:space="preserve"> </w:t>
      </w:r>
      <w:r>
        <w:rPr>
          <w:rFonts w:ascii="Arial" w:hAnsi="Arial"/>
          <w:b w:val="0"/>
          <w:i w:val="0"/>
          <w:color w:val="000000"/>
          <w:sz w:val="21"/>
          <w:u w:val="single"/>
        </w:rPr>
        <w:t>False</w:t>
      </w:r>
    </w:p>
    <w:p>
      <w:pPr>
        <w:jc w:val="center"/>
      </w:pPr>
      <w:r>
        <w:rPr>
          <w:rFonts w:ascii="Arial" w:hAnsi="Arial"/>
          <w:b w:val="0"/>
          <w:i w:val="0"/>
          <w:color w:val="000000"/>
          <w:sz w:val="21"/>
          <w:u w:val="single"/>
        </w:rPr>
        <w:t>KL Reward</w:t>
      </w:r>
      <w:r>
        <w:t xml:space="preserve"> </w:t>
      </w:r>
      <w:r>
        <w:rPr>
          <w:rFonts w:ascii="Arial" w:hAnsi="Arial"/>
          <w:b w:val="0"/>
          <w:i w:val="0"/>
          <w:color w:val="000000"/>
          <w:sz w:val="21"/>
          <w:u w:val="single"/>
        </w:rPr>
        <w:t>False</w:t>
      </w:r>
    </w:p>
    <w:p>
      <w:pPr>
        <w:jc w:val="center"/>
      </w:pPr>
      <w:r>
        <w:rPr>
          <w:rFonts w:ascii="Arial" w:hAnsi="Arial"/>
          <w:b w:val="0"/>
          <w:i w:val="0"/>
          <w:color w:val="000000"/>
          <w:sz w:val="21"/>
          <w:u w:val="single"/>
        </w:rPr>
        <w:t>Entropy Coefficient</w:t>
      </w:r>
      <w:r>
        <w:t xml:space="preserve"> </w:t>
      </w:r>
      <w:r>
        <w:rPr>
          <w:rFonts w:ascii="Arial" w:hAnsi="Arial"/>
          <w:b w:val="0"/>
          <w:i w:val="0"/>
          <w:color w:val="000000"/>
          <w:sz w:val="21"/>
          <w:u w:val="single"/>
        </w:rPr>
        <w:t>0.001</w:t>
      </w:r>
    </w:p>
    <w:p>
      <w:pPr>
        <w:jc w:val="center"/>
      </w:pPr>
      <w:r>
        <w:rPr>
          <w:rFonts w:ascii="Arial" w:hAnsi="Arial"/>
          <w:b w:val="0"/>
          <w:i w:val="0"/>
          <w:color w:val="000000"/>
          <w:sz w:val="21"/>
          <w:u w:val="single"/>
        </w:rPr>
        <w:t>PPO Epochs</w:t>
      </w:r>
      <w:r>
        <w:t xml:space="preserve"> </w:t>
      </w:r>
      <w:r>
        <w:rPr>
          <w:rFonts w:ascii="Arial" w:hAnsi="Arial"/>
          <w:b w:val="0"/>
          <w:i w:val="0"/>
          <w:color w:val="000000"/>
          <w:sz w:val="21"/>
          <w:u w:val="single"/>
        </w:rPr>
        <w:t>1</w:t>
      </w:r>
    </w:p>
    <w:p>
      <w:pPr>
        <w:jc w:val="left"/>
      </w:pPr>
      <w:r>
        <w:rPr>
          <w:rFonts w:ascii="Arial" w:hAnsi="Arial"/>
          <w:b w:val="0"/>
          <w:i w:val="0"/>
          <w:color w:val="000000"/>
          <w:sz w:val="21"/>
          <w:u w:val="single"/>
        </w:rPr>
        <w:t xml:space="preserve"> Rollouts</w:t>
      </w:r>
      <w:r>
        <w:t xml:space="preserve"> </w:t>
      </w:r>
      <w:r>
        <w:rPr>
          <w:rFonts w:ascii="Arial" w:hAnsi="Arial"/>
          <w:b w:val="0"/>
          <w:i w:val="0"/>
          <w:color w:val="000000"/>
          <w:sz w:val="21"/>
          <w:u w:val="single"/>
        </w:rPr>
        <w:t>1</w:t>
      </w:r>
      <w:r>
        <w:rPr>
          <w:rFonts w:ascii="Arial" w:hAnsi="Arial"/>
          <w:b w:val="0"/>
          <w:i w:val="0"/>
          <w:color w:val="000000"/>
          <w:sz w:val="21"/>
          <w:u w:val="single"/>
        </w:rPr>
        <w:t>N</w:t>
      </w:r>
    </w:p>
    <w:p>
      <w:pPr>
        <w:jc w:val="center"/>
      </w:pPr>
      <w:r>
        <w:rPr>
          <w:rFonts w:ascii="Arial" w:hAnsi="Arial"/>
          <w:b w:val="0"/>
          <w:i w:val="0"/>
          <w:color w:val="000000"/>
          <w:sz w:val="21"/>
          <w:u w:val="single"/>
        </w:rPr>
        <w:t>Rollout Temperature</w:t>
      </w:r>
      <w:r>
        <w:t xml:space="preserve"> </w:t>
      </w:r>
      <w:r>
        <w:rPr>
          <w:rFonts w:ascii="Arial" w:hAnsi="Arial"/>
          <w:b w:val="0"/>
          <w:i w:val="0"/>
          <w:color w:val="000000"/>
          <w:sz w:val="21"/>
          <w:u w:val="single"/>
        </w:rPr>
        <w:t>1.0</w:t>
      </w:r>
    </w:p>
    <w:p>
      <w:pPr>
        <w:jc w:val="center"/>
      </w:pPr>
      <w:r>
        <w:rPr>
          <w:rFonts w:ascii="Arial" w:hAnsi="Arial"/>
          <w:b w:val="0"/>
          <w:i w:val="0"/>
          <w:color w:val="000000"/>
          <w:sz w:val="21"/>
          <w:u w:val="single"/>
        </w:rPr>
        <w:t>Rollout Top-P</w:t>
      </w:r>
      <w:r>
        <w:t xml:space="preserve"> </w:t>
      </w:r>
      <w:r>
        <w:rPr>
          <w:rFonts w:ascii="Arial" w:hAnsi="Arial"/>
          <w:b w:val="0"/>
          <w:i w:val="0"/>
          <w:color w:val="000000"/>
          <w:sz w:val="21"/>
          <w:u w:val="single"/>
        </w:rPr>
        <w:t>1.0</w:t>
      </w:r>
    </w:p>
    <w:p>
      <w:pPr>
        <w:jc w:val="left"/>
      </w:pPr>
      <w:r>
        <w:rPr>
          <w:rFonts w:ascii="Arial" w:hAnsi="Arial"/>
          <w:b w:val="0"/>
          <w:i w:val="0"/>
          <w:color w:val="000000"/>
          <w:sz w:val="21"/>
          <w:u w:val="single"/>
        </w:rPr>
        <w:t xml:space="preserve"> References</w:t>
      </w:r>
      <w:r>
        <w:t xml:space="preserve"> </w:t>
      </w:r>
      <w:r>
        <w:rPr>
          <w:rFonts w:ascii="Arial" w:hAnsi="Arial"/>
          <w:b w:val="0"/>
          <w:i w:val="0"/>
          <w:color w:val="000000"/>
          <w:sz w:val="21"/>
          <w:u w:val="single"/>
        </w:rPr>
        <w:t>6</w:t>
      </w:r>
      <w:r>
        <w:rPr>
          <w:rFonts w:ascii="Arial" w:hAnsi="Arial"/>
          <w:b w:val="0"/>
          <w:i w:val="0"/>
          <w:color w:val="000000"/>
          <w:sz w:val="21"/>
          <w:u w:val="single"/>
        </w:rPr>
        <w:t>K</w:t>
      </w:r>
    </w:p>
    <w:p>
      <w:pPr>
        <w:jc w:val="left"/>
      </w:pPr>
      <w:r>
        <w:rPr>
          <w:rFonts w:ascii="Arial" w:hAnsi="Arial"/>
          <w:b w:val="0"/>
          <w:i w:val="0"/>
          <w:color w:val="000000"/>
          <w:sz w:val="21"/>
          <w:u w:val="single"/>
        </w:rPr>
        <w:t xml:space="preserve"> Samples to Estimate Task Accuracy</w:t>
      </w:r>
      <w:r>
        <w:t xml:space="preserve"> </w:t>
      </w:r>
      <w:r>
        <w:rPr>
          <w:rFonts w:ascii="Arial" w:hAnsi="Arial"/>
          <w:b w:val="0"/>
          <w:i w:val="0"/>
          <w:color w:val="000000"/>
          <w:sz w:val="21"/>
          <w:u w:val="single"/>
        </w:rPr>
        <w:t>8</w:t>
      </w:r>
      <w:r>
        <w:rPr>
          <w:rFonts w:ascii="Arial" w:hAnsi="Arial"/>
          <w:b w:val="0"/>
          <w:i w:val="0"/>
          <w:color w:val="000000"/>
          <w:sz w:val="21"/>
          <w:u w:val="single"/>
        </w:rPr>
        <w:t>N</w:t>
      </w:r>
    </w:p>
    <w:p>
      <w:pPr>
        <w:jc w:val="left"/>
      </w:pPr>
      <w:r>
        <w:rPr>
          <w:rFonts w:ascii="Arial" w:hAnsi="Arial"/>
          <w:b/>
          <w:i w:val="0"/>
          <w:color w:val="000000"/>
          <w:sz w:val="17"/>
          <w:u w:val="single"/>
        </w:rPr>
        <w:t xml:space="preserve"> Hyperparameters Used During AZR Self-play Training.</w:t>
      </w:r>
      <w:r>
        <w:rPr>
          <w:rFonts w:ascii="Arial" w:hAnsi="Arial"/>
          <w:b w:val="0"/>
          <w:i w:val="0"/>
          <w:color w:val="000000"/>
          <w:sz w:val="17"/>
          <w:u w:val="single"/>
        </w:rPr>
        <w:t>Table 3.</w:t>
      </w:r>
    </w:p>
    <w:p>
      <w:pPr>
        <w:jc w:val="center"/>
      </w:pPr>
      <w:r>
        <w:rPr>
          <w:rFonts w:ascii="Arial" w:hAnsi="Arial"/>
          <w:b w:val="0"/>
          <w:i w:val="0"/>
          <w:color w:val="000000"/>
          <w:sz w:val="19"/>
          <w:u w:val="single"/>
        </w:rPr>
        <w:t>21</w:t>
      </w:r>
    </w:p>
    <w:p/>
    <w:p>
      <w:r>
        <w:br w:type="page"/>
      </w:r>
    </w:p>
    <w:p>
      <w:pPr>
        <w:jc w:val="center"/>
      </w:pPr>
      <w:r>
        <w:rPr>
          <w:b/>
        </w:rPr>
        <w:t>Page 22</w:t>
      </w:r>
    </w:p>
    <w:p>
      <w:pPr>
        <w:jc w:val="left"/>
      </w:pPr>
      <w:r>
        <w:rPr>
          <w:rFonts w:ascii="Arial" w:hAnsi="Arial"/>
          <w:b/>
          <w:i w:val="0"/>
          <w:color w:val="000000"/>
          <w:sz w:val="17"/>
          <w:u w:val="single"/>
        </w:rPr>
        <w:t>Absolute Zero: Reinforced Self-play Reasoning with Zero Data</w:t>
      </w:r>
    </w:p>
    <w:p>
      <w:pPr>
        <w:jc w:val="center"/>
      </w:pPr>
      <w:r>
        <w:rPr>
          <w:rFonts w:ascii="Arial" w:hAnsi="Arial"/>
          <w:b/>
          <w:i w:val="0"/>
          <w:color w:val="000000"/>
          <w:sz w:val="17"/>
          <w:u w:val="single"/>
        </w:rPr>
        <w:t>Model</w:t>
      </w:r>
      <w:r>
        <w:t xml:space="preserve"> </w:t>
      </w:r>
      <w:r>
        <w:rPr>
          <w:rFonts w:ascii="Arial" w:hAnsi="Arial"/>
          <w:b/>
          <w:i w:val="0"/>
          <w:color w:val="000000"/>
          <w:sz w:val="17"/>
          <w:u w:val="single"/>
        </w:rPr>
        <w:t>Data Curation</w:t>
      </w:r>
      <w:r>
        <w:t xml:space="preserve"> </w:t>
      </w:r>
      <w:r>
        <w:rPr>
          <w:rFonts w:ascii="Arial" w:hAnsi="Arial"/>
          <w:b/>
          <w:i w:val="0"/>
          <w:color w:val="000000"/>
          <w:sz w:val="17"/>
          <w:u w:val="single"/>
        </w:rPr>
        <w:t>Base Model</w:t>
      </w:r>
    </w:p>
    <w:p>
      <w:pPr>
        <w:jc w:val="center"/>
      </w:pPr>
      <w:r>
        <w:rPr>
          <w:rFonts w:ascii="Arial" w:hAnsi="Arial"/>
          <w:b w:val="0"/>
          <w:i w:val="0"/>
          <w:color w:val="000000"/>
          <w:sz w:val="17"/>
          <w:u w:val="single"/>
        </w:rPr>
        <w:t xml:space="preserve"> (</w:t>
      </w:r>
      <w:r>
        <w:rPr>
          <w:rFonts w:ascii="Arial" w:hAnsi="Arial"/>
          <w:b w:val="0"/>
          <w:i w:val="0"/>
          <w:color w:val="9A4C92"/>
          <w:sz w:val="17"/>
          <w:u w:val="single"/>
        </w:rPr>
        <w:t>Liu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t xml:space="preserve"> </w:t>
      </w:r>
      <w:r>
        <w:rPr>
          <w:rFonts w:ascii="Arial" w:hAnsi="Arial"/>
          <w:b w:val="0"/>
          <w:i w:val="0"/>
          <w:color w:val="000000"/>
          <w:sz w:val="17"/>
          <w:u w:val="single"/>
        </w:rPr>
        <w:t>8.5k math pairs (</w:t>
      </w:r>
      <w:r>
        <w:rPr>
          <w:rFonts w:ascii="Arial" w:hAnsi="Arial"/>
          <w:b w:val="0"/>
          <w:i w:val="0"/>
          <w:color w:val="9A4C92"/>
          <w:sz w:val="17"/>
          <w:u w:val="single"/>
        </w:rPr>
        <w:t>Hendrycks et al.</w:t>
      </w:r>
      <w:r>
        <w:rPr>
          <w:rFonts w:ascii="Arial" w:hAnsi="Arial"/>
          <w:b w:val="0"/>
          <w:i w:val="0"/>
          <w:color w:val="000000"/>
          <w:sz w:val="17"/>
          <w:u w:val="single"/>
        </w:rPr>
        <w:t>,</w:t>
      </w:r>
      <w:r>
        <w:rPr>
          <w:rFonts w:ascii="Arial" w:hAnsi="Arial"/>
          <w:b w:val="0"/>
          <w:i w:val="0"/>
          <w:color w:val="9A4C92"/>
          <w:sz w:val="17"/>
          <w:u w:val="single"/>
        </w:rPr>
        <w:t xml:space="preserve"> 2021</w:t>
      </w:r>
      <w:r>
        <w:rPr>
          <w:rFonts w:ascii="Arial" w:hAnsi="Arial"/>
          <w:b w:val="0"/>
          <w:i w:val="0"/>
          <w:color w:val="000000"/>
          <w:sz w:val="17"/>
          <w:u w:val="single"/>
        </w:rPr>
        <w:t>)</w:t>
      </w:r>
      <w:r>
        <w:rPr>
          <w:rFonts w:ascii="Arial" w:hAnsi="Arial"/>
          <w:b w:val="0"/>
          <w:i w:val="0"/>
          <w:color w:val="000000"/>
          <w:sz w:val="17"/>
          <w:u w:val="single"/>
        </w:rPr>
        <w:t>Oat-7B</w:t>
      </w:r>
      <w:r>
        <w:t xml:space="preserve"> </w:t>
      </w:r>
      <w:r>
        <w:rPr>
          <w:rFonts w:ascii="Arial" w:hAnsi="Arial"/>
          <w:b w:val="0"/>
          <w:i w:val="0"/>
          <w:color w:val="000000"/>
          <w:sz w:val="17"/>
          <w:u w:val="single"/>
        </w:rPr>
        <w:t>Qwen2.5-7B-Math</w:t>
      </w:r>
    </w:p>
    <w:p>
      <w:pPr>
        <w:jc w:val="center"/>
      </w:pPr>
      <w:r>
        <w:rPr>
          <w:rFonts w:ascii="Arial" w:hAnsi="Arial"/>
          <w:b w:val="0"/>
          <w:i w:val="0"/>
          <w:color w:val="000000"/>
          <w:sz w:val="17"/>
          <w:u w:val="single"/>
        </w:rPr>
        <w:t xml:space="preserve"> (</w:t>
      </w:r>
      <w:r>
        <w:rPr>
          <w:rFonts w:ascii="Arial" w:hAnsi="Arial"/>
          <w:b w:val="0"/>
          <w:i w:val="0"/>
          <w:color w:val="9A4C92"/>
          <w:sz w:val="17"/>
          <w:u w:val="single"/>
        </w:rPr>
        <w:t>Zeng et al.</w:t>
      </w:r>
      <w:r>
        <w:rPr>
          <w:rFonts w:ascii="Arial" w:hAnsi="Arial"/>
          <w:b w:val="0"/>
          <w:i w:val="0"/>
          <w:color w:val="000000"/>
          <w:sz w:val="17"/>
          <w:u w:val="single"/>
        </w:rPr>
        <w:t>,</w:t>
      </w:r>
      <w:r>
        <w:rPr>
          <w:rFonts w:ascii="Arial" w:hAnsi="Arial"/>
          <w:b w:val="0"/>
          <w:i w:val="0"/>
          <w:color w:val="9A4C92"/>
          <w:sz w:val="17"/>
          <w:u w:val="single"/>
        </w:rPr>
        <w:t xml:space="preserve"> 2025b</w:t>
      </w:r>
      <w:r>
        <w:rPr>
          <w:rFonts w:ascii="Arial" w:hAnsi="Arial"/>
          <w:b w:val="0"/>
          <w:i w:val="0"/>
          <w:color w:val="000000"/>
          <w:sz w:val="17"/>
          <w:u w:val="single"/>
        </w:rPr>
        <w:t>)</w:t>
      </w:r>
      <w:r>
        <w:t xml:space="preserve"> </w:t>
      </w:r>
      <w:r>
        <w:rPr>
          <w:rFonts w:ascii="Arial" w:hAnsi="Arial"/>
          <w:b w:val="0"/>
          <w:i w:val="0"/>
          <w:color w:val="000000"/>
          <w:sz w:val="17"/>
          <w:u w:val="single"/>
        </w:rPr>
        <w:t>8.5k math pairs (</w:t>
      </w:r>
      <w:r>
        <w:rPr>
          <w:rFonts w:ascii="Arial" w:hAnsi="Arial"/>
          <w:b w:val="0"/>
          <w:i w:val="0"/>
          <w:color w:val="9A4C92"/>
          <w:sz w:val="17"/>
          <w:u w:val="single"/>
        </w:rPr>
        <w:t>Hendrycks et al.</w:t>
      </w:r>
      <w:r>
        <w:rPr>
          <w:rFonts w:ascii="Arial" w:hAnsi="Arial"/>
          <w:b w:val="0"/>
          <w:i w:val="0"/>
          <w:color w:val="000000"/>
          <w:sz w:val="17"/>
          <w:u w:val="single"/>
        </w:rPr>
        <w:t>,</w:t>
      </w:r>
      <w:r>
        <w:rPr>
          <w:rFonts w:ascii="Arial" w:hAnsi="Arial"/>
          <w:b w:val="0"/>
          <w:i w:val="0"/>
          <w:color w:val="9A4C92"/>
          <w:sz w:val="17"/>
          <w:u w:val="single"/>
        </w:rPr>
        <w:t xml:space="preserve"> 2021</w:t>
      </w:r>
      <w:r>
        <w:rPr>
          <w:rFonts w:ascii="Arial" w:hAnsi="Arial"/>
          <w:b w:val="0"/>
          <w:i w:val="0"/>
          <w:color w:val="000000"/>
          <w:sz w:val="17"/>
          <w:u w:val="single"/>
        </w:rPr>
        <w:t>)</w:t>
      </w:r>
      <w:r>
        <w:rPr>
          <w:rFonts w:ascii="Arial" w:hAnsi="Arial"/>
          <w:b w:val="0"/>
          <w:i w:val="0"/>
          <w:color w:val="000000"/>
          <w:sz w:val="17"/>
          <w:u w:val="single"/>
        </w:rPr>
        <w:t>SimpleRL-Zoo</w:t>
      </w:r>
      <w:r>
        <w:t xml:space="preserve"> </w:t>
      </w:r>
      <w:r>
        <w:rPr>
          <w:rFonts w:ascii="Arial" w:hAnsi="Arial"/>
          <w:b w:val="0"/>
          <w:i w:val="0"/>
          <w:color w:val="000000"/>
          <w:sz w:val="17"/>
          <w:u w:val="single"/>
        </w:rPr>
        <w:t>Qwen2.5-7B-Base</w:t>
      </w:r>
    </w:p>
    <w:p>
      <w:pPr>
        <w:jc w:val="left"/>
      </w:pPr>
      <w:r>
        <w:rPr>
          <w:rFonts w:ascii="Arial" w:hAnsi="Arial"/>
          <w:b w:val="0"/>
          <w:i w:val="0"/>
          <w:color w:val="000000"/>
          <w:sz w:val="17"/>
          <w:u w:val="single"/>
        </w:rPr>
        <w:t xml:space="preserve"> (</w:t>
      </w:r>
      <w:r>
        <w:rPr>
          <w:rFonts w:ascii="Arial" w:hAnsi="Arial"/>
          <w:b w:val="0"/>
          <w:i w:val="0"/>
          <w:color w:val="9A4C92"/>
          <w:sz w:val="17"/>
          <w:u w:val="single"/>
        </w:rPr>
        <w:t>Hu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t xml:space="preserve"> </w:t>
      </w:r>
      <w:r>
        <w:rPr>
          <w:rFonts w:ascii="Arial" w:hAnsi="Arial"/>
          <w:b w:val="0"/>
          <w:i w:val="0"/>
          <w:color w:val="000000"/>
          <w:sz w:val="17"/>
          <w:u w:val="single"/>
        </w:rPr>
        <w:t>57k STEM + math samples</w:t>
      </w:r>
      <w:r>
        <w:rPr>
          <w:rFonts w:ascii="Arial" w:hAnsi="Arial"/>
          <w:b w:val="0"/>
          <w:i w:val="0"/>
          <w:color w:val="000000"/>
          <w:sz w:val="17"/>
          <w:u w:val="single"/>
        </w:rPr>
        <w:t>OpenReasonerZero</w:t>
      </w:r>
      <w:r>
        <w:t xml:space="preserve"> </w:t>
      </w:r>
      <w:r>
        <w:rPr>
          <w:rFonts w:ascii="Arial" w:hAnsi="Arial"/>
          <w:b w:val="0"/>
          <w:i w:val="0"/>
          <w:color w:val="000000"/>
          <w:sz w:val="17"/>
          <w:u w:val="single"/>
        </w:rPr>
        <w:t>Qwen2.5-7B-Base</w:t>
      </w:r>
    </w:p>
    <w:p>
      <w:pPr>
        <w:jc w:val="left"/>
      </w:pPr>
      <w:r>
        <w:rPr>
          <w:rFonts w:ascii="Arial" w:hAnsi="Arial"/>
          <w:b w:val="0"/>
          <w:i w:val="0"/>
          <w:color w:val="000000"/>
          <w:sz w:val="17"/>
          <w:u w:val="single"/>
        </w:rPr>
        <w:t xml:space="preserve"> (</w:t>
      </w:r>
      <w:r>
        <w:rPr>
          <w:rFonts w:ascii="Arial" w:hAnsi="Arial"/>
          <w:b w:val="0"/>
          <w:i w:val="0"/>
          <w:color w:val="9A4C92"/>
          <w:sz w:val="17"/>
          <w:u w:val="single"/>
        </w:rPr>
        <w:t>Cui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t xml:space="preserve"> </w:t>
      </w:r>
      <w:r>
        <w:rPr>
          <w:rFonts w:ascii="Arial" w:hAnsi="Arial"/>
          <w:b w:val="0"/>
          <w:i w:val="0"/>
          <w:color w:val="000000"/>
          <w:sz w:val="17"/>
          <w:u w:val="single"/>
        </w:rPr>
        <w:t>457k math + 27k code problems</w:t>
      </w:r>
      <w:r>
        <w:rPr>
          <w:rFonts w:ascii="Arial" w:hAnsi="Arial"/>
          <w:b w:val="0"/>
          <w:i w:val="0"/>
          <w:color w:val="000000"/>
          <w:sz w:val="17"/>
          <w:u w:val="single"/>
        </w:rPr>
        <w:t>PRIME-Zero</w:t>
      </w:r>
      <w:r>
        <w:t xml:space="preserve"> </w:t>
      </w:r>
      <w:r>
        <w:rPr>
          <w:rFonts w:ascii="Arial" w:hAnsi="Arial"/>
          <w:b w:val="0"/>
          <w:i w:val="0"/>
          <w:color w:val="000000"/>
          <w:sz w:val="17"/>
          <w:u w:val="single"/>
        </w:rPr>
        <w:t>Qwen2.5Math-7B-Base</w:t>
      </w:r>
    </w:p>
    <w:p>
      <w:pPr>
        <w:jc w:val="left"/>
      </w:pPr>
      <w:r>
        <w:rPr>
          <w:rFonts w:ascii="Arial" w:hAnsi="Arial"/>
          <w:b w:val="0"/>
          <w:i w:val="0"/>
          <w:color w:val="000000"/>
          <w:sz w:val="17"/>
          <w:u w:val="single"/>
        </w:rPr>
        <w:t xml:space="preserve"> (</w:t>
      </w:r>
      <w:r>
        <w:rPr>
          <w:rFonts w:ascii="Arial" w:hAnsi="Arial"/>
          <w:b w:val="0"/>
          <w:i w:val="0"/>
          <w:color w:val="9A4C92"/>
          <w:sz w:val="17"/>
          <w:u w:val="single"/>
        </w:rPr>
        <w:t>Liu &amp; Zhang</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t xml:space="preserve"> </w:t>
      </w:r>
      <w:r>
        <w:rPr>
          <w:rFonts w:ascii="Arial" w:hAnsi="Arial"/>
          <w:b w:val="0"/>
          <w:i w:val="0"/>
          <w:color w:val="000000"/>
          <w:sz w:val="17"/>
          <w:u w:val="single"/>
        </w:rPr>
        <w:t>2k Leetcode pairs</w:t>
      </w:r>
      <w:r>
        <w:rPr>
          <w:rFonts w:ascii="Arial" w:hAnsi="Arial"/>
          <w:b w:val="0"/>
          <w:i w:val="0"/>
          <w:color w:val="000000"/>
          <w:sz w:val="17"/>
          <w:u w:val="single"/>
        </w:rPr>
        <w:t>CodeR1-Zero-7B-LC2k-1088</w:t>
      </w:r>
      <w:r>
        <w:t xml:space="preserve"> </w:t>
      </w:r>
      <w:r>
        <w:rPr>
          <w:rFonts w:ascii="Arial" w:hAnsi="Arial"/>
          <w:b w:val="0"/>
          <w:i w:val="0"/>
          <w:color w:val="000000"/>
          <w:sz w:val="17"/>
          <w:u w:val="single"/>
        </w:rPr>
        <w:t>Qwen2.5-7B-Instruct-1M</w:t>
      </w:r>
    </w:p>
    <w:p>
      <w:pPr>
        <w:jc w:val="center"/>
      </w:pPr>
      <w:r>
        <w:rPr>
          <w:rFonts w:ascii="Arial" w:hAnsi="Arial"/>
          <w:b w:val="0"/>
          <w:i w:val="0"/>
          <w:color w:val="000000"/>
          <w:sz w:val="17"/>
          <w:u w:val="single"/>
        </w:rPr>
        <w:t xml:space="preserve"> (</w:t>
      </w:r>
      <w:r>
        <w:rPr>
          <w:rFonts w:ascii="Arial" w:hAnsi="Arial"/>
          <w:b w:val="0"/>
          <w:i w:val="0"/>
          <w:color w:val="9A4C92"/>
          <w:sz w:val="17"/>
          <w:u w:val="single"/>
        </w:rPr>
        <w:t>Liu &amp; Zhang</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t xml:space="preserve"> </w:t>
      </w:r>
      <w:r>
        <w:rPr>
          <w:rFonts w:ascii="Arial" w:hAnsi="Arial"/>
          <w:b w:val="0"/>
          <w:i w:val="0"/>
          <w:color w:val="000000"/>
          <w:sz w:val="17"/>
          <w:u w:val="single"/>
        </w:rPr>
        <w:t>2k Leetcode + 10k TACO pairs (</w:t>
      </w:r>
      <w:r>
        <w:rPr>
          <w:rFonts w:ascii="Arial" w:hAnsi="Arial"/>
          <w:b w:val="0"/>
          <w:i w:val="0"/>
          <w:color w:val="9A4C92"/>
          <w:sz w:val="17"/>
          <w:u w:val="single"/>
        </w:rPr>
        <w:t>Li et al.</w:t>
      </w:r>
      <w:r>
        <w:rPr>
          <w:rFonts w:ascii="Arial" w:hAnsi="Arial"/>
          <w:b w:val="0"/>
          <w:i w:val="0"/>
          <w:color w:val="000000"/>
          <w:sz w:val="17"/>
          <w:u w:val="single"/>
        </w:rPr>
        <w:t>,</w:t>
      </w:r>
      <w:r>
        <w:rPr>
          <w:rFonts w:ascii="Arial" w:hAnsi="Arial"/>
          <w:b w:val="0"/>
          <w:i w:val="0"/>
          <w:color w:val="9A4C92"/>
          <w:sz w:val="17"/>
          <w:u w:val="single"/>
        </w:rPr>
        <w:t xml:space="preserve"> 2023</w:t>
      </w:r>
      <w:r>
        <w:rPr>
          <w:rFonts w:ascii="Arial" w:hAnsi="Arial"/>
          <w:b w:val="0"/>
          <w:i w:val="0"/>
          <w:color w:val="000000"/>
          <w:sz w:val="17"/>
          <w:u w:val="single"/>
        </w:rPr>
        <w:t>)</w:t>
      </w:r>
      <w:r>
        <w:rPr>
          <w:rFonts w:ascii="Arial" w:hAnsi="Arial"/>
          <w:b w:val="0"/>
          <w:i w:val="0"/>
          <w:color w:val="000000"/>
          <w:sz w:val="17"/>
          <w:u w:val="single"/>
        </w:rPr>
        <w:t>CodeR1-Zero-7B-12k-832</w:t>
      </w:r>
      <w:r>
        <w:t xml:space="preserve"> </w:t>
      </w:r>
      <w:r>
        <w:rPr>
          <w:rFonts w:ascii="Arial" w:hAnsi="Arial"/>
          <w:b w:val="0"/>
          <w:i w:val="0"/>
          <w:color w:val="000000"/>
          <w:sz w:val="17"/>
          <w:u w:val="single"/>
        </w:rPr>
        <w:t>Qwen2.5-7B-Instruct-1M</w:t>
      </w:r>
    </w:p>
    <w:p>
      <w:pPr>
        <w:jc w:val="left"/>
      </w:pPr>
      <w:r>
        <w:rPr>
          <w:rFonts w:ascii="Arial" w:hAnsi="Arial"/>
          <w:b w:val="0"/>
          <w:i w:val="0"/>
          <w:color w:val="000000"/>
          <w:sz w:val="17"/>
          <w:u w:val="single"/>
        </w:rPr>
        <w:t xml:space="preserve"> (</w:t>
      </w:r>
      <w:r>
        <w:rPr>
          <w:rFonts w:ascii="Arial" w:hAnsi="Arial"/>
          <w:b w:val="0"/>
          <w:i w:val="0"/>
          <w:color w:val="9A4C92"/>
          <w:sz w:val="17"/>
          <w:u w:val="single"/>
        </w:rPr>
        <w:t>Zeng et al.</w:t>
      </w:r>
      <w:r>
        <w:rPr>
          <w:rFonts w:ascii="Arial" w:hAnsi="Arial"/>
          <w:b w:val="0"/>
          <w:i w:val="0"/>
          <w:color w:val="000000"/>
          <w:sz w:val="17"/>
          <w:u w:val="single"/>
        </w:rPr>
        <w:t>,</w:t>
      </w:r>
      <w:r>
        <w:rPr>
          <w:rFonts w:ascii="Arial" w:hAnsi="Arial"/>
          <w:b w:val="0"/>
          <w:i w:val="0"/>
          <w:color w:val="9A4C92"/>
          <w:sz w:val="17"/>
          <w:u w:val="single"/>
        </w:rPr>
        <w:t xml:space="preserve"> 2025a</w:t>
      </w:r>
      <w:r>
        <w:rPr>
          <w:rFonts w:ascii="Arial" w:hAnsi="Arial"/>
          <w:b w:val="0"/>
          <w:i w:val="0"/>
          <w:color w:val="000000"/>
          <w:sz w:val="17"/>
          <w:u w:val="single"/>
        </w:rPr>
        <w:t>)</w:t>
      </w:r>
      <w:r>
        <w:t xml:space="preserve"> </w:t>
      </w:r>
      <w:r>
        <w:rPr>
          <w:rFonts w:ascii="Arial" w:hAnsi="Arial"/>
          <w:b w:val="0"/>
          <w:i w:val="0"/>
          <w:color w:val="000000"/>
          <w:sz w:val="17"/>
          <w:u w:val="single"/>
        </w:rPr>
        <w:t>22k code data</w:t>
      </w:r>
      <w:r>
        <w:rPr>
          <w:rFonts w:ascii="Arial" w:hAnsi="Arial"/>
          <w:b w:val="0"/>
          <w:i w:val="0"/>
          <w:color w:val="000000"/>
          <w:sz w:val="17"/>
          <w:u w:val="single"/>
        </w:rPr>
        <w:t>AceCoder-7B-Ins-RM</w:t>
      </w:r>
      <w:r>
        <w:t xml:space="preserve"> </w:t>
      </w:r>
      <w:r>
        <w:rPr>
          <w:rFonts w:ascii="Arial" w:hAnsi="Arial"/>
          <w:b w:val="0"/>
          <w:i w:val="0"/>
          <w:color w:val="000000"/>
          <w:sz w:val="17"/>
          <w:u w:val="single"/>
        </w:rPr>
        <w:t>Qwen2.5-7B-Instruct</w:t>
      </w:r>
    </w:p>
    <w:p>
      <w:pPr>
        <w:jc w:val="left"/>
      </w:pPr>
      <w:r>
        <w:rPr>
          <w:rFonts w:ascii="Arial" w:hAnsi="Arial"/>
          <w:b w:val="0"/>
          <w:i w:val="0"/>
          <w:color w:val="000000"/>
          <w:sz w:val="17"/>
          <w:u w:val="single"/>
        </w:rPr>
        <w:t xml:space="preserve"> (</w:t>
      </w:r>
      <w:r>
        <w:rPr>
          <w:rFonts w:ascii="Arial" w:hAnsi="Arial"/>
          <w:b w:val="0"/>
          <w:i w:val="0"/>
          <w:color w:val="9A4C92"/>
          <w:sz w:val="17"/>
          <w:u w:val="single"/>
        </w:rPr>
        <w:t>Zeng et al.</w:t>
      </w:r>
      <w:r>
        <w:rPr>
          <w:rFonts w:ascii="Arial" w:hAnsi="Arial"/>
          <w:b w:val="0"/>
          <w:i w:val="0"/>
          <w:color w:val="000000"/>
          <w:sz w:val="17"/>
          <w:u w:val="single"/>
        </w:rPr>
        <w:t>,</w:t>
      </w:r>
      <w:r>
        <w:rPr>
          <w:rFonts w:ascii="Arial" w:hAnsi="Arial"/>
          <w:b w:val="0"/>
          <w:i w:val="0"/>
          <w:color w:val="9A4C92"/>
          <w:sz w:val="17"/>
          <w:u w:val="single"/>
        </w:rPr>
        <w:t xml:space="preserve"> 2025a</w:t>
      </w:r>
      <w:r>
        <w:rPr>
          <w:rFonts w:ascii="Arial" w:hAnsi="Arial"/>
          <w:b w:val="0"/>
          <w:i w:val="0"/>
          <w:color w:val="000000"/>
          <w:sz w:val="17"/>
          <w:u w:val="single"/>
        </w:rPr>
        <w:t>)</w:t>
      </w:r>
      <w:r>
        <w:t xml:space="preserve"> </w:t>
      </w:r>
      <w:r>
        <w:rPr>
          <w:rFonts w:ascii="Arial" w:hAnsi="Arial"/>
          <w:b w:val="0"/>
          <w:i w:val="0"/>
          <w:color w:val="000000"/>
          <w:sz w:val="17"/>
          <w:u w:val="single"/>
        </w:rPr>
        <w:t>22k code data</w:t>
      </w:r>
      <w:r>
        <w:rPr>
          <w:rFonts w:ascii="Arial" w:hAnsi="Arial"/>
          <w:b w:val="0"/>
          <w:i w:val="0"/>
          <w:color w:val="000000"/>
          <w:sz w:val="17"/>
          <w:u w:val="single"/>
        </w:rPr>
        <w:t>AceCoder-7B-Ins-Rule</w:t>
      </w:r>
      <w:r>
        <w:t xml:space="preserve"> </w:t>
      </w:r>
      <w:r>
        <w:rPr>
          <w:rFonts w:ascii="Arial" w:hAnsi="Arial"/>
          <w:b w:val="0"/>
          <w:i w:val="0"/>
          <w:color w:val="000000"/>
          <w:sz w:val="17"/>
          <w:u w:val="single"/>
        </w:rPr>
        <w:t>Qwen2.5-7B-Instruct</w:t>
      </w:r>
    </w:p>
    <w:p>
      <w:pPr>
        <w:jc w:val="left"/>
      </w:pPr>
      <w:r>
        <w:rPr>
          <w:rFonts w:ascii="Arial" w:hAnsi="Arial"/>
          <w:b w:val="0"/>
          <w:i w:val="0"/>
          <w:color w:val="000000"/>
          <w:sz w:val="17"/>
          <w:u w:val="single"/>
        </w:rPr>
        <w:t xml:space="preserve"> (</w:t>
      </w:r>
      <w:r>
        <w:rPr>
          <w:rFonts w:ascii="Arial" w:hAnsi="Arial"/>
          <w:b w:val="0"/>
          <w:i w:val="0"/>
          <w:color w:val="9A4C92"/>
          <w:sz w:val="17"/>
          <w:u w:val="single"/>
        </w:rPr>
        <w:t>Zeng et al.</w:t>
      </w:r>
      <w:r>
        <w:rPr>
          <w:rFonts w:ascii="Arial" w:hAnsi="Arial"/>
          <w:b w:val="0"/>
          <w:i w:val="0"/>
          <w:color w:val="000000"/>
          <w:sz w:val="17"/>
          <w:u w:val="single"/>
        </w:rPr>
        <w:t>,</w:t>
      </w:r>
      <w:r>
        <w:rPr>
          <w:rFonts w:ascii="Arial" w:hAnsi="Arial"/>
          <w:b w:val="0"/>
          <w:i w:val="0"/>
          <w:color w:val="9A4C92"/>
          <w:sz w:val="17"/>
          <w:u w:val="single"/>
        </w:rPr>
        <w:t xml:space="preserve"> 2025a</w:t>
      </w:r>
      <w:r>
        <w:rPr>
          <w:rFonts w:ascii="Arial" w:hAnsi="Arial"/>
          <w:b w:val="0"/>
          <w:i w:val="0"/>
          <w:color w:val="000000"/>
          <w:sz w:val="17"/>
          <w:u w:val="single"/>
        </w:rPr>
        <w:t>)</w:t>
      </w:r>
      <w:r>
        <w:t xml:space="preserve"> </w:t>
      </w:r>
      <w:r>
        <w:rPr>
          <w:rFonts w:ascii="Arial" w:hAnsi="Arial"/>
          <w:b w:val="0"/>
          <w:i w:val="0"/>
          <w:color w:val="000000"/>
          <w:sz w:val="17"/>
          <w:u w:val="single"/>
        </w:rPr>
        <w:t>22k code data</w:t>
      </w:r>
      <w:r>
        <w:rPr>
          <w:rFonts w:ascii="Arial" w:hAnsi="Arial"/>
          <w:b w:val="0"/>
          <w:i w:val="0"/>
          <w:color w:val="000000"/>
          <w:sz w:val="17"/>
          <w:u w:val="single"/>
        </w:rPr>
        <w:t>AceCoder-7B-Code-RM</w:t>
      </w:r>
      <w:r>
        <w:t xml:space="preserve"> </w:t>
      </w:r>
      <w:r>
        <w:rPr>
          <w:rFonts w:ascii="Arial" w:hAnsi="Arial"/>
          <w:b w:val="0"/>
          <w:i w:val="0"/>
          <w:color w:val="000000"/>
          <w:sz w:val="17"/>
          <w:u w:val="single"/>
        </w:rPr>
        <w:t>Qwen2.5-7B-Coder</w:t>
      </w:r>
    </w:p>
    <w:p>
      <w:pPr>
        <w:jc w:val="left"/>
      </w:pPr>
      <w:r>
        <w:rPr>
          <w:rFonts w:ascii="Arial" w:hAnsi="Arial"/>
          <w:b w:val="0"/>
          <w:i w:val="0"/>
          <w:color w:val="000000"/>
          <w:sz w:val="17"/>
          <w:u w:val="single"/>
        </w:rPr>
        <w:t xml:space="preserve"> (</w:t>
      </w:r>
      <w:r>
        <w:rPr>
          <w:rFonts w:ascii="Arial" w:hAnsi="Arial"/>
          <w:b w:val="0"/>
          <w:i w:val="0"/>
          <w:color w:val="9A4C92"/>
          <w:sz w:val="17"/>
          <w:u w:val="single"/>
        </w:rPr>
        <w:t>Zeng et al.</w:t>
      </w:r>
      <w:r>
        <w:rPr>
          <w:rFonts w:ascii="Arial" w:hAnsi="Arial"/>
          <w:b w:val="0"/>
          <w:i w:val="0"/>
          <w:color w:val="000000"/>
          <w:sz w:val="17"/>
          <w:u w:val="single"/>
        </w:rPr>
        <w:t>,</w:t>
      </w:r>
      <w:r>
        <w:rPr>
          <w:rFonts w:ascii="Arial" w:hAnsi="Arial"/>
          <w:b w:val="0"/>
          <w:i w:val="0"/>
          <w:color w:val="9A4C92"/>
          <w:sz w:val="17"/>
          <w:u w:val="single"/>
        </w:rPr>
        <w:t xml:space="preserve"> 2025a</w:t>
      </w:r>
      <w:r>
        <w:rPr>
          <w:rFonts w:ascii="Arial" w:hAnsi="Arial"/>
          <w:b w:val="0"/>
          <w:i w:val="0"/>
          <w:color w:val="000000"/>
          <w:sz w:val="17"/>
          <w:u w:val="single"/>
        </w:rPr>
        <w:t>)</w:t>
      </w:r>
      <w:r>
        <w:t xml:space="preserve"> </w:t>
      </w:r>
      <w:r>
        <w:rPr>
          <w:rFonts w:ascii="Arial" w:hAnsi="Arial"/>
          <w:b w:val="0"/>
          <w:i w:val="0"/>
          <w:color w:val="000000"/>
          <w:sz w:val="17"/>
          <w:u w:val="single"/>
        </w:rPr>
        <w:t>22k code data</w:t>
      </w:r>
      <w:r>
        <w:rPr>
          <w:rFonts w:ascii="Arial" w:hAnsi="Arial"/>
          <w:b w:val="0"/>
          <w:i w:val="0"/>
          <w:color w:val="000000"/>
          <w:sz w:val="17"/>
          <w:u w:val="single"/>
        </w:rPr>
        <w:t>AceCoder-7B-Code-Rule</w:t>
      </w:r>
      <w:r>
        <w:t xml:space="preserve"> </w:t>
      </w:r>
      <w:r>
        <w:rPr>
          <w:rFonts w:ascii="Arial" w:hAnsi="Arial"/>
          <w:b w:val="0"/>
          <w:i w:val="0"/>
          <w:color w:val="000000"/>
          <w:sz w:val="17"/>
          <w:u w:val="single"/>
        </w:rPr>
        <w:t>Qwen2.5-7B-Coder</w:t>
      </w:r>
    </w:p>
    <w:p>
      <w:pPr>
        <w:jc w:val="left"/>
      </w:pPr>
      <w:r>
        <w:rPr>
          <w:rFonts w:ascii="Arial" w:hAnsi="Arial"/>
          <w:b w:val="0"/>
          <w:i w:val="0"/>
          <w:color w:val="000000"/>
          <w:sz w:val="17"/>
          <w:u w:val="single"/>
        </w:rPr>
        <w:t xml:space="preserve"> (</w:t>
      </w:r>
      <w:r>
        <w:rPr>
          <w:rFonts w:ascii="Arial" w:hAnsi="Arial"/>
          <w:b w:val="0"/>
          <w:i w:val="0"/>
          <w:color w:val="9A4C92"/>
          <w:sz w:val="17"/>
          <w:u w:val="single"/>
        </w:rPr>
        <w:t>Yang et al.</w:t>
      </w:r>
      <w:r>
        <w:rPr>
          <w:rFonts w:ascii="Arial" w:hAnsi="Arial"/>
          <w:b w:val="0"/>
          <w:i w:val="0"/>
          <w:color w:val="000000"/>
          <w:sz w:val="17"/>
          <w:u w:val="single"/>
        </w:rPr>
        <w:t>,</w:t>
      </w:r>
      <w:r>
        <w:rPr>
          <w:rFonts w:ascii="Arial" w:hAnsi="Arial"/>
          <w:b w:val="0"/>
          <w:i w:val="0"/>
          <w:color w:val="9A4C92"/>
          <w:sz w:val="17"/>
          <w:u w:val="single"/>
        </w:rPr>
        <w:t xml:space="preserve"> 2024a</w:t>
      </w:r>
      <w:r>
        <w:rPr>
          <w:rFonts w:ascii="Arial" w:hAnsi="Arial"/>
          <w:b w:val="0"/>
          <w:i w:val="0"/>
          <w:color w:val="000000"/>
          <w:sz w:val="17"/>
          <w:u w:val="single"/>
        </w:rPr>
        <w:t>)</w:t>
      </w:r>
      <w:r>
        <w:t xml:space="preserve"> </w:t>
      </w:r>
      <w:r>
        <w:rPr>
          <w:rFonts w:ascii="Arial" w:hAnsi="Arial"/>
          <w:b w:val="0"/>
          <w:i w:val="0"/>
          <w:color w:val="000000"/>
          <w:sz w:val="17"/>
          <w:u w:val="single"/>
        </w:rPr>
        <w:t>1M SFT + 150k RL pairs</w:t>
      </w:r>
      <w:r>
        <w:rPr>
          <w:rFonts w:ascii="Arial" w:hAnsi="Arial"/>
          <w:b w:val="0"/>
          <w:i w:val="0"/>
          <w:color w:val="000000"/>
          <w:sz w:val="17"/>
          <w:u w:val="single"/>
        </w:rPr>
        <w:t>Qwen-7B-Instruct</w:t>
      </w:r>
      <w:r>
        <w:t xml:space="preserve"> </w:t>
      </w:r>
      <w:r>
        <w:rPr>
          <w:rFonts w:ascii="Arial" w:hAnsi="Arial"/>
          <w:b w:val="0"/>
          <w:i w:val="0"/>
          <w:color w:val="000000"/>
          <w:sz w:val="17"/>
          <w:u w:val="single"/>
        </w:rPr>
        <w:t>Qwen2.5-7B-Base</w:t>
      </w:r>
    </w:p>
    <w:p>
      <w:pPr>
        <w:jc w:val="center"/>
      </w:pPr>
      <w:r>
        <w:rPr>
          <w:rFonts w:ascii="Arial" w:hAnsi="Arial"/>
          <w:b/>
          <w:i w:val="0"/>
          <w:color w:val="000000"/>
          <w:sz w:val="17"/>
          <w:u w:val="single"/>
        </w:rPr>
        <w:t>No data</w:t>
      </w:r>
      <w:r>
        <w:rPr>
          <w:rFonts w:ascii="Arial" w:hAnsi="Arial"/>
          <w:b w:val="0"/>
          <w:i w:val="0"/>
          <w:color w:val="000000"/>
          <w:sz w:val="17"/>
          <w:u w:val="single"/>
        </w:rPr>
        <w:t>AZR-7B (Ours)</w:t>
      </w:r>
      <w:r>
        <w:t xml:space="preserve"> </w:t>
      </w:r>
      <w:r>
        <w:rPr>
          <w:rFonts w:ascii="Arial" w:hAnsi="Arial"/>
          <w:b w:val="0"/>
          <w:i w:val="0"/>
          <w:color w:val="000000"/>
          <w:sz w:val="17"/>
          <w:u w:val="single"/>
        </w:rPr>
        <w:t>Qwen2.5-7B-Base</w:t>
      </w:r>
    </w:p>
    <w:p>
      <w:pPr>
        <w:jc w:val="center"/>
      </w:pPr>
      <w:r>
        <w:rPr>
          <w:rFonts w:ascii="Arial" w:hAnsi="Arial"/>
          <w:b/>
          <w:i w:val="0"/>
          <w:color w:val="000000"/>
          <w:sz w:val="17"/>
          <w:u w:val="single"/>
        </w:rPr>
        <w:t>No data</w:t>
      </w:r>
      <w:r>
        <w:rPr>
          <w:rFonts w:ascii="Arial" w:hAnsi="Arial"/>
          <w:b w:val="0"/>
          <w:i w:val="0"/>
          <w:color w:val="000000"/>
          <w:sz w:val="17"/>
          <w:u w:val="single"/>
        </w:rPr>
        <w:t>AZR-7B-Coder (Ours)</w:t>
      </w:r>
      <w:r>
        <w:t xml:space="preserve"> </w:t>
      </w:r>
      <w:r>
        <w:rPr>
          <w:rFonts w:ascii="Arial" w:hAnsi="Arial"/>
          <w:b w:val="0"/>
          <w:i w:val="0"/>
          <w:color w:val="000000"/>
          <w:sz w:val="17"/>
          <w:u w:val="single"/>
        </w:rPr>
        <w:t>Qwen2.5-7B-Coder</w:t>
      </w:r>
    </w:p>
    <w:p>
      <w:pPr>
        <w:jc w:val="left"/>
      </w:pPr>
      <w:r>
        <w:rPr>
          <w:rFonts w:ascii="Arial" w:hAnsi="Arial"/>
          <w:b/>
          <w:i w:val="0"/>
          <w:color w:val="000000"/>
          <w:sz w:val="17"/>
          <w:u w:val="single"/>
        </w:rPr>
        <w:t xml:space="preserve"> Reasoner Training Data Source and Base Model.</w:t>
      </w:r>
      <w:r>
        <w:rPr>
          <w:rFonts w:ascii="Arial" w:hAnsi="Arial"/>
          <w:b w:val="0"/>
          <w:i w:val="0"/>
          <w:color w:val="000000"/>
          <w:sz w:val="17"/>
          <w:u w:val="single"/>
        </w:rPr>
        <w:t>Table 4.</w:t>
      </w:r>
    </w:p>
    <w:p>
      <w:pPr>
        <w:jc w:val="center"/>
      </w:pPr>
      <w:r>
        <w:rPr>
          <w:rFonts w:ascii="Arial" w:hAnsi="Arial"/>
          <w:b w:val="0"/>
          <w:i w:val="0"/>
          <w:color w:val="000000"/>
          <w:sz w:val="21"/>
          <w:u w:val="single"/>
        </w:rPr>
        <w:t>logging</w:t>
      </w:r>
      <w:r>
        <w:t xml:space="preserve"> </w:t>
      </w:r>
      <w:r>
        <w:rPr>
          <w:rFonts w:ascii="Arial" w:hAnsi="Arial"/>
          <w:b w:val="0"/>
          <w:i w:val="0"/>
          <w:color w:val="000000"/>
          <w:sz w:val="21"/>
          <w:u w:val="single"/>
        </w:rPr>
        <w:t>random</w:t>
      </w:r>
      <w:r>
        <w:t xml:space="preserve"> </w:t>
      </w:r>
      <w:r>
        <w:rPr>
          <w:rFonts w:ascii="Arial" w:hAnsi="Arial"/>
          <w:b w:val="0"/>
          <w:i w:val="0"/>
          <w:color w:val="000000"/>
          <w:sz w:val="21"/>
          <w:u w:val="single"/>
        </w:rPr>
        <w:t>multiprocessing</w:t>
      </w:r>
      <w:r>
        <w:t xml:space="preserve"> </w:t>
      </w:r>
      <w:r>
        <w:rPr>
          <w:rFonts w:ascii="Arial" w:hAnsi="Arial"/>
          <w:b w:val="0"/>
          <w:i w:val="0"/>
          <w:color w:val="000000"/>
          <w:sz w:val="21"/>
          <w:u w:val="single"/>
        </w:rPr>
        <w:t>pebble</w:t>
      </w:r>
      <w:r>
        <w:t xml:space="preserve"> </w:t>
      </w:r>
      <w:r>
        <w:rPr>
          <w:rFonts w:ascii="Arial" w:hAnsi="Arial"/>
          <w:b w:val="0"/>
          <w:i w:val="0"/>
          <w:color w:val="000000"/>
          <w:sz w:val="21"/>
          <w:u w:val="single"/>
        </w:rPr>
        <w:t>subprocess</w:t>
      </w:r>
    </w:p>
    <w:p>
      <w:pPr>
        <w:jc w:val="center"/>
      </w:pPr>
      <w:r>
        <w:rPr>
          <w:rFonts w:ascii="Arial" w:hAnsi="Arial"/>
          <w:b w:val="0"/>
          <w:i w:val="0"/>
          <w:color w:val="000000"/>
          <w:sz w:val="21"/>
          <w:u w:val="single"/>
        </w:rPr>
        <w:t>threading</w:t>
      </w:r>
      <w:r>
        <w:t xml:space="preserve"> </w:t>
      </w:r>
      <w:r>
        <w:rPr>
          <w:rFonts w:ascii="Arial" w:hAnsi="Arial"/>
          <w:b w:val="0"/>
          <w:i w:val="0"/>
          <w:color w:val="000000"/>
          <w:sz w:val="21"/>
          <w:u w:val="single"/>
        </w:rPr>
        <w:t>datetime</w:t>
      </w:r>
      <w:r>
        <w:t xml:space="preserve"> </w:t>
      </w:r>
      <w:r>
        <w:rPr>
          <w:rFonts w:ascii="Arial" w:hAnsi="Arial"/>
          <w:b w:val="0"/>
          <w:i w:val="0"/>
          <w:color w:val="000000"/>
          <w:sz w:val="21"/>
          <w:u w:val="single"/>
        </w:rPr>
        <w:t>time</w:t>
      </w:r>
      <w:r>
        <w:t xml:space="preserve"> </w:t>
      </w:r>
      <w:r>
        <w:rPr>
          <w:rFonts w:ascii="Arial" w:hAnsi="Arial"/>
          <w:b w:val="0"/>
          <w:i w:val="0"/>
          <w:color w:val="000000"/>
          <w:sz w:val="21"/>
          <w:u w:val="single"/>
        </w:rPr>
        <w:t>hashlib</w:t>
      </w:r>
      <w:r>
        <w:t xml:space="preserve"> </w:t>
      </w:r>
      <w:r>
        <w:rPr>
          <w:rFonts w:ascii="Arial" w:hAnsi="Arial"/>
          <w:b w:val="0"/>
          <w:i w:val="0"/>
          <w:color w:val="000000"/>
          <w:sz w:val="21"/>
          <w:u w:val="single"/>
        </w:rPr>
        <w:t>calendar</w:t>
      </w:r>
    </w:p>
    <w:p>
      <w:pPr>
        <w:jc w:val="center"/>
      </w:pPr>
      <w:r>
        <w:rPr>
          <w:rFonts w:ascii="Arial" w:hAnsi="Arial"/>
          <w:b w:val="0"/>
          <w:i w:val="0"/>
          <w:color w:val="000000"/>
          <w:sz w:val="21"/>
          <w:u w:val="single"/>
        </w:rPr>
        <w:t>bcrypt</w:t>
      </w:r>
      <w:r>
        <w:t xml:space="preserve"> </w:t>
      </w:r>
      <w:r>
        <w:rPr>
          <w:rFonts w:ascii="Arial" w:hAnsi="Arial"/>
          <w:b w:val="0"/>
          <w:i w:val="0"/>
          <w:color w:val="000000"/>
          <w:sz w:val="21"/>
          <w:u w:val="single"/>
        </w:rPr>
        <w:t>os.sys</w:t>
      </w:r>
      <w:r>
        <w:t xml:space="preserve"> </w:t>
      </w:r>
      <w:r>
        <w:rPr>
          <w:rFonts w:ascii="Arial" w:hAnsi="Arial"/>
          <w:b w:val="0"/>
          <w:i w:val="0"/>
          <w:color w:val="000000"/>
          <w:sz w:val="21"/>
          <w:u w:val="single"/>
        </w:rPr>
        <w:t>os.path</w:t>
      </w:r>
      <w:r>
        <w:t xml:space="preserve"> </w:t>
      </w:r>
      <w:r>
        <w:rPr>
          <w:rFonts w:ascii="Arial" w:hAnsi="Arial"/>
          <w:b w:val="0"/>
          <w:i w:val="0"/>
          <w:color w:val="000000"/>
          <w:sz w:val="21"/>
          <w:u w:val="single"/>
        </w:rPr>
        <w:t>sys.exit</w:t>
      </w:r>
      <w:r>
        <w:t xml:space="preserve"> </w:t>
      </w:r>
      <w:r>
        <w:rPr>
          <w:rFonts w:ascii="Arial" w:hAnsi="Arial"/>
          <w:b w:val="0"/>
          <w:i w:val="0"/>
          <w:color w:val="000000"/>
          <w:sz w:val="21"/>
          <w:u w:val="single"/>
        </w:rPr>
        <w:t>os.environ</w:t>
      </w:r>
    </w:p>
    <w:p>
      <w:pPr>
        <w:jc w:val="left"/>
      </w:pPr>
      <w:r>
        <w:rPr>
          <w:rFonts w:ascii="Arial" w:hAnsi="Arial"/>
          <w:b/>
          <w:i w:val="0"/>
          <w:color w:val="000000"/>
          <w:sz w:val="17"/>
          <w:u w:val="single"/>
        </w:rPr>
        <w:t xml:space="preserve"> Forbidden Python Modules.</w:t>
      </w:r>
      <w:r>
        <w:rPr>
          <w:rFonts w:ascii="Arial" w:hAnsi="Arial"/>
          <w:b w:val="0"/>
          <w:i w:val="0"/>
          <w:color w:val="000000"/>
          <w:sz w:val="17"/>
          <w:u w:val="single"/>
        </w:rPr>
        <w:t>Figure 8.</w:t>
      </w:r>
      <w:r>
        <w:t xml:space="preserve"> </w:t>
      </w:r>
      <w:r>
        <w:rPr>
          <w:rFonts w:ascii="Arial" w:hAnsi="Arial"/>
          <w:b w:val="0"/>
          <w:i w:val="0"/>
          <w:color w:val="000000"/>
          <w:sz w:val="17"/>
          <w:u w:val="single"/>
        </w:rPr>
        <w:t xml:space="preserve"> List of Python modules forbidden to exist in proposed tasks’ programs.</w:t>
      </w:r>
    </w:p>
    <w:p>
      <w:pPr>
        <w:jc w:val="left"/>
      </w:pPr>
      <w:r>
        <w:rPr>
          <w:rFonts w:ascii="Arial" w:hAnsi="Arial"/>
          <w:b/>
          <w:i w:val="0"/>
          <w:color w:val="000000"/>
          <w:sz w:val="23"/>
          <w:u w:val="single"/>
        </w:rPr>
        <w:t>C. More Results</w:t>
      </w:r>
    </w:p>
    <w:p>
      <w:pPr>
        <w:jc w:val="left"/>
      </w:pPr>
      <w:r>
        <w:rPr>
          <w:rFonts w:ascii="Arial" w:hAnsi="Arial"/>
          <w:b/>
          <w:i w:val="0"/>
          <w:color w:val="000000"/>
          <w:sz w:val="21"/>
          <w:u w:val="single"/>
        </w:rPr>
        <w:t>C.1. Out-of-Distribution Performance Breakdown</w:t>
      </w:r>
    </w:p>
    <w:p>
      <w:pPr>
        <w:jc w:val="left"/>
      </w:pPr>
      <w:r>
        <w:rPr>
          <w:rFonts w:ascii="Arial" w:hAnsi="Arial"/>
          <w:b w:val="0"/>
          <w:i w:val="0"/>
          <w:color w:val="000000"/>
          <w:sz w:val="17"/>
          <w:u w:val="single"/>
        </w:rPr>
        <w:t>We plot the out-of-distribution performance, broken down by each benchmark and in aggregate, across training steps for our 7B, 7B-Coder,</w:t>
      </w:r>
    </w:p>
    <w:p>
      <w:pPr>
        <w:jc w:val="left"/>
      </w:pPr>
      <w:r>
        <w:rPr>
          <w:rFonts w:ascii="Arial" w:hAnsi="Arial"/>
          <w:b w:val="0"/>
          <w:i w:val="0"/>
          <w:color w:val="000000"/>
          <w:sz w:val="17"/>
          <w:u w:val="single"/>
        </w:rPr>
        <w:t>14B, and 14B-Coder models in Figures</w:t>
      </w:r>
      <w:r>
        <w:rPr>
          <w:rFonts w:ascii="Arial" w:hAnsi="Arial"/>
          <w:b w:val="0"/>
          <w:i w:val="0"/>
          <w:color w:val="7D5AA6"/>
          <w:sz w:val="17"/>
          <w:u w:val="single"/>
        </w:rPr>
        <w:t xml:space="preserve"> 28</w:t>
      </w:r>
      <w:r>
        <w:rPr>
          <w:rFonts w:ascii="Arial" w:hAnsi="Arial"/>
          <w:b w:val="0"/>
          <w:i w:val="0"/>
          <w:color w:val="000000"/>
          <w:sz w:val="17"/>
          <w:u w:val="single"/>
        </w:rPr>
        <w:t xml:space="preserve"> to</w:t>
      </w:r>
      <w:r>
        <w:rPr>
          <w:rFonts w:ascii="Arial" w:hAnsi="Arial"/>
          <w:b w:val="0"/>
          <w:i w:val="0"/>
          <w:color w:val="7D5AA6"/>
          <w:sz w:val="17"/>
          <w:u w:val="single"/>
        </w:rPr>
        <w:t xml:space="preserve"> 31</w:t>
      </w:r>
      <w:r>
        <w:rPr>
          <w:rFonts w:ascii="Arial" w:hAnsi="Arial"/>
          <w:b w:val="0"/>
          <w:i w:val="0"/>
          <w:color w:val="000000"/>
          <w:sz w:val="17"/>
          <w:u w:val="single"/>
        </w:rPr>
        <w:t>. We observe a strong correlation between training using AZR and improvements in both</w:t>
      </w:r>
    </w:p>
    <w:p>
      <w:pPr>
        <w:jc w:val="left"/>
      </w:pPr>
      <w:r>
        <w:rPr>
          <w:rFonts w:ascii="Arial" w:hAnsi="Arial"/>
          <w:b w:val="0"/>
          <w:i w:val="0"/>
          <w:color w:val="000000"/>
          <w:sz w:val="17"/>
          <w:u w:val="single"/>
        </w:rPr>
        <w:t>mathematical and coding reasoning capabilities. Moreover, our models are trained for more steps than typical zero-style reasoners; while</w:t>
      </w:r>
    </w:p>
    <w:p>
      <w:pPr>
        <w:jc w:val="left"/>
      </w:pPr>
      <w:r>
        <w:rPr>
          <w:rFonts w:ascii="Arial" w:hAnsi="Arial"/>
          <w:b w:val="0"/>
          <w:i w:val="0"/>
          <w:color w:val="000000"/>
          <w:sz w:val="18"/>
          <w:u w:val="single"/>
        </w:rPr>
        <w:t>overfitting can occur with static datasets, it is less likely in AZR due to dynamically proposed tasks.</w:t>
      </w:r>
    </w:p>
    <w:p>
      <w:pPr>
        <w:jc w:val="left"/>
      </w:pPr>
      <w:r>
        <w:rPr>
          <w:rFonts w:ascii="Arial" w:hAnsi="Arial"/>
          <w:b/>
          <w:i w:val="0"/>
          <w:color w:val="000000"/>
          <w:sz w:val="21"/>
          <w:u w:val="single"/>
        </w:rPr>
        <w:t>C.2. In-Distribution Results</w:t>
      </w:r>
    </w:p>
    <w:p>
      <w:pPr>
        <w:jc w:val="left"/>
      </w:pPr>
      <w:r>
        <w:rPr>
          <w:rFonts w:ascii="Arial" w:hAnsi="Arial"/>
          <w:b w:val="0"/>
          <w:i w:val="0"/>
          <w:color w:val="000000"/>
          <w:sz w:val="17"/>
          <w:u w:val="single"/>
        </w:rPr>
        <w:t>Since we have defined the task domains as input prediction and output prediction, we can directly evaluate our model’s capabilities in these</w:t>
      </w:r>
    </w:p>
    <w:p>
      <w:pPr>
        <w:jc w:val="center"/>
      </w:pPr>
      <w:r>
        <w:rPr>
          <w:rFonts w:ascii="Arial" w:hAnsi="Arial"/>
          <w:b w:val="0"/>
          <w:i w:val="0"/>
          <w:color w:val="000000"/>
          <w:sz w:val="18"/>
          <w:u w:val="single"/>
        </w:rPr>
        <w:t>areas using popular code reasoning benchmarks: CruxEval-I(nput), CruxEval-O(utput), and LiveCodeBench-Execution (LCB-E) (</w:t>
      </w:r>
      <w:r>
        <w:rPr>
          <w:rFonts w:ascii="Arial" w:hAnsi="Arial"/>
          <w:b w:val="0"/>
          <w:i w:val="0"/>
          <w:color w:val="9A4C92"/>
          <w:sz w:val="18"/>
          <w:u w:val="single"/>
        </w:rPr>
        <w:t>Gu</w:t>
      </w:r>
    </w:p>
    <w:p>
      <w:pPr>
        <w:jc w:val="left"/>
      </w:pPr>
      <w:r>
        <w:rPr>
          <w:rFonts w:ascii="Arial" w:hAnsi="Arial"/>
          <w:b w:val="0"/>
          <w:i w:val="0"/>
          <w:color w:val="9A4C92"/>
          <w:sz w:val="17"/>
          <w:u w:val="single"/>
        </w:rPr>
        <w:t>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w:t>
      </w:r>
      <w:r>
        <w:rPr>
          <w:rFonts w:ascii="Arial" w:hAnsi="Arial"/>
          <w:b w:val="0"/>
          <w:i w:val="0"/>
          <w:color w:val="9A4C92"/>
          <w:sz w:val="17"/>
          <w:u w:val="single"/>
        </w:rPr>
        <w:t xml:space="preserve"> Jain et al.</w:t>
      </w:r>
      <w:r>
        <w:rPr>
          <w:rFonts w:ascii="Arial" w:hAnsi="Arial"/>
          <w:b w:val="0"/>
          <w:i w:val="0"/>
          <w:color w:val="000000"/>
          <w:sz w:val="17"/>
          <w:u w:val="single"/>
        </w:rPr>
        <w:t>,</w:t>
      </w:r>
      <w:r>
        <w:rPr>
          <w:rFonts w:ascii="Arial" w:hAnsi="Arial"/>
          <w:b w:val="0"/>
          <w:i w:val="0"/>
          <w:color w:val="9A4C92"/>
          <w:sz w:val="17"/>
          <w:u w:val="single"/>
        </w:rPr>
        <w:t xml:space="preserve"> 2024</w:t>
      </w:r>
      <w:r>
        <w:rPr>
          <w:rFonts w:ascii="Arial" w:hAnsi="Arial"/>
          <w:b w:val="0"/>
          <w:i w:val="0"/>
          <w:color w:val="000000"/>
          <w:sz w:val="17"/>
          <w:u w:val="single"/>
        </w:rPr>
        <w:t>), where CruxEval-O and LCB-E is solving the deduction task, and CruxEval-I is solving the abduction task.</w:t>
      </w:r>
    </w:p>
    <w:p>
      <w:pPr>
        <w:jc w:val="left"/>
      </w:pPr>
      <w:r>
        <w:rPr>
          <w:rFonts w:ascii="Arial" w:hAnsi="Arial"/>
          <w:b w:val="0"/>
          <w:i w:val="0"/>
          <w:color w:val="000000"/>
          <w:sz w:val="18"/>
          <w:u w:val="single"/>
        </w:rPr>
        <w:t>In Figure</w:t>
      </w:r>
      <w:r>
        <w:rPr>
          <w:rFonts w:ascii="Arial" w:hAnsi="Arial"/>
          <w:b w:val="0"/>
          <w:i w:val="0"/>
          <w:color w:val="7D5AA6"/>
          <w:sz w:val="18"/>
          <w:u w:val="single"/>
        </w:rPr>
        <w:t xml:space="preserve"> 14</w:t>
      </w:r>
      <w:r>
        <w:rPr>
          <w:rFonts w:ascii="Arial" w:hAnsi="Arial"/>
          <w:b w:val="0"/>
          <w:i w:val="0"/>
          <w:color w:val="000000"/>
          <w:sz w:val="18"/>
          <w:u w:val="single"/>
        </w:rPr>
        <w:t>, we visualize the evolution of these metrics during the training of</w:t>
      </w:r>
      <w:r>
        <w:t xml:space="preserve"> </w:t>
      </w:r>
      <w:r>
        <w:rPr>
          <w:rFonts w:ascii="Arial" w:hAnsi="Arial"/>
          <w:b w:val="0"/>
          <w:i w:val="0"/>
          <w:color w:val="000000"/>
          <w:sz w:val="18"/>
          <w:u w:val="single"/>
        </w:rPr>
        <w:t>. As training</w:t>
      </w:r>
      <w:r>
        <w:rPr>
          <w:rFonts w:ascii="Arial" w:hAnsi="Arial"/>
          <w:b w:val="0"/>
          <w:i w:val="0"/>
          <w:color w:val="000000"/>
          <w:sz w:val="18"/>
          <w:u w:val="single"/>
        </w:rPr>
        <w:t xml:space="preserve"> Absolute Zero Reasoner-base-7b</w:t>
      </w:r>
    </w:p>
    <w:p>
      <w:pPr>
        <w:jc w:val="left"/>
      </w:pPr>
      <w:r>
        <w:rPr>
          <w:rFonts w:ascii="Arial" w:hAnsi="Arial"/>
          <w:b w:val="0"/>
          <w:i w:val="0"/>
          <w:color w:val="000000"/>
          <w:sz w:val="18"/>
          <w:u w:val="single"/>
        </w:rPr>
        <w:t>progresses, we observe a consistent improvement in in-distribution performance across steps. While these three benchmark curves do</w:t>
      </w:r>
    </w:p>
    <w:p>
      <w:pPr>
        <w:jc w:val="center"/>
      </w:pPr>
      <w:r>
        <w:rPr>
          <w:rFonts w:ascii="Arial" w:hAnsi="Arial"/>
          <w:b w:val="0"/>
          <w:i w:val="0"/>
          <w:color w:val="000000"/>
          <w:sz w:val="18"/>
          <w:u w:val="single"/>
        </w:rPr>
        <w:t>not perfectly correlate with broader coding or math reasoning capabilities (compare this with Figure</w:t>
      </w:r>
      <w:r>
        <w:rPr>
          <w:rFonts w:ascii="Arial" w:hAnsi="Arial"/>
          <w:b w:val="0"/>
          <w:i w:val="0"/>
          <w:color w:val="7D5AA6"/>
          <w:sz w:val="18"/>
          <w:u w:val="single"/>
        </w:rPr>
        <w:t xml:space="preserve"> 28</w:t>
      </w:r>
      <w:r>
        <w:rPr>
          <w:rFonts w:ascii="Arial" w:hAnsi="Arial"/>
          <w:b w:val="0"/>
          <w:i w:val="0"/>
          <w:color w:val="000000"/>
          <w:sz w:val="18"/>
          <w:u w:val="single"/>
        </w:rPr>
        <w:t>), they serve as useful proxies for</w:t>
      </w:r>
    </w:p>
    <w:p>
      <w:pPr>
        <w:jc w:val="left"/>
      </w:pPr>
      <w:r>
        <w:rPr>
          <w:rFonts w:ascii="Arial" w:hAnsi="Arial"/>
          <w:b w:val="0"/>
          <w:i w:val="0"/>
          <w:color w:val="000000"/>
          <w:sz w:val="18"/>
          <w:u w:val="single"/>
        </w:rPr>
        <w:t>tracking task-specific progress.</w:t>
      </w:r>
    </w:p>
    <w:p>
      <w:pPr>
        <w:jc w:val="left"/>
      </w:pPr>
      <w:r>
        <w:rPr>
          <w:rFonts w:ascii="Arial" w:hAnsi="Arial"/>
          <w:b/>
          <w:i w:val="0"/>
          <w:color w:val="000000"/>
          <w:sz w:val="21"/>
          <w:u w:val="single"/>
        </w:rPr>
        <w:t>C.3. Interplay Between Propose and Solve Roles</w:t>
      </w:r>
    </w:p>
    <w:p>
      <w:pPr>
        <w:jc w:val="left"/>
      </w:pPr>
      <w:r>
        <w:rPr>
          <w:rFonts w:ascii="Arial" w:hAnsi="Arial"/>
          <w:b w:val="0"/>
          <w:i w:val="0"/>
          <w:color w:val="000000"/>
          <w:sz w:val="18"/>
          <w:u w:val="single"/>
        </w:rPr>
        <w:t>We visualize the training dynamics between the propose and solve roles over training steps in Figures</w:t>
      </w:r>
      <w:r>
        <w:rPr>
          <w:rFonts w:ascii="Arial" w:hAnsi="Arial"/>
          <w:b w:val="0"/>
          <w:i w:val="0"/>
          <w:color w:val="7D5AA6"/>
          <w:sz w:val="18"/>
          <w:u w:val="single"/>
        </w:rPr>
        <w:t xml:space="preserve"> 15</w:t>
      </w:r>
      <w:r>
        <w:rPr>
          <w:rFonts w:ascii="Arial" w:hAnsi="Arial"/>
          <w:b w:val="0"/>
          <w:i w:val="0"/>
          <w:color w:val="000000"/>
          <w:sz w:val="18"/>
          <w:u w:val="single"/>
        </w:rPr>
        <w:t xml:space="preserve"> to</w:t>
      </w:r>
      <w:r>
        <w:rPr>
          <w:rFonts w:ascii="Arial" w:hAnsi="Arial"/>
          <w:b w:val="0"/>
          <w:i w:val="0"/>
          <w:color w:val="7D5AA6"/>
          <w:sz w:val="18"/>
          <w:u w:val="single"/>
        </w:rPr>
        <w:t xml:space="preserve"> 17</w:t>
      </w:r>
      <w:r>
        <w:rPr>
          <w:rFonts w:ascii="Arial" w:hAnsi="Arial"/>
          <w:b w:val="0"/>
          <w:i w:val="0"/>
          <w:color w:val="000000"/>
          <w:sz w:val="18"/>
          <w:u w:val="single"/>
        </w:rPr>
        <w:t>. We observe that, in</w:t>
      </w:r>
    </w:p>
    <w:p>
      <w:pPr>
        <w:jc w:val="left"/>
      </w:pPr>
      <w:r>
        <w:rPr>
          <w:rFonts w:ascii="Arial" w:hAnsi="Arial"/>
          <w:b w:val="0"/>
          <w:i w:val="0"/>
          <w:color w:val="000000"/>
          <w:sz w:val="18"/>
          <w:u w:val="single"/>
        </w:rPr>
        <w:t>general, the solve roles produce more output tokens than the propose role. Intuitively, this makes sense: the propose role emphasizes</w:t>
      </w:r>
    </w:p>
    <w:p>
      <w:pPr>
        <w:jc w:val="left"/>
      </w:pPr>
      <w:r>
        <w:rPr>
          <w:rFonts w:ascii="Arial" w:hAnsi="Arial"/>
          <w:b w:val="0"/>
          <w:i w:val="0"/>
          <w:color w:val="000000"/>
          <w:sz w:val="18"/>
          <w:u w:val="single"/>
        </w:rPr>
        <w:t>creativity and generation of novel tasks, whereas the solve role requires deeper reasoning, which naturally leads to longer outputs.</w:t>
      </w:r>
    </w:p>
    <w:p>
      <w:pPr>
        <w:jc w:val="left"/>
      </w:pPr>
      <w:r>
        <w:rPr>
          <w:rFonts w:ascii="Arial" w:hAnsi="Arial"/>
          <w:b w:val="0"/>
          <w:i w:val="0"/>
          <w:color w:val="000000"/>
          <w:sz w:val="18"/>
          <w:u w:val="single"/>
        </w:rPr>
        <w:t>Interestingly, we also observe a consistent ordering in token length across reasoning types—abduction and deduction tasks tend to result</w:t>
      </w:r>
    </w:p>
    <w:p>
      <w:pPr>
        <w:jc w:val="left"/>
      </w:pPr>
      <w:r>
        <w:rPr>
          <w:rFonts w:ascii="Arial" w:hAnsi="Arial"/>
          <w:b w:val="0"/>
          <w:i w:val="0"/>
          <w:color w:val="000000"/>
          <w:sz w:val="18"/>
          <w:u w:val="single"/>
        </w:rPr>
        <w:t>in shorter outputs than induction tasks during problem solving. This aligns with our intuition, as we observed the model engaging</w:t>
      </w:r>
    </w:p>
    <w:p>
      <w:pPr>
        <w:jc w:val="left"/>
      </w:pPr>
      <w:r>
        <w:rPr>
          <w:rFonts w:ascii="Arial" w:hAnsi="Arial"/>
          <w:b w:val="0"/>
          <w:i w:val="0"/>
          <w:color w:val="000000"/>
          <w:sz w:val="18"/>
          <w:u w:val="single"/>
        </w:rPr>
        <w:t>in trial-and-error reasoning—repeatedly generating hypothesized inputs, evaluating their outcomes, and reflecting and retrying when</w:t>
      </w:r>
    </w:p>
    <w:p>
      <w:pPr>
        <w:jc w:val="left"/>
      </w:pPr>
      <w:r>
        <w:rPr>
          <w:rFonts w:ascii="Arial" w:hAnsi="Arial"/>
          <w:b w:val="0"/>
          <w:i w:val="0"/>
          <w:color w:val="000000"/>
          <w:sz w:val="18"/>
          <w:u w:val="single"/>
        </w:rPr>
        <w:t>subsequent deductions fail to produce the correct output. To our knowledge, this is the first time such a clear distinction in token length</w:t>
      </w:r>
    </w:p>
    <w:p>
      <w:pPr>
        <w:jc w:val="left"/>
      </w:pPr>
      <w:r>
        <w:rPr>
          <w:rFonts w:ascii="Arial" w:hAnsi="Arial"/>
          <w:b w:val="0"/>
          <w:i w:val="0"/>
          <w:color w:val="000000"/>
          <w:sz w:val="17"/>
          <w:u w:val="single"/>
        </w:rPr>
        <w:t xml:space="preserve"> VALIDATE_CODE_TEMPLATE =</w:t>
      </w:r>
      <w:r>
        <w:rPr>
          <w:rFonts w:ascii="Arial" w:hAnsi="Arial"/>
          <w:b w:val="0"/>
          <w:i w:val="0"/>
          <w:color w:val="919191"/>
          <w:sz w:val="17"/>
          <w:u w:val="single"/>
        </w:rPr>
        <w:t xml:space="preserve"> """{code}</w:t>
      </w:r>
      <w:r>
        <w:rPr>
          <w:rFonts w:ascii="Arial" w:hAnsi="Arial"/>
          <w:b w:val="0"/>
          <w:i w:val="0"/>
          <w:color w:val="000000"/>
          <w:sz w:val="16"/>
          <w:u w:val="single"/>
        </w:rPr>
        <w:t>1</w:t>
      </w:r>
    </w:p>
    <w:p>
      <w:pPr>
        <w:jc w:val="left"/>
      </w:pPr>
      <w:r>
        <w:rPr>
          <w:rFonts w:ascii="Arial" w:hAnsi="Arial"/>
          <w:b w:val="0"/>
          <w:i w:val="0"/>
          <w:color w:val="919191"/>
          <w:sz w:val="17"/>
          <w:u w:val="single"/>
        </w:rPr>
        <w:t xml:space="preserve"> repr(f({ inputs }))"""</w:t>
      </w:r>
      <w:r>
        <w:rPr>
          <w:rFonts w:ascii="Arial" w:hAnsi="Arial"/>
          <w:b w:val="0"/>
          <w:i w:val="0"/>
          <w:color w:val="000000"/>
          <w:sz w:val="16"/>
          <w:u w:val="single"/>
        </w:rPr>
        <w:t>2</w:t>
      </w:r>
    </w:p>
    <w:p>
      <w:pPr>
        <w:jc w:val="left"/>
      </w:pPr>
      <w:r>
        <w:rPr>
          <w:rFonts w:ascii="Arial" w:hAnsi="Arial"/>
          <w:b w:val="0"/>
          <w:i w:val="0"/>
          <w:color w:val="000000"/>
          <w:sz w:val="16"/>
          <w:u w:val="single"/>
        </w:rPr>
        <w:t>3</w:t>
      </w:r>
    </w:p>
    <w:p>
      <w:pPr>
        <w:jc w:val="left"/>
      </w:pPr>
      <w:r>
        <w:rPr>
          <w:rFonts w:ascii="Arial" w:hAnsi="Arial"/>
          <w:b/>
          <w:i w:val="0"/>
          <w:color w:val="0000FA"/>
          <w:sz w:val="17"/>
          <w:u w:val="single"/>
        </w:rPr>
        <w:t xml:space="preserve"> exec</w:t>
      </w:r>
      <w:r>
        <w:rPr>
          <w:rFonts w:ascii="Arial" w:hAnsi="Arial"/>
          <w:b w:val="0"/>
          <w:i w:val="0"/>
          <w:color w:val="000000"/>
          <w:sz w:val="17"/>
          <w:u w:val="single"/>
        </w:rPr>
        <w:t>( VALIDATE_CODE_TEMPLATE )</w:t>
      </w:r>
      <w:r>
        <w:rPr>
          <w:rFonts w:ascii="Arial" w:hAnsi="Arial"/>
          <w:b w:val="0"/>
          <w:i w:val="0"/>
          <w:color w:val="000000"/>
          <w:sz w:val="16"/>
          <w:u w:val="single"/>
        </w:rPr>
        <w:t>4</w:t>
      </w:r>
    </w:p>
    <w:p>
      <w:pPr>
        <w:jc w:val="left"/>
      </w:pPr>
      <w:r>
        <w:rPr>
          <w:rFonts w:ascii="Arial" w:hAnsi="Arial"/>
          <w:b/>
          <w:i w:val="0"/>
          <w:color w:val="000000"/>
          <w:sz w:val="17"/>
          <w:u w:val="single"/>
        </w:rPr>
        <w:t xml:space="preserve"> Python Program to Check Valid Code.</w:t>
      </w:r>
      <w:r>
        <w:rPr>
          <w:rFonts w:ascii="Arial" w:hAnsi="Arial"/>
          <w:b w:val="0"/>
          <w:i w:val="0"/>
          <w:color w:val="000000"/>
          <w:sz w:val="17"/>
          <w:u w:val="single"/>
        </w:rPr>
        <w:t>Figure 9.</w:t>
      </w:r>
    </w:p>
    <w:p>
      <w:pPr>
        <w:jc w:val="center"/>
      </w:pPr>
      <w:r>
        <w:rPr>
          <w:rFonts w:ascii="Arial" w:hAnsi="Arial"/>
          <w:b w:val="0"/>
          <w:i w:val="0"/>
          <w:color w:val="000000"/>
          <w:sz w:val="19"/>
          <w:u w:val="single"/>
        </w:rPr>
        <w:t>22</w:t>
      </w:r>
    </w:p>
    <w:p/>
    <w:p>
      <w:r>
        <w:br w:type="page"/>
      </w:r>
    </w:p>
    <w:p>
      <w:pPr>
        <w:jc w:val="center"/>
      </w:pPr>
      <w:r>
        <w:rPr>
          <w:b/>
        </w:rPr>
        <w:t>Page 23</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 xml:space="preserve"> EVAL_INPUT_PREDICTION_TEMPLATE =</w:t>
      </w:r>
      <w:r>
        <w:rPr>
          <w:rFonts w:ascii="Arial" w:hAnsi="Arial"/>
          <w:b w:val="0"/>
          <w:i w:val="0"/>
          <w:color w:val="919191"/>
          <w:sz w:val="17"/>
          <w:u w:val="single"/>
        </w:rPr>
        <w:t xml:space="preserve"> """{code}</w:t>
      </w:r>
      <w:r>
        <w:rPr>
          <w:rFonts w:ascii="Arial" w:hAnsi="Arial"/>
          <w:b w:val="0"/>
          <w:i w:val="0"/>
          <w:color w:val="000000"/>
          <w:sz w:val="16"/>
          <w:u w:val="single"/>
        </w:rPr>
        <w:t>1</w:t>
      </w:r>
    </w:p>
    <w:p>
      <w:pPr>
        <w:jc w:val="left"/>
      </w:pPr>
      <w:r>
        <w:rPr>
          <w:rFonts w:ascii="Arial" w:hAnsi="Arial"/>
          <w:b w:val="0"/>
          <w:i w:val="0"/>
          <w:color w:val="919191"/>
          <w:sz w:val="17"/>
          <w:u w:val="single"/>
        </w:rPr>
        <w:t xml:space="preserve"> {gold_output} == f({ agent_input })"""</w:t>
      </w:r>
      <w:r>
        <w:rPr>
          <w:rFonts w:ascii="Arial" w:hAnsi="Arial"/>
          <w:b w:val="0"/>
          <w:i w:val="0"/>
          <w:color w:val="000000"/>
          <w:sz w:val="16"/>
          <w:u w:val="single"/>
        </w:rPr>
        <w:t>2</w:t>
      </w:r>
    </w:p>
    <w:p>
      <w:pPr>
        <w:jc w:val="left"/>
      </w:pPr>
      <w:r>
        <w:rPr>
          <w:rFonts w:ascii="Arial" w:hAnsi="Arial"/>
          <w:b w:val="0"/>
          <w:i w:val="0"/>
          <w:color w:val="000000"/>
          <w:sz w:val="16"/>
          <w:u w:val="single"/>
        </w:rPr>
        <w:t>3</w:t>
      </w:r>
    </w:p>
    <w:p>
      <w:pPr>
        <w:jc w:val="left"/>
      </w:pPr>
      <w:r>
        <w:rPr>
          <w:rFonts w:ascii="Arial" w:hAnsi="Arial"/>
          <w:b/>
          <w:i w:val="0"/>
          <w:color w:val="0000FA"/>
          <w:sz w:val="17"/>
          <w:u w:val="single"/>
        </w:rPr>
        <w:t xml:space="preserve"> exec</w:t>
      </w:r>
      <w:r>
        <w:rPr>
          <w:rFonts w:ascii="Arial" w:hAnsi="Arial"/>
          <w:b w:val="0"/>
          <w:i w:val="0"/>
          <w:color w:val="000000"/>
          <w:sz w:val="17"/>
          <w:u w:val="single"/>
        </w:rPr>
        <w:t>( EVAL_INPUT_PREDICTION_TEMPLATE )</w:t>
      </w:r>
      <w:r>
        <w:rPr>
          <w:rFonts w:ascii="Arial" w:hAnsi="Arial"/>
          <w:b w:val="0"/>
          <w:i w:val="0"/>
          <w:color w:val="000000"/>
          <w:sz w:val="16"/>
          <w:u w:val="single"/>
        </w:rPr>
        <w:t>4</w:t>
      </w:r>
    </w:p>
    <w:p>
      <w:pPr>
        <w:jc w:val="left"/>
      </w:pPr>
      <w:r>
        <w:rPr>
          <w:rFonts w:ascii="Arial" w:hAnsi="Arial"/>
          <w:b/>
          <w:i w:val="0"/>
          <w:color w:val="000000"/>
          <w:sz w:val="17"/>
          <w:u w:val="single"/>
        </w:rPr>
        <w:t xml:space="preserve"> Python Code to Check Agent Input Abduction Correctness.</w:t>
      </w:r>
      <w:r>
        <w:rPr>
          <w:rFonts w:ascii="Arial" w:hAnsi="Arial"/>
          <w:b w:val="0"/>
          <w:i w:val="0"/>
          <w:color w:val="000000"/>
          <w:sz w:val="17"/>
          <w:u w:val="single"/>
        </w:rPr>
        <w:t>Figure 10.</w:t>
      </w:r>
    </w:p>
    <w:p>
      <w:pPr>
        <w:jc w:val="left"/>
      </w:pPr>
      <w:r>
        <w:rPr>
          <w:rFonts w:ascii="Arial" w:hAnsi="Arial"/>
          <w:b w:val="0"/>
          <w:i w:val="0"/>
          <w:color w:val="000000"/>
          <w:sz w:val="17"/>
          <w:u w:val="single"/>
        </w:rPr>
        <w:t xml:space="preserve"> EVAL_OUTPUT_PREDICTION_TEMPLATE =</w:t>
      </w:r>
      <w:r>
        <w:rPr>
          <w:rFonts w:ascii="Arial" w:hAnsi="Arial"/>
          <w:b w:val="0"/>
          <w:i w:val="0"/>
          <w:color w:val="919191"/>
          <w:sz w:val="17"/>
          <w:u w:val="single"/>
        </w:rPr>
        <w:t xml:space="preserve"> """{code}</w:t>
      </w:r>
      <w:r>
        <w:rPr>
          <w:rFonts w:ascii="Arial" w:hAnsi="Arial"/>
          <w:b w:val="0"/>
          <w:i w:val="0"/>
          <w:color w:val="000000"/>
          <w:sz w:val="16"/>
          <w:u w:val="single"/>
        </w:rPr>
        <w:t>1</w:t>
      </w:r>
    </w:p>
    <w:p>
      <w:pPr>
        <w:jc w:val="left"/>
      </w:pPr>
      <w:r>
        <w:rPr>
          <w:rFonts w:ascii="Arial" w:hAnsi="Arial"/>
          <w:b w:val="0"/>
          <w:i w:val="0"/>
          <w:color w:val="919191"/>
          <w:sz w:val="17"/>
          <w:u w:val="single"/>
        </w:rPr>
        <w:t xml:space="preserve"> eval ({ gold_output }) == eval ({ agent_output })"""</w:t>
      </w:r>
      <w:r>
        <w:rPr>
          <w:rFonts w:ascii="Arial" w:hAnsi="Arial"/>
          <w:b w:val="0"/>
          <w:i w:val="0"/>
          <w:color w:val="000000"/>
          <w:sz w:val="16"/>
          <w:u w:val="single"/>
        </w:rPr>
        <w:t>2</w:t>
      </w:r>
    </w:p>
    <w:p>
      <w:pPr>
        <w:jc w:val="left"/>
      </w:pPr>
      <w:r>
        <w:rPr>
          <w:rFonts w:ascii="Arial" w:hAnsi="Arial"/>
          <w:b w:val="0"/>
          <w:i w:val="0"/>
          <w:color w:val="000000"/>
          <w:sz w:val="16"/>
          <w:u w:val="single"/>
        </w:rPr>
        <w:t>3</w:t>
      </w:r>
    </w:p>
    <w:p>
      <w:pPr>
        <w:jc w:val="left"/>
      </w:pPr>
      <w:r>
        <w:rPr>
          <w:rFonts w:ascii="Arial" w:hAnsi="Arial"/>
          <w:b/>
          <w:i w:val="0"/>
          <w:color w:val="0000FA"/>
          <w:sz w:val="17"/>
          <w:u w:val="single"/>
        </w:rPr>
        <w:t xml:space="preserve"> exec</w:t>
      </w:r>
      <w:r>
        <w:rPr>
          <w:rFonts w:ascii="Arial" w:hAnsi="Arial"/>
          <w:b w:val="0"/>
          <w:i w:val="0"/>
          <w:color w:val="000000"/>
          <w:sz w:val="17"/>
          <w:u w:val="single"/>
        </w:rPr>
        <w:t>( EVAL_OUTPUT_PREDICTION_TEMPLATE )</w:t>
      </w:r>
      <w:r>
        <w:rPr>
          <w:rFonts w:ascii="Arial" w:hAnsi="Arial"/>
          <w:b w:val="0"/>
          <w:i w:val="0"/>
          <w:color w:val="000000"/>
          <w:sz w:val="16"/>
          <w:u w:val="single"/>
        </w:rPr>
        <w:t>4</w:t>
      </w:r>
    </w:p>
    <w:p>
      <w:pPr>
        <w:jc w:val="left"/>
      </w:pPr>
      <w:r>
        <w:rPr>
          <w:rFonts w:ascii="Arial" w:hAnsi="Arial"/>
          <w:b/>
          <w:i w:val="0"/>
          <w:color w:val="000000"/>
          <w:sz w:val="17"/>
          <w:u w:val="single"/>
        </w:rPr>
        <w:t xml:space="preserve"> Python Code to Check Agent Output Deduction Correctness.</w:t>
      </w:r>
      <w:r>
        <w:rPr>
          <w:rFonts w:ascii="Arial" w:hAnsi="Arial"/>
          <w:b w:val="0"/>
          <w:i w:val="0"/>
          <w:color w:val="000000"/>
          <w:sz w:val="17"/>
          <w:u w:val="single"/>
        </w:rPr>
        <w:t>Figure 11.</w:t>
      </w:r>
    </w:p>
    <w:p>
      <w:pPr>
        <w:jc w:val="left"/>
      </w:pPr>
      <w:r>
        <w:rPr>
          <w:rFonts w:ascii="Arial" w:hAnsi="Arial"/>
          <w:b w:val="0"/>
          <w:i w:val="0"/>
          <w:color w:val="000000"/>
          <w:sz w:val="17"/>
          <w:u w:val="single"/>
        </w:rPr>
        <w:t xml:space="preserve"> EVAL_FUNCTION_PREDICTION_TEMPLATE =</w:t>
      </w:r>
      <w:r>
        <w:rPr>
          <w:rFonts w:ascii="Arial" w:hAnsi="Arial"/>
          <w:b w:val="0"/>
          <w:i w:val="0"/>
          <w:color w:val="919191"/>
          <w:sz w:val="17"/>
          <w:u w:val="single"/>
        </w:rPr>
        <w:t xml:space="preserve"> """{code}</w:t>
      </w:r>
      <w:r>
        <w:rPr>
          <w:rFonts w:ascii="Arial" w:hAnsi="Arial"/>
          <w:b w:val="0"/>
          <w:i w:val="0"/>
          <w:color w:val="000000"/>
          <w:sz w:val="16"/>
          <w:u w:val="single"/>
        </w:rPr>
        <w:t>1</w:t>
      </w:r>
    </w:p>
    <w:p>
      <w:pPr>
        <w:jc w:val="left"/>
      </w:pPr>
      <w:r>
        <w:rPr>
          <w:rFonts w:ascii="Arial" w:hAnsi="Arial"/>
          <w:b w:val="0"/>
          <w:i w:val="0"/>
          <w:color w:val="919191"/>
          <w:sz w:val="17"/>
          <w:u w:val="single"/>
        </w:rPr>
        <w:t xml:space="preserve"> matches = []</w:t>
      </w:r>
      <w:r>
        <w:rPr>
          <w:rFonts w:ascii="Arial" w:hAnsi="Arial"/>
          <w:b w:val="0"/>
          <w:i w:val="0"/>
          <w:color w:val="000000"/>
          <w:sz w:val="16"/>
          <w:u w:val="single"/>
        </w:rPr>
        <w:t>2</w:t>
      </w:r>
    </w:p>
    <w:p>
      <w:pPr>
        <w:jc w:val="left"/>
      </w:pPr>
      <w:r>
        <w:rPr>
          <w:rFonts w:ascii="Arial" w:hAnsi="Arial"/>
          <w:b w:val="0"/>
          <w:i w:val="0"/>
          <w:color w:val="919191"/>
          <w:sz w:val="17"/>
          <w:u w:val="single"/>
        </w:rPr>
        <w:t xml:space="preserve"> for gold_input , gold_output in zip({ gold_inputs}, {gold_outputs }):</w:t>
      </w:r>
      <w:r>
        <w:rPr>
          <w:rFonts w:ascii="Arial" w:hAnsi="Arial"/>
          <w:b w:val="0"/>
          <w:i w:val="0"/>
          <w:color w:val="000000"/>
          <w:sz w:val="16"/>
          <w:u w:val="single"/>
        </w:rPr>
        <w:t>3</w:t>
      </w:r>
    </w:p>
    <w:p>
      <w:pPr>
        <w:jc w:val="left"/>
      </w:pPr>
      <w:r>
        <w:rPr>
          <w:rFonts w:ascii="Arial" w:hAnsi="Arial"/>
          <w:b w:val="0"/>
          <w:i w:val="0"/>
          <w:color w:val="919191"/>
          <w:sz w:val="17"/>
          <w:u w:val="single"/>
        </w:rPr>
        <w:t>match = {gold_output} == f({ gold_input })</w:t>
      </w:r>
      <w:r>
        <w:rPr>
          <w:rFonts w:ascii="Arial" w:hAnsi="Arial"/>
          <w:b w:val="0"/>
          <w:i w:val="0"/>
          <w:color w:val="000000"/>
          <w:sz w:val="16"/>
          <w:u w:val="single"/>
        </w:rPr>
        <w:t>4</w:t>
      </w:r>
    </w:p>
    <w:p>
      <w:pPr>
        <w:jc w:val="left"/>
      </w:pPr>
      <w:r>
        <w:rPr>
          <w:rFonts w:ascii="Arial" w:hAnsi="Arial"/>
          <w:b w:val="0"/>
          <w:i w:val="0"/>
          <w:color w:val="919191"/>
          <w:sz w:val="17"/>
          <w:u w:val="single"/>
        </w:rPr>
        <w:t>matches.append(match)</w:t>
      </w:r>
      <w:r>
        <w:rPr>
          <w:rFonts w:ascii="Arial" w:hAnsi="Arial"/>
          <w:b w:val="0"/>
          <w:i w:val="0"/>
          <w:color w:val="000000"/>
          <w:sz w:val="16"/>
          <w:u w:val="single"/>
        </w:rPr>
        <w:t>5</w:t>
      </w:r>
    </w:p>
    <w:p>
      <w:pPr>
        <w:jc w:val="left"/>
      </w:pPr>
      <w:r>
        <w:rPr>
          <w:rFonts w:ascii="Arial" w:hAnsi="Arial"/>
          <w:b w:val="0"/>
          <w:i w:val="0"/>
          <w:color w:val="919191"/>
          <w:sz w:val="17"/>
          <w:u w:val="single"/>
        </w:rPr>
        <w:t xml:space="preserve"> """</w:t>
      </w:r>
      <w:r>
        <w:rPr>
          <w:rFonts w:ascii="Arial" w:hAnsi="Arial"/>
          <w:b w:val="0"/>
          <w:i w:val="0"/>
          <w:color w:val="000000"/>
          <w:sz w:val="16"/>
          <w:u w:val="single"/>
        </w:rPr>
        <w:t>6</w:t>
      </w:r>
    </w:p>
    <w:p>
      <w:pPr>
        <w:jc w:val="left"/>
      </w:pPr>
      <w:r>
        <w:rPr>
          <w:rFonts w:ascii="Arial" w:hAnsi="Arial"/>
          <w:b w:val="0"/>
          <w:i w:val="0"/>
          <w:color w:val="000000"/>
          <w:sz w:val="16"/>
          <w:u w:val="single"/>
        </w:rPr>
        <w:t>7</w:t>
      </w:r>
    </w:p>
    <w:p>
      <w:pPr>
        <w:jc w:val="left"/>
      </w:pPr>
      <w:r>
        <w:rPr>
          <w:rFonts w:ascii="Arial" w:hAnsi="Arial"/>
          <w:b/>
          <w:i w:val="0"/>
          <w:color w:val="0000FA"/>
          <w:sz w:val="17"/>
          <w:u w:val="single"/>
        </w:rPr>
        <w:t xml:space="preserve"> exec</w:t>
      </w:r>
      <w:r>
        <w:rPr>
          <w:rFonts w:ascii="Arial" w:hAnsi="Arial"/>
          <w:b w:val="0"/>
          <w:i w:val="0"/>
          <w:color w:val="000000"/>
          <w:sz w:val="17"/>
          <w:u w:val="single"/>
        </w:rPr>
        <w:t>( EVAL_OUTPUT_PREDICTION_TEMPLATE )</w:t>
      </w:r>
      <w:r>
        <w:rPr>
          <w:rFonts w:ascii="Arial" w:hAnsi="Arial"/>
          <w:b w:val="0"/>
          <w:i w:val="0"/>
          <w:color w:val="000000"/>
          <w:sz w:val="16"/>
          <w:u w:val="single"/>
        </w:rPr>
        <w:t>8</w:t>
      </w:r>
    </w:p>
    <w:p>
      <w:pPr>
        <w:jc w:val="left"/>
      </w:pPr>
      <w:r>
        <w:rPr>
          <w:rFonts w:ascii="Arial" w:hAnsi="Arial"/>
          <w:b/>
          <w:i w:val="0"/>
          <w:color w:val="000000"/>
          <w:sz w:val="17"/>
          <w:u w:val="single"/>
        </w:rPr>
        <w:t xml:space="preserve"> Python Code to Check Agent Function Induction Correctness.</w:t>
      </w:r>
      <w:r>
        <w:rPr>
          <w:rFonts w:ascii="Arial" w:hAnsi="Arial"/>
          <w:b w:val="0"/>
          <w:i w:val="0"/>
          <w:color w:val="000000"/>
          <w:sz w:val="17"/>
          <w:u w:val="single"/>
        </w:rPr>
        <w:t>Figure 12.</w:t>
      </w:r>
    </w:p>
    <w:p>
      <w:pPr>
        <w:jc w:val="left"/>
      </w:pPr>
      <w:r>
        <w:rPr>
          <w:rFonts w:ascii="Arial" w:hAnsi="Arial"/>
          <w:b w:val="0"/>
          <w:i w:val="0"/>
          <w:color w:val="000000"/>
          <w:sz w:val="17"/>
          <w:u w:val="single"/>
        </w:rPr>
        <w:t xml:space="preserve"> CHECK_DETERMINISM_TEMPLATE =</w:t>
      </w:r>
      <w:r>
        <w:rPr>
          <w:rFonts w:ascii="Arial" w:hAnsi="Arial"/>
          <w:b w:val="0"/>
          <w:i w:val="0"/>
          <w:color w:val="919191"/>
          <w:sz w:val="17"/>
          <w:u w:val="single"/>
        </w:rPr>
        <w:t xml:space="preserve"> """{code}</w:t>
      </w:r>
      <w:r>
        <w:rPr>
          <w:rFonts w:ascii="Arial" w:hAnsi="Arial"/>
          <w:b w:val="0"/>
          <w:i w:val="0"/>
          <w:color w:val="000000"/>
          <w:sz w:val="16"/>
          <w:u w:val="single"/>
        </w:rPr>
        <w:t>1</w:t>
      </w:r>
    </w:p>
    <w:p>
      <w:pPr>
        <w:jc w:val="left"/>
      </w:pPr>
      <w:r>
        <w:rPr>
          <w:rFonts w:ascii="Arial" w:hAnsi="Arial"/>
          <w:b w:val="0"/>
          <w:i w:val="0"/>
          <w:color w:val="919191"/>
          <w:sz w:val="17"/>
          <w:u w:val="single"/>
        </w:rPr>
        <w:t xml:space="preserve"> returns = f({ inputs })</w:t>
      </w:r>
      <w:r>
        <w:rPr>
          <w:rFonts w:ascii="Arial" w:hAnsi="Arial"/>
          <w:b w:val="0"/>
          <w:i w:val="0"/>
          <w:color w:val="000000"/>
          <w:sz w:val="16"/>
          <w:u w:val="single"/>
        </w:rPr>
        <w:t>2</w:t>
      </w:r>
    </w:p>
    <w:p>
      <w:pPr>
        <w:jc w:val="left"/>
      </w:pPr>
      <w:r>
        <w:rPr>
          <w:rFonts w:ascii="Arial" w:hAnsi="Arial"/>
          <w:b w:val="0"/>
          <w:i w:val="0"/>
          <w:color w:val="919191"/>
          <w:sz w:val="17"/>
          <w:u w:val="single"/>
        </w:rPr>
        <w:t xml:space="preserve"> if returns != f({ inputs }):</w:t>
      </w:r>
      <w:r>
        <w:rPr>
          <w:rFonts w:ascii="Arial" w:hAnsi="Arial"/>
          <w:b w:val="0"/>
          <w:i w:val="0"/>
          <w:color w:val="000000"/>
          <w:sz w:val="16"/>
          <w:u w:val="single"/>
        </w:rPr>
        <w:t>3</w:t>
      </w:r>
    </w:p>
    <w:p>
      <w:pPr>
        <w:jc w:val="left"/>
      </w:pPr>
      <w:r>
        <w:rPr>
          <w:rFonts w:ascii="Arial" w:hAnsi="Arial"/>
          <w:b w:val="0"/>
          <w:i w:val="0"/>
          <w:color w:val="919191"/>
          <w:sz w:val="17"/>
          <w:u w:val="single"/>
        </w:rPr>
        <w:t>raise</w:t>
      </w:r>
      <w:r>
        <w:t xml:space="preserve"> </w:t>
      </w:r>
      <w:r>
        <w:rPr>
          <w:rFonts w:ascii="Arial" w:hAnsi="Arial"/>
          <w:b w:val="0"/>
          <w:i w:val="0"/>
          <w:color w:val="919191"/>
          <w:sz w:val="17"/>
          <w:u w:val="single"/>
        </w:rPr>
        <w:t>Exception(’Non -deterministic</w:t>
      </w:r>
      <w:r>
        <w:t xml:space="preserve"> </w:t>
      </w:r>
      <w:r>
        <w:rPr>
          <w:rFonts w:ascii="Arial" w:hAnsi="Arial"/>
          <w:b w:val="0"/>
          <w:i w:val="0"/>
          <w:color w:val="919191"/>
          <w:sz w:val="17"/>
          <w:u w:val="single"/>
        </w:rPr>
        <w:t>code ’)</w:t>
      </w:r>
      <w:r>
        <w:rPr>
          <w:rFonts w:ascii="Arial" w:hAnsi="Arial"/>
          <w:b w:val="0"/>
          <w:i w:val="0"/>
          <w:color w:val="000000"/>
          <w:sz w:val="16"/>
          <w:u w:val="single"/>
        </w:rPr>
        <w:t>4</w:t>
      </w:r>
    </w:p>
    <w:p>
      <w:pPr>
        <w:jc w:val="left"/>
      </w:pPr>
      <w:r>
        <w:rPr>
          <w:rFonts w:ascii="Arial" w:hAnsi="Arial"/>
          <w:b w:val="0"/>
          <w:i w:val="0"/>
          <w:color w:val="919191"/>
          <w:sz w:val="17"/>
          <w:u w:val="single"/>
        </w:rPr>
        <w:t xml:space="preserve"> repr(returns)"""</w:t>
      </w:r>
      <w:r>
        <w:rPr>
          <w:rFonts w:ascii="Arial" w:hAnsi="Arial"/>
          <w:b w:val="0"/>
          <w:i w:val="0"/>
          <w:color w:val="000000"/>
          <w:sz w:val="16"/>
          <w:u w:val="single"/>
        </w:rPr>
        <w:t>5</w:t>
      </w:r>
    </w:p>
    <w:p>
      <w:pPr>
        <w:jc w:val="left"/>
      </w:pPr>
      <w:r>
        <w:rPr>
          <w:rFonts w:ascii="Arial" w:hAnsi="Arial"/>
          <w:b w:val="0"/>
          <w:i w:val="0"/>
          <w:color w:val="000000"/>
          <w:sz w:val="16"/>
          <w:u w:val="single"/>
        </w:rPr>
        <w:t>6</w:t>
      </w:r>
    </w:p>
    <w:p>
      <w:pPr>
        <w:jc w:val="left"/>
      </w:pPr>
      <w:r>
        <w:rPr>
          <w:rFonts w:ascii="Arial" w:hAnsi="Arial"/>
          <w:b/>
          <w:i w:val="0"/>
          <w:color w:val="0000FA"/>
          <w:sz w:val="17"/>
          <w:u w:val="single"/>
        </w:rPr>
        <w:t xml:space="preserve"> exec</w:t>
      </w:r>
      <w:r>
        <w:rPr>
          <w:rFonts w:ascii="Arial" w:hAnsi="Arial"/>
          <w:b w:val="0"/>
          <w:i w:val="0"/>
          <w:color w:val="000000"/>
          <w:sz w:val="17"/>
          <w:u w:val="single"/>
        </w:rPr>
        <w:t>( CHECK_DETERMINISM_TEMPLATE )</w:t>
      </w:r>
      <w:r>
        <w:rPr>
          <w:rFonts w:ascii="Arial" w:hAnsi="Arial"/>
          <w:b w:val="0"/>
          <w:i w:val="0"/>
          <w:color w:val="000000"/>
          <w:sz w:val="16"/>
          <w:u w:val="single"/>
        </w:rPr>
        <w:t>7</w:t>
      </w:r>
    </w:p>
    <w:p>
      <w:pPr>
        <w:jc w:val="left"/>
      </w:pPr>
      <w:r>
        <w:rPr>
          <w:rFonts w:ascii="Arial" w:hAnsi="Arial"/>
          <w:b/>
          <w:i w:val="0"/>
          <w:color w:val="000000"/>
          <w:sz w:val="17"/>
          <w:u w:val="single"/>
        </w:rPr>
        <w:t xml:space="preserve"> Python Code to Check Deterministic Program.</w:t>
      </w:r>
      <w:r>
        <w:rPr>
          <w:rFonts w:ascii="Arial" w:hAnsi="Arial"/>
          <w:b w:val="0"/>
          <w:i w:val="0"/>
          <w:color w:val="000000"/>
          <w:sz w:val="17"/>
          <w:u w:val="single"/>
        </w:rPr>
        <w:t>Figure 13.</w:t>
      </w:r>
    </w:p>
    <w:p>
      <w:pPr>
        <w:jc w:val="left"/>
      </w:pPr>
      <w:r>
        <w:rPr>
          <w:rFonts w:ascii="Arial" w:hAnsi="Arial"/>
          <w:b w:val="0"/>
          <w:i w:val="0"/>
          <w:color w:val="323232"/>
          <w:sz w:val="16"/>
          <w:u w:val="none"/>
        </w:rPr>
        <w:t>0.65</w:t>
      </w:r>
    </w:p>
    <w:p>
      <w:pPr>
        <w:jc w:val="left"/>
      </w:pPr>
      <w:r>
        <w:rPr>
          <w:rFonts w:ascii="Arial" w:hAnsi="Arial"/>
          <w:b w:val="0"/>
          <w:i w:val="0"/>
          <w:color w:val="323232"/>
          <w:sz w:val="16"/>
          <w:u w:val="none"/>
        </w:rPr>
        <w:t>0.60</w:t>
      </w:r>
    </w:p>
    <w:p>
      <w:pPr>
        <w:jc w:val="left"/>
      </w:pPr>
      <w:r>
        <w:rPr>
          <w:rFonts w:ascii="Arial" w:hAnsi="Arial"/>
          <w:b w:val="0"/>
          <w:i w:val="0"/>
          <w:color w:val="323232"/>
          <w:sz w:val="18"/>
          <w:u w:val="none"/>
        </w:rPr>
        <w:t>Performance Score</w:t>
      </w:r>
    </w:p>
    <w:p>
      <w:pPr>
        <w:jc w:val="left"/>
      </w:pPr>
      <w:r>
        <w:rPr>
          <w:rFonts w:ascii="Arial" w:hAnsi="Arial"/>
          <w:b w:val="0"/>
          <w:i w:val="0"/>
          <w:color w:val="323232"/>
          <w:sz w:val="16"/>
          <w:u w:val="none"/>
        </w:rPr>
        <w:t>0.55</w:t>
      </w:r>
    </w:p>
    <w:p>
      <w:pPr>
        <w:jc w:val="left"/>
      </w:pPr>
      <w:r>
        <w:rPr>
          <w:rFonts w:ascii="Arial" w:hAnsi="Arial"/>
          <w:b w:val="0"/>
          <w:i w:val="0"/>
          <w:color w:val="323232"/>
          <w:sz w:val="16"/>
          <w:u w:val="none"/>
        </w:rPr>
        <w:t>0.50</w:t>
      </w:r>
    </w:p>
    <w:p>
      <w:pPr>
        <w:jc w:val="left"/>
      </w:pPr>
      <w:r>
        <w:rPr>
          <w:rFonts w:ascii="Arial" w:hAnsi="Arial"/>
          <w:b w:val="0"/>
          <w:i w:val="0"/>
          <w:color w:val="323232"/>
          <w:sz w:val="16"/>
          <w:u w:val="none"/>
        </w:rPr>
        <w:t>0.45</w:t>
      </w:r>
    </w:p>
    <w:p>
      <w:pPr>
        <w:jc w:val="center"/>
      </w:pPr>
      <w:r>
        <w:rPr>
          <w:rFonts w:ascii="Arial" w:hAnsi="Arial"/>
          <w:b w:val="0"/>
          <w:i w:val="0"/>
          <w:color w:val="323232"/>
          <w:sz w:val="16"/>
          <w:u w:val="none"/>
        </w:rPr>
        <w:t>CruxEval-I</w:t>
      </w:r>
      <w:r>
        <w:rPr>
          <w:rFonts w:ascii="Arial" w:hAnsi="Arial"/>
          <w:b w:val="0"/>
          <w:i w:val="0"/>
          <w:color w:val="323232"/>
          <w:sz w:val="16"/>
          <w:u w:val="none"/>
        </w:rPr>
        <w:t>0.40</w:t>
      </w:r>
    </w:p>
    <w:p>
      <w:pPr>
        <w:jc w:val="left"/>
      </w:pPr>
      <w:r>
        <w:rPr>
          <w:rFonts w:ascii="Arial" w:hAnsi="Arial"/>
          <w:b w:val="0"/>
          <w:i w:val="0"/>
          <w:color w:val="323232"/>
          <w:sz w:val="16"/>
          <w:u w:val="none"/>
        </w:rPr>
        <w:t>CruxEval-O</w:t>
      </w:r>
    </w:p>
    <w:p>
      <w:pPr>
        <w:jc w:val="center"/>
      </w:pPr>
      <w:r>
        <w:rPr>
          <w:rFonts w:ascii="Arial" w:hAnsi="Arial"/>
          <w:b w:val="0"/>
          <w:i w:val="0"/>
          <w:color w:val="323232"/>
          <w:sz w:val="16"/>
          <w:u w:val="none"/>
        </w:rPr>
        <w:t>LiveCodeBench-Execution</w:t>
      </w:r>
      <w:r>
        <w:rPr>
          <w:rFonts w:ascii="Arial" w:hAnsi="Arial"/>
          <w:b w:val="0"/>
          <w:i w:val="0"/>
          <w:color w:val="323232"/>
          <w:sz w:val="16"/>
          <w:u w:val="none"/>
        </w:rPr>
        <w:t>0.35</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30</w:t>
      </w:r>
      <w:r>
        <w:t xml:space="preserve"> </w:t>
      </w:r>
      <w:r>
        <w:rPr>
          <w:rFonts w:ascii="Arial" w:hAnsi="Arial"/>
          <w:b w:val="0"/>
          <w:i w:val="0"/>
          <w:color w:val="323232"/>
          <w:sz w:val="16"/>
          <w:u w:val="none"/>
        </w:rPr>
        <w:t>60</w:t>
      </w:r>
      <w:r>
        <w:t xml:space="preserve"> </w:t>
      </w:r>
      <w:r>
        <w:rPr>
          <w:rFonts w:ascii="Arial" w:hAnsi="Arial"/>
          <w:b w:val="0"/>
          <w:i w:val="0"/>
          <w:color w:val="323232"/>
          <w:sz w:val="16"/>
          <w:u w:val="none"/>
        </w:rPr>
        <w:t>90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150</w:t>
      </w:r>
      <w:r>
        <w:t xml:space="preserve"> </w:t>
      </w:r>
      <w:r>
        <w:rPr>
          <w:rFonts w:ascii="Arial" w:hAnsi="Arial"/>
          <w:b w:val="0"/>
          <w:i w:val="0"/>
          <w:color w:val="323232"/>
          <w:sz w:val="16"/>
          <w:u w:val="none"/>
        </w:rPr>
        <w:t>180</w:t>
      </w:r>
      <w:r>
        <w:t xml:space="preserve"> </w:t>
      </w:r>
      <w:r>
        <w:rPr>
          <w:rFonts w:ascii="Arial" w:hAnsi="Arial"/>
          <w:b w:val="0"/>
          <w:i w:val="0"/>
          <w:color w:val="323232"/>
          <w:sz w:val="16"/>
          <w:u w:val="none"/>
        </w:rPr>
        <w:t>210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270</w:t>
      </w:r>
    </w:p>
    <w:p>
      <w:pPr>
        <w:jc w:val="center"/>
      </w:pPr>
      <w:r>
        <w:rPr>
          <w:rFonts w:ascii="Arial" w:hAnsi="Arial"/>
          <w:b w:val="0"/>
          <w:i w:val="0"/>
          <w:color w:val="323232"/>
          <w:sz w:val="18"/>
          <w:u w:val="none"/>
        </w:rPr>
        <w:t>Training Steps</w:t>
      </w:r>
    </w:p>
    <w:p>
      <w:pPr>
        <w:jc w:val="left"/>
      </w:pPr>
      <w:r>
        <w:rPr>
          <w:rFonts w:ascii="Arial" w:hAnsi="Arial"/>
          <w:b/>
          <w:i w:val="0"/>
          <w:color w:val="000000"/>
          <w:sz w:val="18"/>
          <w:u w:val="single"/>
        </w:rPr>
        <w:t xml:space="preserve"> In-distribution Benchmark Score During Training.</w:t>
      </w:r>
      <w:r>
        <w:rPr>
          <w:rFonts w:ascii="Arial" w:hAnsi="Arial"/>
          <w:b w:val="0"/>
          <w:i w:val="0"/>
          <w:color w:val="000000"/>
          <w:sz w:val="17"/>
          <w:u w:val="single"/>
        </w:rPr>
        <w:t>Figure 14.</w:t>
      </w:r>
      <w:r>
        <w:t xml:space="preserve"> </w:t>
      </w:r>
      <w:r>
        <w:rPr>
          <w:rFonts w:ascii="Arial" w:hAnsi="Arial"/>
          <w:b w:val="0"/>
          <w:i w:val="0"/>
          <w:color w:val="000000"/>
          <w:sz w:val="18"/>
          <w:u w:val="single"/>
        </w:rPr>
        <w:t xml:space="preserve"> The evolution of CruxEval-I, CruxEval-O, and LiveCodeBench-</w:t>
      </w:r>
    </w:p>
    <w:p>
      <w:pPr>
        <w:jc w:val="left"/>
      </w:pPr>
      <w:r>
        <w:rPr>
          <w:rFonts w:ascii="Arial" w:hAnsi="Arial"/>
          <w:b w:val="0"/>
          <w:i w:val="0"/>
          <w:color w:val="000000"/>
          <w:sz w:val="17"/>
          <w:u w:val="single"/>
        </w:rPr>
        <w:t>Execution during training for the</w:t>
      </w:r>
      <w:r>
        <w:t xml:space="preserve"> </w:t>
      </w:r>
      <w:r>
        <w:rPr>
          <w:rFonts w:ascii="Arial" w:hAnsi="Arial"/>
          <w:b w:val="0"/>
          <w:i w:val="0"/>
          <w:color w:val="000000"/>
          <w:sz w:val="17"/>
          <w:u w:val="single"/>
        </w:rPr>
        <w:t xml:space="preserve"> base model trained using AZR.</w:t>
      </w:r>
      <w:r>
        <w:rPr>
          <w:rFonts w:ascii="Arial" w:hAnsi="Arial"/>
          <w:b w:val="0"/>
          <w:i w:val="0"/>
          <w:color w:val="000000"/>
          <w:sz w:val="17"/>
          <w:u w:val="single"/>
        </w:rPr>
        <w:t xml:space="preserve"> Qwen2.5-7B</w:t>
      </w:r>
    </w:p>
    <w:p>
      <w:pPr>
        <w:jc w:val="center"/>
      </w:pPr>
      <w:r>
        <w:rPr>
          <w:rFonts w:ascii="Arial" w:hAnsi="Arial"/>
          <w:b w:val="0"/>
          <w:i w:val="0"/>
          <w:color w:val="000000"/>
          <w:sz w:val="19"/>
          <w:u w:val="single"/>
        </w:rPr>
        <w:t>23</w:t>
      </w:r>
    </w:p>
    <w:p/>
    <w:p>
      <w:r>
        <w:br w:type="page"/>
      </w:r>
    </w:p>
    <w:p>
      <w:pPr>
        <w:jc w:val="center"/>
      </w:pPr>
      <w:r>
        <w:rPr>
          <w:b/>
        </w:rPr>
        <w:t>Page 24</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323232"/>
          <w:sz w:val="17"/>
          <w:u w:val="none"/>
        </w:rPr>
        <w:t>Solve</w:t>
      </w:r>
      <w:r>
        <w:t xml:space="preserve"> </w:t>
      </w:r>
      <w:r>
        <w:rPr>
          <w:rFonts w:ascii="Arial" w:hAnsi="Arial"/>
          <w:b w:val="0"/>
          <w:i w:val="0"/>
          <w:color w:val="323232"/>
          <w:sz w:val="17"/>
          <w:u w:val="none"/>
        </w:rPr>
        <w:t>Propose</w:t>
      </w:r>
    </w:p>
    <w:p>
      <w:pPr>
        <w:jc w:val="center"/>
      </w:pPr>
      <w:r>
        <w:rPr>
          <w:rFonts w:ascii="Arial" w:hAnsi="Arial"/>
          <w:b w:val="0"/>
          <w:i w:val="0"/>
          <w:color w:val="323232"/>
          <w:sz w:val="16"/>
          <w:u w:val="none"/>
        </w:rPr>
        <w:t>0.8</w:t>
      </w:r>
      <w:r>
        <w:t xml:space="preserve"> </w:t>
      </w:r>
      <w:r>
        <w:rPr>
          <w:rFonts w:ascii="Arial" w:hAnsi="Arial"/>
          <w:b w:val="0"/>
          <w:i w:val="0"/>
          <w:color w:val="323232"/>
          <w:sz w:val="16"/>
          <w:u w:val="none"/>
        </w:rPr>
        <w:t>4000</w:t>
      </w:r>
    </w:p>
    <w:p>
      <w:pPr>
        <w:jc w:val="left"/>
      </w:pPr>
      <w:r>
        <w:rPr>
          <w:rFonts w:ascii="Arial" w:hAnsi="Arial"/>
          <w:b w:val="0"/>
          <w:i w:val="0"/>
          <w:color w:val="323232"/>
          <w:sz w:val="16"/>
          <w:u w:val="none"/>
        </w:rPr>
        <w:t>0.6</w:t>
      </w:r>
      <w:r>
        <w:t xml:space="preserve"> </w:t>
      </w:r>
      <w:r>
        <w:rPr>
          <w:rFonts w:ascii="Arial" w:hAnsi="Arial"/>
          <w:b w:val="0"/>
          <w:i w:val="0"/>
          <w:color w:val="323232"/>
          <w:sz w:val="18"/>
          <w:u w:val="none"/>
        </w:rPr>
        <w:t>Token Length</w:t>
      </w:r>
      <w:r>
        <w:rPr>
          <w:rFonts w:ascii="Arial" w:hAnsi="Arial"/>
          <w:b w:val="0"/>
          <w:i w:val="0"/>
          <w:color w:val="323232"/>
          <w:sz w:val="16"/>
          <w:u w:val="none"/>
        </w:rPr>
        <w:t>3000</w:t>
      </w:r>
    </w:p>
    <w:p>
      <w:pPr>
        <w:jc w:val="left"/>
      </w:pPr>
      <w:r>
        <w:rPr>
          <w:rFonts w:ascii="Arial" w:hAnsi="Arial"/>
          <w:b w:val="0"/>
          <w:i w:val="0"/>
          <w:color w:val="323232"/>
          <w:sz w:val="18"/>
          <w:u w:val="none"/>
        </w:rPr>
        <w:t>Reward</w:t>
      </w:r>
    </w:p>
    <w:p>
      <w:pPr>
        <w:jc w:val="left"/>
      </w:pPr>
      <w:r>
        <w:rPr>
          <w:rFonts w:ascii="Arial" w:hAnsi="Arial"/>
          <w:b w:val="0"/>
          <w:i w:val="0"/>
          <w:color w:val="323232"/>
          <w:sz w:val="16"/>
          <w:u w:val="none"/>
        </w:rPr>
        <w:t>0.4</w:t>
      </w:r>
    </w:p>
    <w:p>
      <w:pPr>
        <w:jc w:val="right"/>
      </w:pPr>
      <w:r>
        <w:rPr>
          <w:rFonts w:ascii="Arial" w:hAnsi="Arial"/>
          <w:b w:val="0"/>
          <w:i w:val="0"/>
          <w:color w:val="323232"/>
          <w:sz w:val="16"/>
          <w:u w:val="none"/>
        </w:rPr>
        <w:t>2000</w:t>
      </w:r>
    </w:p>
    <w:p>
      <w:pPr>
        <w:jc w:val="left"/>
      </w:pPr>
      <w:r>
        <w:rPr>
          <w:rFonts w:ascii="Arial" w:hAnsi="Arial"/>
          <w:b w:val="0"/>
          <w:i w:val="0"/>
          <w:color w:val="323232"/>
          <w:sz w:val="16"/>
          <w:u w:val="none"/>
        </w:rPr>
        <w:t>0.2</w:t>
      </w:r>
    </w:p>
    <w:p>
      <w:pPr>
        <w:jc w:val="right"/>
      </w:pPr>
      <w:r>
        <w:rPr>
          <w:rFonts w:ascii="Arial" w:hAnsi="Arial"/>
          <w:b w:val="0"/>
          <w:i w:val="0"/>
          <w:color w:val="323232"/>
          <w:sz w:val="16"/>
          <w:u w:val="none"/>
        </w:rPr>
        <w:t>1000</w:t>
      </w:r>
    </w:p>
    <w:p>
      <w:pPr>
        <w:jc w:val="left"/>
      </w:pPr>
      <w:r>
        <w:rPr>
          <w:rFonts w:ascii="Arial" w:hAnsi="Arial"/>
          <w:b w:val="0"/>
          <w:i w:val="0"/>
          <w:color w:val="323232"/>
          <w:sz w:val="16"/>
          <w:u w:val="none"/>
        </w:rPr>
        <w:t>0.0</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p>
    <w:p>
      <w:pPr>
        <w:jc w:val="left"/>
      </w:pPr>
      <w:r>
        <w:rPr>
          <w:rFonts w:ascii="Arial" w:hAnsi="Arial"/>
          <w:b w:val="0"/>
          <w:i w:val="0"/>
          <w:color w:val="323232"/>
          <w:sz w:val="18"/>
          <w:u w:val="none"/>
        </w:rPr>
        <w:t>Training Steps</w:t>
      </w:r>
      <w:r>
        <w:rPr>
          <w:rFonts w:ascii="Arial" w:hAnsi="Arial"/>
          <w:b w:val="0"/>
          <w:i w:val="0"/>
          <w:color w:val="A9A9A9"/>
          <w:sz w:val="16"/>
          <w:u w:val="none"/>
        </w:rPr>
        <w:t>Abduction Task</w:t>
      </w:r>
    </w:p>
    <w:p>
      <w:pPr>
        <w:jc w:val="left"/>
      </w:pPr>
      <w:r>
        <w:rPr>
          <w:rFonts w:ascii="Arial" w:hAnsi="Arial"/>
          <w:b/>
          <w:i w:val="0"/>
          <w:color w:val="000000"/>
          <w:sz w:val="17"/>
          <w:u w:val="single"/>
        </w:rPr>
        <w:t xml:space="preserve"> Abduction Task Reward and Token Lengths.</w:t>
      </w:r>
      <w:r>
        <w:rPr>
          <w:rFonts w:ascii="Arial" w:hAnsi="Arial"/>
          <w:b w:val="0"/>
          <w:i w:val="0"/>
          <w:color w:val="000000"/>
          <w:sz w:val="17"/>
          <w:u w:val="single"/>
        </w:rPr>
        <w:t>Figure 15.</w:t>
      </w:r>
      <w:r>
        <w:t xml:space="preserve"> </w:t>
      </w:r>
      <w:r>
        <w:rPr>
          <w:rFonts w:ascii="Arial" w:hAnsi="Arial"/>
          <w:b w:val="0"/>
          <w:i w:val="0"/>
          <w:color w:val="000000"/>
          <w:sz w:val="17"/>
          <w:u w:val="single"/>
        </w:rPr>
        <w:t xml:space="preserve"> The task reward and token lengths of the two roles for abduction task type of</w:t>
      </w:r>
    </w:p>
    <w:p>
      <w:pPr>
        <w:jc w:val="left"/>
      </w:pPr>
      <w:r>
        <w:rPr>
          <w:rFonts w:ascii="Arial" w:hAnsi="Arial"/>
          <w:b w:val="0"/>
          <w:i w:val="0"/>
          <w:color w:val="000000"/>
          <w:sz w:val="17"/>
          <w:u w:val="single"/>
        </w:rPr>
        <w:t>Absolute Zero Reasoner-base-7b.</w:t>
      </w:r>
    </w:p>
    <w:p>
      <w:pPr>
        <w:jc w:val="center"/>
      </w:pPr>
      <w:r>
        <w:rPr>
          <w:rFonts w:ascii="Arial" w:hAnsi="Arial"/>
          <w:b w:val="0"/>
          <w:i w:val="0"/>
          <w:color w:val="323232"/>
          <w:sz w:val="17"/>
          <w:u w:val="none"/>
        </w:rPr>
        <w:t>Solve</w:t>
      </w:r>
      <w:r>
        <w:t xml:space="preserve"> </w:t>
      </w:r>
      <w:r>
        <w:rPr>
          <w:rFonts w:ascii="Arial" w:hAnsi="Arial"/>
          <w:b w:val="0"/>
          <w:i w:val="0"/>
          <w:color w:val="323232"/>
          <w:sz w:val="17"/>
          <w:u w:val="none"/>
        </w:rPr>
        <w:t>Propose</w:t>
      </w:r>
    </w:p>
    <w:p>
      <w:pPr>
        <w:jc w:val="left"/>
      </w:pPr>
      <w:r>
        <w:rPr>
          <w:rFonts w:ascii="Arial" w:hAnsi="Arial"/>
          <w:b w:val="0"/>
          <w:i w:val="0"/>
          <w:color w:val="323232"/>
          <w:sz w:val="16"/>
          <w:u w:val="none"/>
        </w:rPr>
        <w:t>0.7</w:t>
      </w:r>
    </w:p>
    <w:p>
      <w:pPr>
        <w:jc w:val="right"/>
      </w:pPr>
      <w:r>
        <w:rPr>
          <w:rFonts w:ascii="Arial" w:hAnsi="Arial"/>
          <w:b w:val="0"/>
          <w:i w:val="0"/>
          <w:color w:val="323232"/>
          <w:sz w:val="16"/>
          <w:u w:val="none"/>
        </w:rPr>
        <w:t>2000</w:t>
      </w:r>
    </w:p>
    <w:p>
      <w:pPr>
        <w:jc w:val="left"/>
      </w:pPr>
      <w:r>
        <w:rPr>
          <w:rFonts w:ascii="Arial" w:hAnsi="Arial"/>
          <w:b w:val="0"/>
          <w:i w:val="0"/>
          <w:color w:val="323232"/>
          <w:sz w:val="16"/>
          <w:u w:val="none"/>
        </w:rPr>
        <w:t>0.6</w:t>
      </w:r>
    </w:p>
    <w:p>
      <w:pPr>
        <w:jc w:val="right"/>
      </w:pPr>
      <w:r>
        <w:rPr>
          <w:rFonts w:ascii="Arial" w:hAnsi="Arial"/>
          <w:b w:val="0"/>
          <w:i w:val="0"/>
          <w:color w:val="323232"/>
          <w:sz w:val="16"/>
          <w:u w:val="none"/>
        </w:rPr>
        <w:t>1750</w:t>
      </w:r>
    </w:p>
    <w:p>
      <w:pPr>
        <w:jc w:val="left"/>
      </w:pPr>
      <w:r>
        <w:rPr>
          <w:rFonts w:ascii="Arial" w:hAnsi="Arial"/>
          <w:b w:val="0"/>
          <w:i w:val="0"/>
          <w:color w:val="323232"/>
          <w:sz w:val="16"/>
          <w:u w:val="none"/>
        </w:rPr>
        <w:t>0.5</w:t>
      </w:r>
    </w:p>
    <w:p>
      <w:pPr>
        <w:jc w:val="right"/>
      </w:pPr>
      <w:r>
        <w:rPr>
          <w:rFonts w:ascii="Arial" w:hAnsi="Arial"/>
          <w:b w:val="0"/>
          <w:i w:val="0"/>
          <w:color w:val="323232"/>
          <w:sz w:val="16"/>
          <w:u w:val="none"/>
        </w:rPr>
        <w:t>1500</w:t>
      </w:r>
      <w:r>
        <w:rPr>
          <w:rFonts w:ascii="Arial" w:hAnsi="Arial"/>
          <w:b w:val="0"/>
          <w:i w:val="0"/>
          <w:color w:val="323232"/>
          <w:sz w:val="18"/>
          <w:u w:val="none"/>
        </w:rPr>
        <w:t>Token Length</w:t>
      </w:r>
    </w:p>
    <w:p>
      <w:pPr>
        <w:jc w:val="left"/>
      </w:pPr>
      <w:r>
        <w:rPr>
          <w:rFonts w:ascii="Arial" w:hAnsi="Arial"/>
          <w:b w:val="0"/>
          <w:i w:val="0"/>
          <w:color w:val="323232"/>
          <w:sz w:val="16"/>
          <w:u w:val="none"/>
        </w:rPr>
        <w:t>0.4</w:t>
      </w:r>
      <w:r>
        <w:rPr>
          <w:rFonts w:ascii="Arial" w:hAnsi="Arial"/>
          <w:b w:val="0"/>
          <w:i w:val="0"/>
          <w:color w:val="323232"/>
          <w:sz w:val="18"/>
          <w:u w:val="none"/>
        </w:rPr>
        <w:t>Reward</w:t>
      </w:r>
    </w:p>
    <w:p>
      <w:pPr>
        <w:jc w:val="right"/>
      </w:pPr>
      <w:r>
        <w:rPr>
          <w:rFonts w:ascii="Arial" w:hAnsi="Arial"/>
          <w:b w:val="0"/>
          <w:i w:val="0"/>
          <w:color w:val="323232"/>
          <w:sz w:val="16"/>
          <w:u w:val="none"/>
        </w:rPr>
        <w:t>1250</w:t>
      </w:r>
    </w:p>
    <w:p>
      <w:pPr>
        <w:jc w:val="left"/>
      </w:pPr>
      <w:r>
        <w:rPr>
          <w:rFonts w:ascii="Arial" w:hAnsi="Arial"/>
          <w:b w:val="0"/>
          <w:i w:val="0"/>
          <w:color w:val="323232"/>
          <w:sz w:val="16"/>
          <w:u w:val="none"/>
        </w:rPr>
        <w:t>0.3</w:t>
      </w:r>
    </w:p>
    <w:p>
      <w:pPr>
        <w:jc w:val="right"/>
      </w:pPr>
      <w:r>
        <w:rPr>
          <w:rFonts w:ascii="Arial" w:hAnsi="Arial"/>
          <w:b w:val="0"/>
          <w:i w:val="0"/>
          <w:color w:val="323232"/>
          <w:sz w:val="16"/>
          <w:u w:val="none"/>
        </w:rPr>
        <w:t>1000</w:t>
      </w:r>
    </w:p>
    <w:p>
      <w:pPr>
        <w:jc w:val="center"/>
      </w:pPr>
      <w:r>
        <w:rPr>
          <w:rFonts w:ascii="Arial" w:hAnsi="Arial"/>
          <w:b w:val="0"/>
          <w:i w:val="0"/>
          <w:color w:val="323232"/>
          <w:sz w:val="16"/>
          <w:u w:val="none"/>
        </w:rPr>
        <w:t>0.2</w:t>
      </w:r>
      <w:r>
        <w:t xml:space="preserve"> </w:t>
      </w:r>
      <w:r>
        <w:rPr>
          <w:rFonts w:ascii="Arial" w:hAnsi="Arial"/>
          <w:b w:val="0"/>
          <w:i w:val="0"/>
          <w:color w:val="323232"/>
          <w:sz w:val="16"/>
          <w:u w:val="none"/>
        </w:rPr>
        <w:t>750</w:t>
      </w:r>
    </w:p>
    <w:p>
      <w:pPr>
        <w:jc w:val="center"/>
      </w:pPr>
      <w:r>
        <w:rPr>
          <w:rFonts w:ascii="Arial" w:hAnsi="Arial"/>
          <w:b w:val="0"/>
          <w:i w:val="0"/>
          <w:color w:val="323232"/>
          <w:sz w:val="16"/>
          <w:u w:val="none"/>
        </w:rPr>
        <w:t>0.1</w:t>
      </w:r>
      <w:r>
        <w:t xml:space="preserve"> </w:t>
      </w:r>
      <w:r>
        <w:rPr>
          <w:rFonts w:ascii="Arial" w:hAnsi="Arial"/>
          <w:b w:val="0"/>
          <w:i w:val="0"/>
          <w:color w:val="323232"/>
          <w:sz w:val="16"/>
          <w:u w:val="none"/>
        </w:rPr>
        <w:t>500</w:t>
      </w:r>
    </w:p>
    <w:p>
      <w:pPr>
        <w:jc w:val="center"/>
      </w:pPr>
      <w:r>
        <w:rPr>
          <w:rFonts w:ascii="Arial" w:hAnsi="Arial"/>
          <w:b w:val="0"/>
          <w:i w:val="0"/>
          <w:color w:val="323232"/>
          <w:sz w:val="16"/>
          <w:u w:val="none"/>
        </w:rPr>
        <w:t>250</w:t>
      </w:r>
      <w:r>
        <w:rPr>
          <w:rFonts w:ascii="Arial" w:hAnsi="Arial"/>
          <w:b w:val="0"/>
          <w:i w:val="0"/>
          <w:color w:val="323232"/>
          <w:sz w:val="16"/>
          <w:u w:val="none"/>
        </w:rPr>
        <w:t>0.0</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p>
    <w:p>
      <w:pPr>
        <w:jc w:val="left"/>
      </w:pPr>
      <w:r>
        <w:rPr>
          <w:rFonts w:ascii="Arial" w:hAnsi="Arial"/>
          <w:b w:val="0"/>
          <w:i w:val="0"/>
          <w:color w:val="323232"/>
          <w:sz w:val="18"/>
          <w:u w:val="none"/>
        </w:rPr>
        <w:t>Training Steps</w:t>
      </w:r>
      <w:r>
        <w:rPr>
          <w:rFonts w:ascii="Arial" w:hAnsi="Arial"/>
          <w:b w:val="0"/>
          <w:i w:val="0"/>
          <w:color w:val="A9A9A9"/>
          <w:sz w:val="16"/>
          <w:u w:val="none"/>
        </w:rPr>
        <w:t>Induction Task</w:t>
      </w:r>
    </w:p>
    <w:p>
      <w:pPr>
        <w:jc w:val="left"/>
      </w:pPr>
      <w:r>
        <w:rPr>
          <w:rFonts w:ascii="Arial" w:hAnsi="Arial"/>
          <w:b/>
          <w:i w:val="0"/>
          <w:color w:val="000000"/>
          <w:sz w:val="18"/>
          <w:u w:val="single"/>
        </w:rPr>
        <w:t xml:space="preserve"> Induction Task Reward and Token Lengths.</w:t>
      </w:r>
      <w:r>
        <w:rPr>
          <w:rFonts w:ascii="Arial" w:hAnsi="Arial"/>
          <w:b w:val="0"/>
          <w:i w:val="0"/>
          <w:color w:val="000000"/>
          <w:sz w:val="17"/>
          <w:u w:val="single"/>
        </w:rPr>
        <w:t>Figure 16.</w:t>
      </w:r>
      <w:r>
        <w:t xml:space="preserve"> </w:t>
      </w:r>
      <w:r>
        <w:rPr>
          <w:rFonts w:ascii="Arial" w:hAnsi="Arial"/>
          <w:b w:val="0"/>
          <w:i w:val="0"/>
          <w:color w:val="000000"/>
          <w:sz w:val="18"/>
          <w:u w:val="single"/>
        </w:rPr>
        <w:t xml:space="preserve"> The task reward and token lengths of the two roles for induction task type of</w:t>
      </w:r>
    </w:p>
    <w:p>
      <w:pPr>
        <w:jc w:val="left"/>
      </w:pPr>
      <w:r>
        <w:rPr>
          <w:rFonts w:ascii="Arial" w:hAnsi="Arial"/>
          <w:b w:val="0"/>
          <w:i w:val="0"/>
          <w:color w:val="000000"/>
          <w:sz w:val="17"/>
          <w:u w:val="single"/>
        </w:rPr>
        <w:t>Absolute Zero Reasoner-base-7b.</w:t>
      </w:r>
    </w:p>
    <w:p>
      <w:pPr>
        <w:jc w:val="center"/>
      </w:pPr>
      <w:r>
        <w:rPr>
          <w:rFonts w:ascii="Arial" w:hAnsi="Arial"/>
          <w:b w:val="0"/>
          <w:i w:val="0"/>
          <w:color w:val="000000"/>
          <w:sz w:val="19"/>
          <w:u w:val="single"/>
        </w:rPr>
        <w:t>24</w:t>
      </w:r>
    </w:p>
    <w:p/>
    <w:p>
      <w:r>
        <w:br w:type="page"/>
      </w:r>
    </w:p>
    <w:p>
      <w:pPr>
        <w:jc w:val="center"/>
      </w:pPr>
      <w:r>
        <w:rPr>
          <w:b/>
        </w:rPr>
        <w:t>Page 25</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center"/>
      </w:pPr>
      <w:r>
        <w:rPr>
          <w:rFonts w:ascii="Arial" w:hAnsi="Arial"/>
          <w:b w:val="0"/>
          <w:i w:val="0"/>
          <w:color w:val="323232"/>
          <w:sz w:val="17"/>
          <w:u w:val="none"/>
        </w:rPr>
        <w:t>Solve</w:t>
      </w:r>
      <w:r>
        <w:t xml:space="preserve"> </w:t>
      </w:r>
      <w:r>
        <w:rPr>
          <w:rFonts w:ascii="Arial" w:hAnsi="Arial"/>
          <w:b w:val="0"/>
          <w:i w:val="0"/>
          <w:color w:val="323232"/>
          <w:sz w:val="17"/>
          <w:u w:val="none"/>
        </w:rPr>
        <w:t>Propose</w:t>
      </w:r>
    </w:p>
    <w:p>
      <w:pPr>
        <w:jc w:val="center"/>
      </w:pPr>
      <w:r>
        <w:rPr>
          <w:rFonts w:ascii="Arial" w:hAnsi="Arial"/>
          <w:b w:val="0"/>
          <w:i w:val="0"/>
          <w:color w:val="323232"/>
          <w:sz w:val="16"/>
          <w:u w:val="none"/>
        </w:rPr>
        <w:t>1.0</w:t>
      </w:r>
      <w:r>
        <w:t xml:space="preserve"> </w:t>
      </w:r>
      <w:r>
        <w:rPr>
          <w:rFonts w:ascii="Arial" w:hAnsi="Arial"/>
          <w:b w:val="0"/>
          <w:i w:val="0"/>
          <w:color w:val="323232"/>
          <w:sz w:val="16"/>
          <w:u w:val="none"/>
        </w:rPr>
        <w:t>1400</w:t>
      </w:r>
    </w:p>
    <w:p>
      <w:pPr>
        <w:jc w:val="center"/>
      </w:pPr>
      <w:r>
        <w:rPr>
          <w:rFonts w:ascii="Arial" w:hAnsi="Arial"/>
          <w:b w:val="0"/>
          <w:i w:val="0"/>
          <w:color w:val="323232"/>
          <w:sz w:val="16"/>
          <w:u w:val="none"/>
        </w:rPr>
        <w:t>1200</w:t>
      </w:r>
      <w:r>
        <w:rPr>
          <w:rFonts w:ascii="Arial" w:hAnsi="Arial"/>
          <w:b w:val="0"/>
          <w:i w:val="0"/>
          <w:color w:val="323232"/>
          <w:sz w:val="16"/>
          <w:u w:val="none"/>
        </w:rPr>
        <w:t>0.8</w:t>
      </w:r>
    </w:p>
    <w:p>
      <w:pPr>
        <w:jc w:val="right"/>
      </w:pPr>
      <w:r>
        <w:rPr>
          <w:rFonts w:ascii="Arial" w:hAnsi="Arial"/>
          <w:b w:val="0"/>
          <w:i w:val="0"/>
          <w:color w:val="323232"/>
          <w:sz w:val="16"/>
          <w:u w:val="none"/>
        </w:rPr>
        <w:t>1000</w:t>
      </w:r>
      <w:r>
        <w:rPr>
          <w:rFonts w:ascii="Arial" w:hAnsi="Arial"/>
          <w:b w:val="0"/>
          <w:i w:val="0"/>
          <w:color w:val="323232"/>
          <w:sz w:val="18"/>
          <w:u w:val="none"/>
        </w:rPr>
        <w:t>Token Length</w:t>
      </w:r>
    </w:p>
    <w:p>
      <w:pPr>
        <w:jc w:val="left"/>
      </w:pPr>
      <w:r>
        <w:rPr>
          <w:rFonts w:ascii="Arial" w:hAnsi="Arial"/>
          <w:b w:val="0"/>
          <w:i w:val="0"/>
          <w:color w:val="323232"/>
          <w:sz w:val="16"/>
          <w:u w:val="none"/>
        </w:rPr>
        <w:t>0.6</w:t>
      </w:r>
      <w:r>
        <w:rPr>
          <w:rFonts w:ascii="Arial" w:hAnsi="Arial"/>
          <w:b w:val="0"/>
          <w:i w:val="0"/>
          <w:color w:val="323232"/>
          <w:sz w:val="18"/>
          <w:u w:val="none"/>
        </w:rPr>
        <w:t>Reward</w:t>
      </w:r>
    </w:p>
    <w:p>
      <w:pPr>
        <w:jc w:val="right"/>
      </w:pPr>
      <w:r>
        <w:rPr>
          <w:rFonts w:ascii="Arial" w:hAnsi="Arial"/>
          <w:b w:val="0"/>
          <w:i w:val="0"/>
          <w:color w:val="323232"/>
          <w:sz w:val="16"/>
          <w:u w:val="none"/>
        </w:rPr>
        <w:t>800</w:t>
      </w:r>
    </w:p>
    <w:p>
      <w:pPr>
        <w:jc w:val="left"/>
      </w:pPr>
      <w:r>
        <w:rPr>
          <w:rFonts w:ascii="Arial" w:hAnsi="Arial"/>
          <w:b w:val="0"/>
          <w:i w:val="0"/>
          <w:color w:val="323232"/>
          <w:sz w:val="16"/>
          <w:u w:val="none"/>
        </w:rPr>
        <w:t>0.4</w:t>
      </w:r>
    </w:p>
    <w:p>
      <w:pPr>
        <w:jc w:val="right"/>
      </w:pPr>
      <w:r>
        <w:rPr>
          <w:rFonts w:ascii="Arial" w:hAnsi="Arial"/>
          <w:b w:val="0"/>
          <w:i w:val="0"/>
          <w:color w:val="323232"/>
          <w:sz w:val="16"/>
          <w:u w:val="none"/>
        </w:rPr>
        <w:t>600</w:t>
      </w:r>
    </w:p>
    <w:p>
      <w:pPr>
        <w:jc w:val="left"/>
      </w:pPr>
      <w:r>
        <w:rPr>
          <w:rFonts w:ascii="Arial" w:hAnsi="Arial"/>
          <w:b w:val="0"/>
          <w:i w:val="0"/>
          <w:color w:val="323232"/>
          <w:sz w:val="16"/>
          <w:u w:val="none"/>
        </w:rPr>
        <w:t>0.2</w:t>
      </w:r>
    </w:p>
    <w:p>
      <w:pPr>
        <w:jc w:val="right"/>
      </w:pPr>
      <w:r>
        <w:rPr>
          <w:rFonts w:ascii="Arial" w:hAnsi="Arial"/>
          <w:b w:val="0"/>
          <w:i w:val="0"/>
          <w:color w:val="323232"/>
          <w:sz w:val="16"/>
          <w:u w:val="none"/>
        </w:rPr>
        <w:t>400</w:t>
      </w:r>
    </w:p>
    <w:p>
      <w:pPr>
        <w:jc w:val="left"/>
      </w:pPr>
      <w:r>
        <w:rPr>
          <w:rFonts w:ascii="Arial" w:hAnsi="Arial"/>
          <w:b w:val="0"/>
          <w:i w:val="0"/>
          <w:color w:val="323232"/>
          <w:sz w:val="16"/>
          <w:u w:val="none"/>
        </w:rPr>
        <w:t>0.0</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40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120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200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280</w:t>
      </w:r>
    </w:p>
    <w:p>
      <w:pPr>
        <w:jc w:val="left"/>
      </w:pPr>
      <w:r>
        <w:rPr>
          <w:rFonts w:ascii="Arial" w:hAnsi="Arial"/>
          <w:b w:val="0"/>
          <w:i w:val="0"/>
          <w:color w:val="323232"/>
          <w:sz w:val="18"/>
          <w:u w:val="none"/>
        </w:rPr>
        <w:t>Training Steps</w:t>
      </w:r>
      <w:r>
        <w:rPr>
          <w:rFonts w:ascii="Arial" w:hAnsi="Arial"/>
          <w:b w:val="0"/>
          <w:i w:val="0"/>
          <w:color w:val="A9A9A9"/>
          <w:sz w:val="16"/>
          <w:u w:val="none"/>
        </w:rPr>
        <w:t>Deduction Task</w:t>
      </w:r>
    </w:p>
    <w:p>
      <w:pPr>
        <w:jc w:val="left"/>
      </w:pPr>
      <w:r>
        <w:rPr>
          <w:rFonts w:ascii="Arial" w:hAnsi="Arial"/>
          <w:b/>
          <w:i w:val="0"/>
          <w:color w:val="000000"/>
          <w:sz w:val="17"/>
          <w:u w:val="single"/>
        </w:rPr>
        <w:t xml:space="preserve"> Deduction Task Reward and Token Lengths.</w:t>
      </w:r>
      <w:r>
        <w:rPr>
          <w:rFonts w:ascii="Arial" w:hAnsi="Arial"/>
          <w:b w:val="0"/>
          <w:i w:val="0"/>
          <w:color w:val="000000"/>
          <w:sz w:val="17"/>
          <w:u w:val="single"/>
        </w:rPr>
        <w:t>Figure 17.</w:t>
      </w:r>
      <w:r>
        <w:t xml:space="preserve"> </w:t>
      </w:r>
      <w:r>
        <w:rPr>
          <w:rFonts w:ascii="Arial" w:hAnsi="Arial"/>
          <w:b w:val="0"/>
          <w:i w:val="0"/>
          <w:color w:val="000000"/>
          <w:sz w:val="17"/>
          <w:u w:val="single"/>
        </w:rPr>
        <w:t xml:space="preserve"> The task reward and token lengths of the two roles for deduction task type of</w:t>
      </w:r>
      <w:r>
        <w:rPr>
          <w:rFonts w:ascii="Arial" w:hAnsi="Arial"/>
          <w:b/>
          <w:i w:val="0"/>
          <w:color w:val="000000"/>
          <w:sz w:val="17"/>
          <w:u w:val="single"/>
        </w:rPr>
        <w:t xml:space="preserve"> Deduction Task Reward and Token Lengths.</w:t>
      </w:r>
      <w:r>
        <w:rPr>
          <w:rFonts w:ascii="Arial" w:hAnsi="Arial"/>
          <w:b w:val="0"/>
          <w:i w:val="0"/>
          <w:color w:val="000000"/>
          <w:sz w:val="17"/>
          <w:u w:val="single"/>
        </w:rPr>
        <w:t>Figure 17.</w:t>
      </w:r>
      <w:r>
        <w:t xml:space="preserve"> </w:t>
      </w:r>
      <w:r>
        <w:rPr>
          <w:rFonts w:ascii="Arial" w:hAnsi="Arial"/>
          <w:b w:val="0"/>
          <w:i w:val="0"/>
          <w:color w:val="000000"/>
          <w:sz w:val="17"/>
          <w:u w:val="single"/>
        </w:rPr>
        <w:t xml:space="preserve"> The task reward and token lengths of the two roles for deduction task type of</w:t>
      </w:r>
    </w:p>
    <w:p>
      <w:pPr>
        <w:jc w:val="left"/>
      </w:pPr>
      <w:r>
        <w:rPr>
          <w:rFonts w:ascii="Arial" w:hAnsi="Arial"/>
          <w:b w:val="0"/>
          <w:i w:val="0"/>
          <w:color w:val="000000"/>
          <w:sz w:val="17"/>
          <w:u w:val="single"/>
        </w:rPr>
        <w:t>Absolute Zero Reasoner-base-7b.</w:t>
      </w:r>
      <w:r>
        <w:rPr>
          <w:rFonts w:ascii="Arial" w:hAnsi="Arial"/>
          <w:b w:val="0"/>
          <w:i w:val="0"/>
          <w:color w:val="000000"/>
          <w:sz w:val="17"/>
          <w:u w:val="single"/>
        </w:rPr>
        <w:t>Absolute Zero Reasoner-base-7b.</w:t>
      </w:r>
    </w:p>
    <w:p>
      <w:pPr>
        <w:jc w:val="left"/>
      </w:pPr>
      <w:r>
        <w:rPr>
          <w:rFonts w:ascii="Arial" w:hAnsi="Arial"/>
          <w:b/>
          <w:i w:val="0"/>
          <w:color w:val="000000"/>
          <w:sz w:val="21"/>
          <w:u w:val="single"/>
        </w:rPr>
        <w:t>Task: Propose Deduction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(k random selected example programs as few-shot input)</w:t>
      </w:r>
    </w:p>
    <w:p>
      <w:pPr>
        <w:jc w:val="left"/>
      </w:pPr>
      <w:r>
        <w:rPr>
          <w:rFonts w:ascii="Arial" w:hAnsi="Arial"/>
          <w:b/>
          <w:i w:val="0"/>
          <w:color w:val="000000"/>
          <w:sz w:val="21"/>
          <w:u w:val="single"/>
        </w:rPr>
        <w:t>Model Output:</w:t>
      </w:r>
    </w:p>
    <w:p>
      <w:pPr>
        <w:jc w:val="left"/>
      </w:pPr>
      <w:r>
        <w:rPr>
          <w:rFonts w:ascii="Arial" w:hAnsi="Arial"/>
          <w:b w:val="0"/>
          <w:i w:val="0"/>
          <w:color w:val="000000"/>
          <w:sz w:val="17"/>
          <w:u w:val="single"/>
        </w:rPr>
        <w:t>This task requires creating a new Python function that takes an input and returns a value. The function should have at least one</w:t>
      </w:r>
    </w:p>
    <w:p>
      <w:pPr>
        <w:jc w:val="left"/>
      </w:pPr>
      <w:r>
        <w:rPr>
          <w:rFonts w:ascii="Arial" w:hAnsi="Arial"/>
          <w:b w:val="0"/>
          <w:i w:val="0"/>
          <w:color w:val="000000"/>
          <w:sz w:val="17"/>
          <w:u w:val="single"/>
        </w:rPr>
        <w:t>input parameter, be deterministic, and require state tracking across multiple data transformations. The input should be a test case</w:t>
      </w:r>
    </w:p>
    <w:p>
      <w:pPr>
        <w:jc w:val="left"/>
      </w:pPr>
      <w:r>
        <w:rPr>
          <w:rFonts w:ascii="Arial" w:hAnsi="Arial"/>
          <w:b w:val="0"/>
          <w:i w:val="0"/>
          <w:color w:val="000000"/>
          <w:sz w:val="17"/>
          <w:u w:val="single"/>
        </w:rPr>
        <w:t>provided to a subject for the purpose of deducing the output. The code and the output should be challenging enough to require</w:t>
      </w:r>
    </w:p>
    <w:p>
      <w:pPr>
        <w:jc w:val="left"/>
      </w:pPr>
      <w:r>
        <w:rPr>
          <w:rFonts w:ascii="Arial" w:hAnsi="Arial"/>
          <w:b w:val="0"/>
          <w:i w:val="0"/>
          <w:color w:val="000000"/>
          <w:sz w:val="17"/>
          <w:u w:val="single"/>
        </w:rPr>
        <w:t>algorithmic reasoning without using restricted words or packages.</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(prices:</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 budget:</w:t>
      </w:r>
      <w:r>
        <w:rPr>
          <w:rFonts w:ascii="Arial" w:hAnsi="Arial"/>
          <w:b w:val="0"/>
          <w:i w:val="0"/>
          <w:color w:val="007F00"/>
          <w:sz w:val="17"/>
          <w:u w:val="single"/>
        </w:rPr>
        <w:t xml:space="preserve"> int</w:t>
      </w:r>
      <w:r>
        <w:rPr>
          <w:rFonts w:ascii="Arial" w:hAnsi="Arial"/>
          <w:b w:val="0"/>
          <w:i w:val="0"/>
          <w:color w:val="000000"/>
          <w:sz w:val="17"/>
          <w:u w:val="single"/>
        </w:rPr>
        <w:t>):</w:t>
      </w:r>
    </w:p>
    <w:p>
      <w:pPr>
        <w:jc w:val="left"/>
      </w:pPr>
      <w:r>
        <w:rPr>
          <w:rFonts w:ascii="Arial" w:hAnsi="Arial"/>
          <w:b w:val="0"/>
          <w:i w:val="0"/>
          <w:color w:val="000000"/>
          <w:sz w:val="17"/>
          <w:u w:val="single"/>
        </w:rPr>
        <w:t>n</w:t>
      </w:r>
      <w:r>
        <w:rPr>
          <w:rFonts w:ascii="Arial" w:hAnsi="Arial"/>
          <w:b w:val="0"/>
          <w:i w:val="0"/>
          <w:color w:val="666666"/>
          <w:sz w:val="17"/>
          <w:u w:val="single"/>
        </w:rPr>
        <w:t xml:space="preserve"> =</w:t>
      </w:r>
      <w:r>
        <w:rPr>
          <w:rFonts w:ascii="Arial" w:hAnsi="Arial"/>
          <w:b w:val="0"/>
          <w:i w:val="0"/>
          <w:color w:val="007F00"/>
          <w:sz w:val="17"/>
          <w:u w:val="single"/>
        </w:rPr>
        <w:t xml:space="preserve"> len</w:t>
      </w:r>
      <w:r>
        <w:rPr>
          <w:rFonts w:ascii="Arial" w:hAnsi="Arial"/>
          <w:b w:val="0"/>
          <w:i w:val="0"/>
          <w:color w:val="000000"/>
          <w:sz w:val="17"/>
          <w:u w:val="single"/>
        </w:rPr>
        <w:t>(prices)</w:t>
      </w:r>
    </w:p>
    <w:p>
      <w:pPr>
        <w:jc w:val="left"/>
      </w:pPr>
      <w:r>
        <w:rPr>
          <w:rFonts w:ascii="Arial" w:hAnsi="Arial"/>
          <w:b w:val="0"/>
          <w:i w:val="0"/>
          <w:color w:val="000000"/>
          <w:sz w:val="17"/>
          <w:u w:val="single"/>
        </w:rPr>
        <w:t>profit</w:t>
      </w:r>
      <w:r>
        <w:rPr>
          <w:rFonts w:ascii="Arial" w:hAnsi="Arial"/>
          <w:b w:val="0"/>
          <w:i w:val="0"/>
          <w:color w:val="666666"/>
          <w:sz w:val="17"/>
          <w:u w:val="single"/>
        </w:rPr>
        <w:t xml:space="preserve"> =</w:t>
      </w:r>
      <w:r>
        <w:rPr>
          <w:rFonts w:ascii="Arial" w:hAnsi="Arial"/>
          <w:b w:val="0"/>
          <w:i w:val="0"/>
          <w:color w:val="000000"/>
          <w:sz w:val="17"/>
          <w:u w:val="single"/>
        </w:rPr>
        <w:t xml:space="preserve"> [</w:t>
      </w:r>
      <w:r>
        <w:rPr>
          <w:rFonts w:ascii="Arial" w:hAnsi="Arial"/>
          <w:b w:val="0"/>
          <w:i w:val="0"/>
          <w:color w:val="666666"/>
          <w:sz w:val="17"/>
          <w:u w:val="single"/>
        </w:rPr>
        <w:t>0</w:t>
      </w:r>
      <w:r>
        <w:rPr>
          <w:rFonts w:ascii="Arial" w:hAnsi="Arial"/>
          <w:b w:val="0"/>
          <w:i w:val="0"/>
          <w:color w:val="000000"/>
          <w:sz w:val="17"/>
          <w:u w:val="single"/>
        </w:rPr>
        <w:t>]</w:t>
      </w:r>
      <w:r>
        <w:rPr>
          <w:rFonts w:ascii="Arial" w:hAnsi="Arial"/>
          <w:b w:val="0"/>
          <w:i w:val="0"/>
          <w:color w:val="666666"/>
          <w:sz w:val="17"/>
          <w:u w:val="single"/>
        </w:rPr>
        <w:t xml:space="preserve"> *</w:t>
      </w:r>
      <w:r>
        <w:rPr>
          <w:rFonts w:ascii="Arial" w:hAnsi="Arial"/>
          <w:b w:val="0"/>
          <w:i w:val="0"/>
          <w:color w:val="000000"/>
          <w:sz w:val="17"/>
          <w:u w:val="single"/>
        </w:rPr>
        <w:t xml:space="preserve"> n</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w:t>
      </w:r>
      <w:r>
        <w:rPr>
          <w:rFonts w:ascii="Arial" w:hAnsi="Arial"/>
          <w:b w:val="0"/>
          <w:i w:val="0"/>
          <w:color w:val="666666"/>
          <w:sz w:val="17"/>
          <w:u w:val="single"/>
        </w:rPr>
        <w:t>1</w:t>
      </w:r>
      <w:r>
        <w:rPr>
          <w:rFonts w:ascii="Arial" w:hAnsi="Arial"/>
          <w:b w:val="0"/>
          <w:i w:val="0"/>
          <w:color w:val="000000"/>
          <w:sz w:val="17"/>
          <w:u w:val="single"/>
        </w:rPr>
        <w:t>, n):</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(i):</w:t>
      </w:r>
    </w:p>
    <w:p>
      <w:pPr>
        <w:jc w:val="left"/>
      </w:pPr>
      <w:r>
        <w:rPr>
          <w:rFonts w:ascii="Arial" w:hAnsi="Arial"/>
          <w:b/>
          <w:i w:val="0"/>
          <w:color w:val="007F00"/>
          <w:sz w:val="17"/>
          <w:u w:val="single"/>
        </w:rPr>
        <w:t>if</w:t>
      </w:r>
      <w:r>
        <w:rPr>
          <w:rFonts w:ascii="Arial" w:hAnsi="Arial"/>
          <w:b w:val="0"/>
          <w:i w:val="0"/>
          <w:color w:val="000000"/>
          <w:sz w:val="17"/>
          <w:u w:val="single"/>
        </w:rPr>
        <w:t xml:space="preserve"> prices[i]</w:t>
      </w:r>
      <w:r>
        <w:rPr>
          <w:rFonts w:ascii="Arial" w:hAnsi="Arial"/>
          <w:b w:val="0"/>
          <w:i w:val="0"/>
          <w:color w:val="666666"/>
          <w:sz w:val="17"/>
          <w:u w:val="single"/>
        </w:rPr>
        <w:t xml:space="preserve"> &gt;</w:t>
      </w:r>
      <w:r>
        <w:rPr>
          <w:rFonts w:ascii="Arial" w:hAnsi="Arial"/>
          <w:b w:val="0"/>
          <w:i w:val="0"/>
          <w:color w:val="000000"/>
          <w:sz w:val="17"/>
          <w:u w:val="single"/>
        </w:rPr>
        <w:t xml:space="preserve"> prices[j]:</w:t>
      </w:r>
    </w:p>
    <w:p>
      <w:pPr>
        <w:jc w:val="center"/>
      </w:pPr>
      <w:r>
        <w:rPr>
          <w:rFonts w:ascii="Arial" w:hAnsi="Arial"/>
          <w:b w:val="0"/>
          <w:i w:val="0"/>
          <w:color w:val="000000"/>
          <w:sz w:val="17"/>
          <w:u w:val="single"/>
        </w:rPr>
        <w:t>profit[i]</w:t>
      </w:r>
      <w:r>
        <w:rPr>
          <w:rFonts w:ascii="Arial" w:hAnsi="Arial"/>
          <w:b w:val="0"/>
          <w:i w:val="0"/>
          <w:color w:val="666666"/>
          <w:sz w:val="17"/>
          <w:u w:val="single"/>
        </w:rPr>
        <w:t xml:space="preserve"> =</w:t>
      </w:r>
      <w:r>
        <w:rPr>
          <w:rFonts w:ascii="Arial" w:hAnsi="Arial"/>
          <w:b w:val="0"/>
          <w:i w:val="0"/>
          <w:color w:val="007F00"/>
          <w:sz w:val="17"/>
          <w:u w:val="single"/>
        </w:rPr>
        <w:t xml:space="preserve"> max</w:t>
      </w:r>
      <w:r>
        <w:rPr>
          <w:rFonts w:ascii="Arial" w:hAnsi="Arial"/>
          <w:b w:val="0"/>
          <w:i w:val="0"/>
          <w:color w:val="000000"/>
          <w:sz w:val="17"/>
          <w:u w:val="single"/>
        </w:rPr>
        <w:t>(profit[i], profit[j]</w:t>
      </w:r>
      <w:r>
        <w:rPr>
          <w:rFonts w:ascii="Arial" w:hAnsi="Arial"/>
          <w:b w:val="0"/>
          <w:i w:val="0"/>
          <w:color w:val="666666"/>
          <w:sz w:val="17"/>
          <w:u w:val="single"/>
        </w:rPr>
        <w:t xml:space="preserve"> +</w:t>
      </w:r>
      <w:r>
        <w:rPr>
          <w:rFonts w:ascii="Arial" w:hAnsi="Arial"/>
          <w:b w:val="0"/>
          <w:i w:val="0"/>
          <w:color w:val="000000"/>
          <w:sz w:val="17"/>
          <w:u w:val="single"/>
        </w:rPr>
        <w:t xml:space="preserve"> prices[i]</w:t>
      </w:r>
      <w:r>
        <w:rPr>
          <w:rFonts w:ascii="Arial" w:hAnsi="Arial"/>
          <w:b w:val="0"/>
          <w:i w:val="0"/>
          <w:color w:val="666666"/>
          <w:sz w:val="17"/>
          <w:u w:val="single"/>
        </w:rPr>
        <w:t xml:space="preserve"> -</w:t>
      </w:r>
      <w:r>
        <w:rPr>
          <w:rFonts w:ascii="Arial" w:hAnsi="Arial"/>
          <w:b w:val="0"/>
          <w:i w:val="0"/>
          <w:color w:val="000000"/>
          <w:sz w:val="17"/>
          <w:u w:val="single"/>
        </w:rPr>
        <w:t xml:space="preserve"> prices[j])</w:t>
      </w:r>
    </w:p>
    <w:p>
      <w:pPr>
        <w:jc w:val="center"/>
      </w:pPr>
      <w:r>
        <w:rPr>
          <w:rFonts w:ascii="Arial" w:hAnsi="Arial"/>
          <w:b/>
          <w:i w:val="0"/>
          <w:color w:val="007F00"/>
          <w:sz w:val="17"/>
          <w:u w:val="single"/>
        </w:rPr>
        <w:t>return</w:t>
      </w:r>
      <w:r>
        <w:t xml:space="preserve"> </w:t>
      </w:r>
      <w:r>
        <w:rPr>
          <w:rFonts w:ascii="Arial" w:hAnsi="Arial"/>
          <w:b/>
          <w:i w:val="0"/>
          <w:color w:val="007F00"/>
          <w:sz w:val="17"/>
          <w:u w:val="single"/>
        </w:rPr>
        <w:t xml:space="preserve"> if</w:t>
      </w:r>
      <w:r>
        <w:t xml:space="preserve"> </w:t>
      </w:r>
      <w:r>
        <w:rPr>
          <w:rFonts w:ascii="Arial" w:hAnsi="Arial"/>
          <w:b/>
          <w:i w:val="0"/>
          <w:color w:val="007F00"/>
          <w:sz w:val="17"/>
          <w:u w:val="single"/>
        </w:rPr>
        <w:t xml:space="preserve"> else</w:t>
      </w:r>
      <w:r>
        <w:rPr>
          <w:rFonts w:ascii="Arial" w:hAnsi="Arial"/>
          <w:b w:val="0"/>
          <w:i w:val="0"/>
          <w:color w:val="007F00"/>
          <w:sz w:val="17"/>
          <w:u w:val="single"/>
        </w:rPr>
        <w:t xml:space="preserve"> max</w:t>
      </w:r>
      <w:r>
        <w:rPr>
          <w:rFonts w:ascii="Arial" w:hAnsi="Arial"/>
          <w:b w:val="0"/>
          <w:i w:val="0"/>
          <w:color w:val="000000"/>
          <w:sz w:val="17"/>
          <w:u w:val="single"/>
        </w:rPr>
        <w:t>(profit</w:t>
      </w:r>
      <w:r>
        <w:rPr>
          <w:rFonts w:ascii="Arial" w:hAnsi="Arial"/>
          <w:b w:val="0"/>
          <w:i w:val="0"/>
          <w:color w:val="666666"/>
          <w:sz w:val="17"/>
          <w:u w:val="single"/>
        </w:rPr>
        <w:t xml:space="preserve"> +</w:t>
      </w:r>
      <w:r>
        <w:rPr>
          <w:rFonts w:ascii="Arial" w:hAnsi="Arial"/>
          <w:b w:val="0"/>
          <w:i w:val="0"/>
          <w:color w:val="000000"/>
          <w:sz w:val="17"/>
          <w:u w:val="single"/>
        </w:rPr>
        <w:t xml:space="preserve"> [profit[</w:t>
      </w:r>
      <w:r>
        <w:rPr>
          <w:rFonts w:ascii="Arial" w:hAnsi="Arial"/>
          <w:b w:val="0"/>
          <w:i w:val="0"/>
          <w:color w:val="666666"/>
          <w:sz w:val="17"/>
          <w:u w:val="single"/>
        </w:rPr>
        <w:t>-1</w:t>
      </w:r>
      <w:r>
        <w:rPr>
          <w:rFonts w:ascii="Arial" w:hAnsi="Arial"/>
          <w:b w:val="0"/>
          <w:i w:val="0"/>
          <w:color w:val="000000"/>
          <w:sz w:val="17"/>
          <w:u w:val="single"/>
        </w:rPr>
        <w:t>]</w:t>
      </w:r>
      <w:r>
        <w:rPr>
          <w:rFonts w:ascii="Arial" w:hAnsi="Arial"/>
          <w:b w:val="0"/>
          <w:i w:val="0"/>
          <w:color w:val="666666"/>
          <w:sz w:val="17"/>
          <w:u w:val="single"/>
        </w:rPr>
        <w:t xml:space="preserve"> -</w:t>
      </w:r>
      <w:r>
        <w:rPr>
          <w:rFonts w:ascii="Arial" w:hAnsi="Arial"/>
          <w:b w:val="0"/>
          <w:i w:val="0"/>
          <w:color w:val="000000"/>
          <w:sz w:val="17"/>
          <w:u w:val="single"/>
        </w:rPr>
        <w:t xml:space="preserve"> prices[</w:t>
      </w:r>
      <w:r>
        <w:rPr>
          <w:rFonts w:ascii="Arial" w:hAnsi="Arial"/>
          <w:b w:val="0"/>
          <w:i w:val="0"/>
          <w:color w:val="666666"/>
          <w:sz w:val="17"/>
          <w:u w:val="single"/>
        </w:rPr>
        <w:t>-1</w:t>
      </w:r>
      <w:r>
        <w:rPr>
          <w:rFonts w:ascii="Arial" w:hAnsi="Arial"/>
          <w:b w:val="0"/>
          <w:i w:val="0"/>
          <w:color w:val="000000"/>
          <w:sz w:val="17"/>
          <w:u w:val="single"/>
        </w:rPr>
        <w:t>]</w:t>
      </w:r>
      <w:r>
        <w:t xml:space="preserve"> </w:t>
      </w:r>
      <w:r>
        <w:rPr>
          <w:rFonts w:ascii="Arial" w:hAnsi="Arial"/>
          <w:b w:val="0"/>
          <w:i w:val="0"/>
          <w:color w:val="000000"/>
          <w:sz w:val="17"/>
          <w:u w:val="single"/>
        </w:rPr>
        <w:t xml:space="preserve"> budget</w:t>
      </w:r>
      <w:r>
        <w:rPr>
          <w:rFonts w:ascii="Arial" w:hAnsi="Arial"/>
          <w:b w:val="0"/>
          <w:i w:val="0"/>
          <w:color w:val="666666"/>
          <w:sz w:val="17"/>
          <w:u w:val="single"/>
        </w:rPr>
        <w:t xml:space="preserve"> &gt;=</w:t>
      </w:r>
      <w:r>
        <w:rPr>
          <w:rFonts w:ascii="Arial" w:hAnsi="Arial"/>
          <w:b w:val="0"/>
          <w:i w:val="0"/>
          <w:color w:val="000000"/>
          <w:sz w:val="17"/>
          <w:u w:val="single"/>
        </w:rPr>
        <w:t xml:space="preserve"> prices[</w:t>
      </w:r>
      <w:r>
        <w:rPr>
          <w:rFonts w:ascii="Arial" w:hAnsi="Arial"/>
          <w:b w:val="0"/>
          <w:i w:val="0"/>
          <w:color w:val="666666"/>
          <w:sz w:val="17"/>
          <w:u w:val="single"/>
        </w:rPr>
        <w:t>-1</w:t>
      </w:r>
      <w:r>
        <w:rPr>
          <w:rFonts w:ascii="Arial" w:hAnsi="Arial"/>
          <w:b w:val="0"/>
          <w:i w:val="0"/>
          <w:color w:val="000000"/>
          <w:sz w:val="17"/>
          <w:u w:val="single"/>
        </w:rPr>
        <w:t>]</w:t>
      </w:r>
      <w:r>
        <w:t xml:space="preserve"> </w:t>
      </w:r>
      <w:r>
        <w:rPr>
          <w:rFonts w:ascii="Arial" w:hAnsi="Arial"/>
          <w:b w:val="0"/>
          <w:i w:val="0"/>
          <w:color w:val="666666"/>
          <w:sz w:val="17"/>
          <w:u w:val="single"/>
        </w:rPr>
        <w:t xml:space="preserve"> 0</w:t>
      </w:r>
      <w:r>
        <w:rPr>
          <w:rFonts w:ascii="Arial" w:hAnsi="Arial"/>
          <w:b w:val="0"/>
          <w:i w:val="0"/>
          <w:color w:val="000000"/>
          <w:sz w:val="17"/>
          <w:u w:val="single"/>
        </w:rPr>
        <w:t>])</w:t>
      </w:r>
    </w:p>
    <w:p>
      <w:pPr>
        <w:jc w:val="left"/>
      </w:pPr>
      <w:r>
        <w:rPr>
          <w:rFonts w:ascii="Arial" w:hAnsi="Arial"/>
          <w:b/>
          <w:i w:val="0"/>
          <w:color w:val="000000"/>
          <w:sz w:val="17"/>
          <w:u w:val="single"/>
        </w:rPr>
        <w:t>Input:</w:t>
      </w:r>
      <w:r>
        <w:rPr>
          <w:rFonts w:ascii="Arial" w:hAnsi="Arial"/>
          <w:b w:val="0"/>
          <w:i w:val="0"/>
          <w:color w:val="000000"/>
          <w:sz w:val="17"/>
          <w:u w:val="single"/>
        </w:rPr>
        <w:t xml:space="preserve"> [7, 1, 5, 3, 6, 4], 7</w:t>
      </w:r>
    </w:p>
    <w:p>
      <w:pPr>
        <w:jc w:val="left"/>
      </w:pPr>
      <w:r>
        <w:rPr>
          <w:rFonts w:ascii="Arial" w:hAnsi="Arial"/>
          <w:b/>
          <w:i w:val="0"/>
          <w:color w:val="000000"/>
          <w:sz w:val="17"/>
          <w:u w:val="single"/>
        </w:rPr>
        <w:t xml:space="preserve"> Propose Deduction Task Example.</w:t>
      </w:r>
      <w:r>
        <w:rPr>
          <w:rFonts w:ascii="Arial" w:hAnsi="Arial"/>
          <w:b w:val="0"/>
          <w:i w:val="0"/>
          <w:color w:val="000000"/>
          <w:sz w:val="17"/>
          <w:u w:val="single"/>
        </w:rPr>
        <w:t>Figure 18.</w:t>
      </w:r>
      <w:r>
        <w:t xml:space="preserve"> </w:t>
      </w:r>
      <w:r>
        <w:rPr>
          <w:rFonts w:ascii="Arial" w:hAnsi="Arial"/>
          <w:b w:val="0"/>
          <w:i w:val="0"/>
          <w:color w:val="000000"/>
          <w:sz w:val="17"/>
          <w:u w:val="single"/>
        </w:rPr>
        <w:t xml:space="preserve"> An example response of proposing a deduction task. k programs are selected as few-shot</w:t>
      </w:r>
      <w:r>
        <w:rPr>
          <w:rFonts w:ascii="Arial" w:hAnsi="Arial"/>
          <w:b w:val="0"/>
          <w:i w:val="0"/>
          <w:color w:val="000000"/>
          <w:sz w:val="17"/>
          <w:u w:val="single"/>
        </w:rPr>
        <w:t>Figure 18.</w:t>
      </w:r>
      <w:r>
        <w:rPr>
          <w:rFonts w:ascii="Arial" w:hAnsi="Arial"/>
          <w:b w:val="0"/>
          <w:i w:val="0"/>
          <w:color w:val="000000"/>
          <w:sz w:val="17"/>
          <w:u w:val="single"/>
        </w:rPr>
        <w:t xml:space="preserve"> An example response of proposing a deduction task. k programs are selected as few-shot examples to the model. The generated</w:t>
      </w:r>
    </w:p>
    <w:p>
      <w:pPr>
        <w:jc w:val="left"/>
      </w:pPr>
      <w:r>
        <w:rPr>
          <w:rFonts w:ascii="Arial" w:hAnsi="Arial"/>
          <w:b w:val="0"/>
          <w:i w:val="0"/>
          <w:color w:val="000000"/>
          <w:sz w:val="17"/>
          <w:u w:val="single"/>
        </w:rPr>
        <w:t>examples to the model. The generated new program will then be verified through execution.</w:t>
      </w:r>
      <w:r>
        <w:rPr>
          <w:rFonts w:ascii="Arial" w:hAnsi="Arial"/>
          <w:b w:val="0"/>
          <w:i w:val="0"/>
          <w:color w:val="000000"/>
          <w:sz w:val="17"/>
          <w:u w:val="single"/>
        </w:rPr>
        <w:t>new program will then be verified through execution.</w:t>
      </w:r>
    </w:p>
    <w:p>
      <w:pPr>
        <w:jc w:val="center"/>
      </w:pPr>
      <w:r>
        <w:rPr>
          <w:rFonts w:ascii="Arial" w:hAnsi="Arial"/>
          <w:b w:val="0"/>
          <w:i w:val="0"/>
          <w:color w:val="000000"/>
          <w:sz w:val="19"/>
          <w:u w:val="single"/>
        </w:rPr>
        <w:t>25</w:t>
      </w:r>
      <w:r>
        <w:rPr>
          <w:rFonts w:ascii="Arial" w:hAnsi="Arial"/>
          <w:b w:val="0"/>
          <w:i w:val="0"/>
          <w:color w:val="000000"/>
          <w:sz w:val="19"/>
          <w:u w:val="single"/>
        </w:rPr>
        <w:t>24</w:t>
      </w:r>
    </w:p>
    <w:p/>
    <w:p>
      <w:r>
        <w:br w:type="page"/>
      </w:r>
    </w:p>
    <w:p>
      <w:pPr>
        <w:jc w:val="center"/>
      </w:pPr>
      <w:r>
        <w:rPr>
          <w:b/>
        </w:rPr>
        <w:t>Page 26</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(numbers):</w:t>
      </w:r>
    </w:p>
    <w:p>
      <w:pPr>
        <w:jc w:val="left"/>
      </w:pPr>
      <w:r>
        <w:rPr>
          <w:rFonts w:ascii="Arial" w:hAnsi="Arial"/>
          <w:b w:val="0"/>
          <w:i w:val="0"/>
          <w:color w:val="3D7A7A"/>
          <w:sz w:val="17"/>
          <w:u w:val="single"/>
        </w:rPr>
        <w:t># Step 1: Filter out even numbers</w:t>
      </w:r>
    </w:p>
    <w:p>
      <w:pPr>
        <w:jc w:val="left"/>
      </w:pP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t xml:space="preserve"> </w:t>
      </w:r>
      <w:r>
        <w:rPr>
          <w:rFonts w:ascii="Arial" w:hAnsi="Arial"/>
          <w:b/>
          <w:i w:val="0"/>
          <w:color w:val="007F00"/>
          <w:sz w:val="17"/>
          <w:u w:val="single"/>
        </w:rPr>
        <w:t xml:space="preserve"> if</w:t>
      </w:r>
      <w:r>
        <w:rPr>
          <w:rFonts w:ascii="Arial" w:hAnsi="Arial"/>
          <w:b w:val="0"/>
          <w:i w:val="0"/>
          <w:color w:val="000000"/>
          <w:sz w:val="17"/>
          <w:u w:val="single"/>
        </w:rPr>
        <w:t>filtered_numbers</w:t>
      </w:r>
      <w:r>
        <w:rPr>
          <w:rFonts w:ascii="Arial" w:hAnsi="Arial"/>
          <w:b w:val="0"/>
          <w:i w:val="0"/>
          <w:color w:val="666666"/>
          <w:sz w:val="17"/>
          <w:u w:val="single"/>
        </w:rPr>
        <w:t xml:space="preserve"> =</w:t>
      </w:r>
      <w:r>
        <w:rPr>
          <w:rFonts w:ascii="Arial" w:hAnsi="Arial"/>
          <w:b w:val="0"/>
          <w:i w:val="0"/>
          <w:color w:val="000000"/>
          <w:sz w:val="17"/>
          <w:u w:val="single"/>
        </w:rPr>
        <w:t xml:space="preserve"> [num</w:t>
      </w:r>
      <w:r>
        <w:t xml:space="preserve"> </w:t>
      </w:r>
      <w:r>
        <w:rPr>
          <w:rFonts w:ascii="Arial" w:hAnsi="Arial"/>
          <w:b w:val="0"/>
          <w:i w:val="0"/>
          <w:color w:val="000000"/>
          <w:sz w:val="17"/>
          <w:u w:val="single"/>
        </w:rPr>
        <w:t xml:space="preserve"> num</w:t>
      </w:r>
      <w:r>
        <w:t xml:space="preserve"> </w:t>
      </w:r>
      <w:r>
        <w:rPr>
          <w:rFonts w:ascii="Arial" w:hAnsi="Arial"/>
          <w:b w:val="0"/>
          <w:i w:val="0"/>
          <w:color w:val="000000"/>
          <w:sz w:val="17"/>
          <w:u w:val="single"/>
        </w:rPr>
        <w:t xml:space="preserve"> numbers</w:t>
      </w:r>
      <w:r>
        <w:t xml:space="preserve"> </w:t>
      </w:r>
      <w:r>
        <w:rPr>
          <w:rFonts w:ascii="Arial" w:hAnsi="Arial"/>
          <w:b w:val="0"/>
          <w:i w:val="0"/>
          <w:color w:val="000000"/>
          <w:sz w:val="17"/>
          <w:u w:val="single"/>
        </w:rPr>
        <w:t xml:space="preserve"> num</w:t>
      </w:r>
      <w:r>
        <w:rPr>
          <w:rFonts w:ascii="Arial" w:hAnsi="Arial"/>
          <w:b w:val="0"/>
          <w:i w:val="0"/>
          <w:color w:val="666666"/>
          <w:sz w:val="17"/>
          <w:u w:val="single"/>
        </w:rPr>
        <w:t xml:space="preserve"> % 2 != 0</w:t>
      </w:r>
      <w:r>
        <w:rPr>
          <w:rFonts w:ascii="Arial" w:hAnsi="Arial"/>
          <w:b w:val="0"/>
          <w:i w:val="0"/>
          <w:color w:val="000000"/>
          <w:sz w:val="17"/>
          <w:u w:val="single"/>
        </w:rPr>
        <w:t>]</w:t>
      </w:r>
    </w:p>
    <w:p>
      <w:pPr>
        <w:jc w:val="left"/>
      </w:pPr>
      <w:r>
        <w:rPr>
          <w:rFonts w:ascii="Arial" w:hAnsi="Arial"/>
          <w:b w:val="0"/>
          <w:i w:val="0"/>
          <w:color w:val="3D7A7A"/>
          <w:sz w:val="17"/>
          <w:u w:val="single"/>
        </w:rPr>
        <w:t># Step 2: Calculate the sum of the remaining odd numbers</w:t>
      </w:r>
    </w:p>
    <w:p>
      <w:pPr>
        <w:jc w:val="left"/>
      </w:pPr>
      <w:r>
        <w:rPr>
          <w:rFonts w:ascii="Arial" w:hAnsi="Arial"/>
          <w:b w:val="0"/>
          <w:i w:val="0"/>
          <w:color w:val="000000"/>
          <w:sz w:val="17"/>
          <w:u w:val="single"/>
        </w:rPr>
        <w:t>sum_of_odd_numbers</w:t>
      </w:r>
      <w:r>
        <w:rPr>
          <w:rFonts w:ascii="Arial" w:hAnsi="Arial"/>
          <w:b w:val="0"/>
          <w:i w:val="0"/>
          <w:color w:val="666666"/>
          <w:sz w:val="17"/>
          <w:u w:val="single"/>
        </w:rPr>
        <w:t xml:space="preserve"> =</w:t>
      </w:r>
      <w:r>
        <w:rPr>
          <w:rFonts w:ascii="Arial" w:hAnsi="Arial"/>
          <w:b w:val="0"/>
          <w:i w:val="0"/>
          <w:color w:val="007F00"/>
          <w:sz w:val="17"/>
          <w:u w:val="single"/>
        </w:rPr>
        <w:t xml:space="preserve"> sum</w:t>
      </w:r>
      <w:r>
        <w:rPr>
          <w:rFonts w:ascii="Arial" w:hAnsi="Arial"/>
          <w:b w:val="0"/>
          <w:i w:val="0"/>
          <w:color w:val="000000"/>
          <w:sz w:val="17"/>
          <w:u w:val="single"/>
        </w:rPr>
        <w:t>(filtered_numbers)</w:t>
      </w:r>
    </w:p>
    <w:p>
      <w:pPr>
        <w:jc w:val="left"/>
      </w:pPr>
      <w:r>
        <w:rPr>
          <w:rFonts w:ascii="Arial" w:hAnsi="Arial"/>
          <w:b w:val="0"/>
          <w:i w:val="0"/>
          <w:color w:val="3D7A7A"/>
          <w:sz w:val="17"/>
          <w:u w:val="single"/>
        </w:rPr>
        <w:t># Step 3: Reverse the order of the remaining odd numbers</w:t>
      </w:r>
    </w:p>
    <w:p>
      <w:pPr>
        <w:jc w:val="left"/>
      </w:pPr>
      <w:r>
        <w:rPr>
          <w:rFonts w:ascii="Arial" w:hAnsi="Arial"/>
          <w:b w:val="0"/>
          <w:i w:val="0"/>
          <w:color w:val="000000"/>
          <w:sz w:val="17"/>
          <w:u w:val="single"/>
        </w:rPr>
        <w:t>reversed_odd_numbers</w:t>
      </w:r>
      <w:r>
        <w:rPr>
          <w:rFonts w:ascii="Arial" w:hAnsi="Arial"/>
          <w:b w:val="0"/>
          <w:i w:val="0"/>
          <w:color w:val="666666"/>
          <w:sz w:val="17"/>
          <w:u w:val="single"/>
        </w:rPr>
        <w:t xml:space="preserve"> =</w:t>
      </w:r>
      <w:r>
        <w:rPr>
          <w:rFonts w:ascii="Arial" w:hAnsi="Arial"/>
          <w:b w:val="0"/>
          <w:i w:val="0"/>
          <w:color w:val="000000"/>
          <w:sz w:val="17"/>
          <w:u w:val="single"/>
        </w:rPr>
        <w:t xml:space="preserve"> filtered_numbers[::</w:t>
      </w:r>
      <w:r>
        <w:rPr>
          <w:rFonts w:ascii="Arial" w:hAnsi="Arial"/>
          <w:b w:val="0"/>
          <w:i w:val="0"/>
          <w:color w:val="666666"/>
          <w:sz w:val="17"/>
          <w:u w:val="single"/>
        </w:rPr>
        <w:t>-1</w:t>
      </w:r>
      <w:r>
        <w:rPr>
          <w:rFonts w:ascii="Arial" w:hAnsi="Arial"/>
          <w:b w:val="0"/>
          <w:i w:val="0"/>
          <w:color w:val="000000"/>
          <w:sz w:val="17"/>
          <w:u w:val="single"/>
        </w:rPr>
        <w:t>]</w:t>
      </w:r>
    </w:p>
    <w:p>
      <w:pPr>
        <w:jc w:val="left"/>
      </w:pPr>
      <w:r>
        <w:rPr>
          <w:rFonts w:ascii="Arial" w:hAnsi="Arial"/>
          <w:b w:val="0"/>
          <w:i w:val="0"/>
          <w:color w:val="3D7A7A"/>
          <w:sz w:val="17"/>
          <w:u w:val="single"/>
        </w:rPr>
        <w:t># Step 4: Calculate the product of the reversed odd numbers</w:t>
      </w:r>
    </w:p>
    <w:p>
      <w:pPr>
        <w:jc w:val="left"/>
      </w:pPr>
      <w:r>
        <w:rPr>
          <w:rFonts w:ascii="Arial" w:hAnsi="Arial"/>
          <w:b w:val="0"/>
          <w:i w:val="0"/>
          <w:color w:val="000000"/>
          <w:sz w:val="17"/>
          <w:u w:val="single"/>
        </w:rPr>
        <w:t>product_of_reversed_odd_numbers</w:t>
      </w:r>
      <w:r>
        <w:rPr>
          <w:rFonts w:ascii="Arial" w:hAnsi="Arial"/>
          <w:b w:val="0"/>
          <w:i w:val="0"/>
          <w:color w:val="666666"/>
          <w:sz w:val="17"/>
          <w:u w:val="single"/>
        </w:rPr>
        <w:t xml:space="preserve"> = 1</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num</w:t>
      </w:r>
      <w:r>
        <w:t xml:space="preserve"> </w:t>
      </w:r>
      <w:r>
        <w:rPr>
          <w:rFonts w:ascii="Arial" w:hAnsi="Arial"/>
          <w:b w:val="0"/>
          <w:i w:val="0"/>
          <w:color w:val="000000"/>
          <w:sz w:val="17"/>
          <w:u w:val="single"/>
        </w:rPr>
        <w:t xml:space="preserve"> reversed_odd_numbers:</w:t>
      </w:r>
    </w:p>
    <w:p>
      <w:pPr>
        <w:jc w:val="left"/>
      </w:pPr>
      <w:r>
        <w:rPr>
          <w:rFonts w:ascii="Arial" w:hAnsi="Arial"/>
          <w:b w:val="0"/>
          <w:i w:val="0"/>
          <w:color w:val="000000"/>
          <w:sz w:val="17"/>
          <w:u w:val="single"/>
        </w:rPr>
        <w:t>product_of_reversed_odd_numbers</w:t>
      </w:r>
      <w:r>
        <w:rPr>
          <w:rFonts w:ascii="Arial" w:hAnsi="Arial"/>
          <w:b w:val="0"/>
          <w:i w:val="0"/>
          <w:color w:val="666666"/>
          <w:sz w:val="17"/>
          <w:u w:val="single"/>
        </w:rPr>
        <w:t xml:space="preserve"> *=</w:t>
      </w:r>
      <w:r>
        <w:rPr>
          <w:rFonts w:ascii="Arial" w:hAnsi="Arial"/>
          <w:b w:val="0"/>
          <w:i w:val="0"/>
          <w:color w:val="000000"/>
          <w:sz w:val="17"/>
          <w:u w:val="single"/>
        </w:rPr>
        <w:t xml:space="preserve"> num</w:t>
      </w:r>
    </w:p>
    <w:p>
      <w:pPr>
        <w:jc w:val="left"/>
      </w:pPr>
      <w:r>
        <w:rPr>
          <w:rFonts w:ascii="Arial" w:hAnsi="Arial"/>
          <w:b w:val="0"/>
          <w:i w:val="0"/>
          <w:color w:val="3D7A7A"/>
          <w:sz w:val="17"/>
          <w:u w:val="single"/>
        </w:rPr>
        <w:t># Step 5: Calculate the sum of the digits of the product</w:t>
      </w:r>
    </w:p>
    <w:p>
      <w:pPr>
        <w:jc w:val="center"/>
      </w:pP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rPr>
          <w:rFonts w:ascii="Arial" w:hAnsi="Arial"/>
          <w:b w:val="0"/>
          <w:i w:val="0"/>
          <w:color w:val="000000"/>
          <w:sz w:val="17"/>
          <w:u w:val="single"/>
        </w:rPr>
        <w:t>sum_of_digits_of_product</w:t>
      </w:r>
      <w:r>
        <w:rPr>
          <w:rFonts w:ascii="Arial" w:hAnsi="Arial"/>
          <w:b w:val="0"/>
          <w:i w:val="0"/>
          <w:color w:val="666666"/>
          <w:sz w:val="17"/>
          <w:u w:val="single"/>
        </w:rPr>
        <w:t xml:space="preserve"> =</w:t>
      </w:r>
      <w:r>
        <w:rPr>
          <w:rFonts w:ascii="Arial" w:hAnsi="Arial"/>
          <w:b w:val="0"/>
          <w:i w:val="0"/>
          <w:color w:val="007F00"/>
          <w:sz w:val="17"/>
          <w:u w:val="single"/>
        </w:rPr>
        <w:t xml:space="preserve"> sum</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(digit)</w:t>
      </w:r>
      <w:r>
        <w:t xml:space="preserve"> </w:t>
      </w:r>
      <w:r>
        <w:rPr>
          <w:rFonts w:ascii="Arial" w:hAnsi="Arial"/>
          <w:b w:val="0"/>
          <w:i w:val="0"/>
          <w:color w:val="000000"/>
          <w:sz w:val="17"/>
          <w:u w:val="single"/>
        </w:rPr>
        <w:t xml:space="preserve"> digit</w:t>
      </w:r>
      <w:r>
        <w:t xml:space="preserve"> </w:t>
      </w:r>
      <w:r>
        <w:rPr>
          <w:rFonts w:ascii="Arial" w:hAnsi="Arial"/>
          <w:b w:val="0"/>
          <w:i w:val="0"/>
          <w:color w:val="007F00"/>
          <w:sz w:val="17"/>
          <w:u w:val="single"/>
        </w:rPr>
        <w:t xml:space="preserve"> str</w:t>
      </w:r>
      <w:r>
        <w:rPr>
          <w:rFonts w:ascii="Arial" w:hAnsi="Arial"/>
          <w:b w:val="0"/>
          <w:i w:val="0"/>
          <w:color w:val="000000"/>
          <w:sz w:val="17"/>
          <w:u w:val="single"/>
        </w:rPr>
        <w:t>(product_of_reversed_odd_numbers))</w:t>
      </w:r>
    </w:p>
    <w:p>
      <w:pPr>
        <w:jc w:val="left"/>
      </w:pPr>
      <w:r>
        <w:rPr>
          <w:rFonts w:ascii="Arial" w:hAnsi="Arial"/>
          <w:b w:val="0"/>
          <w:i w:val="0"/>
          <w:color w:val="3D7A7A"/>
          <w:sz w:val="17"/>
          <w:u w:val="single"/>
        </w:rPr>
        <w:t># Step 6: Modify the original list by adding the sum of the digits to each even number</w:t>
      </w:r>
    </w:p>
    <w:p>
      <w:pPr>
        <w:jc w:val="left"/>
      </w:pPr>
      <w:r>
        <w:rPr>
          <w:rFonts w:ascii="Arial" w:hAnsi="Arial"/>
          <w:b w:val="0"/>
          <w:i w:val="0"/>
          <w:color w:val="3D7A7A"/>
          <w:sz w:val="17"/>
          <w:u w:val="single"/>
        </w:rPr>
        <w:t># and subtracting it from each odd number</w:t>
      </w:r>
    </w:p>
    <w:p>
      <w:pPr>
        <w:jc w:val="left"/>
      </w:pPr>
      <w:r>
        <w:rPr>
          <w:rFonts w:ascii="Arial" w:hAnsi="Arial"/>
          <w:b w:val="0"/>
          <w:i w:val="0"/>
          <w:color w:val="000000"/>
          <w:sz w:val="17"/>
          <w:u w:val="single"/>
        </w:rPr>
        <w:t>modified_numbers</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num</w:t>
      </w:r>
      <w:r>
        <w:t xml:space="preserve"> </w:t>
      </w:r>
      <w:r>
        <w:rPr>
          <w:rFonts w:ascii="Arial" w:hAnsi="Arial"/>
          <w:b w:val="0"/>
          <w:i w:val="0"/>
          <w:color w:val="000000"/>
          <w:sz w:val="17"/>
          <w:u w:val="single"/>
        </w:rPr>
        <w:t xml:space="preserve"> numbers:</w:t>
      </w:r>
    </w:p>
    <w:p>
      <w:pPr>
        <w:jc w:val="left"/>
      </w:pPr>
      <w:r>
        <w:rPr>
          <w:rFonts w:ascii="Arial" w:hAnsi="Arial"/>
          <w:b/>
          <w:i w:val="0"/>
          <w:color w:val="007F00"/>
          <w:sz w:val="17"/>
          <w:u w:val="single"/>
        </w:rPr>
        <w:t>if</w:t>
      </w:r>
      <w:r>
        <w:rPr>
          <w:rFonts w:ascii="Arial" w:hAnsi="Arial"/>
          <w:b w:val="0"/>
          <w:i w:val="0"/>
          <w:color w:val="000000"/>
          <w:sz w:val="17"/>
          <w:u w:val="single"/>
        </w:rPr>
        <w:t xml:space="preserve"> num</w:t>
      </w:r>
      <w:r>
        <w:rPr>
          <w:rFonts w:ascii="Arial" w:hAnsi="Arial"/>
          <w:b w:val="0"/>
          <w:i w:val="0"/>
          <w:color w:val="666666"/>
          <w:sz w:val="17"/>
          <w:u w:val="single"/>
        </w:rPr>
        <w:t xml:space="preserve"> % 2 == 0</w:t>
      </w:r>
      <w:r>
        <w:rPr>
          <w:rFonts w:ascii="Arial" w:hAnsi="Arial"/>
          <w:b w:val="0"/>
          <w:i w:val="0"/>
          <w:color w:val="000000"/>
          <w:sz w:val="17"/>
          <w:u w:val="single"/>
        </w:rPr>
        <w:t>:</w:t>
      </w:r>
    </w:p>
    <w:p>
      <w:pPr>
        <w:jc w:val="left"/>
      </w:pPr>
      <w:r>
        <w:rPr>
          <w:rFonts w:ascii="Arial" w:hAnsi="Arial"/>
          <w:b w:val="0"/>
          <w:i w:val="0"/>
          <w:color w:val="000000"/>
          <w:sz w:val="17"/>
          <w:u w:val="single"/>
        </w:rPr>
        <w:t>modified_numbers</w:t>
      </w:r>
      <w:r>
        <w:rPr>
          <w:rFonts w:ascii="Arial" w:hAnsi="Arial"/>
          <w:b w:val="0"/>
          <w:i w:val="0"/>
          <w:color w:val="666666"/>
          <w:sz w:val="17"/>
          <w:u w:val="single"/>
        </w:rPr>
        <w:t>.</w:t>
      </w:r>
      <w:r>
        <w:rPr>
          <w:rFonts w:ascii="Arial" w:hAnsi="Arial"/>
          <w:b w:val="0"/>
          <w:i w:val="0"/>
          <w:color w:val="000000"/>
          <w:sz w:val="17"/>
          <w:u w:val="single"/>
        </w:rPr>
        <w:t>append(num</w:t>
      </w:r>
      <w:r>
        <w:rPr>
          <w:rFonts w:ascii="Arial" w:hAnsi="Arial"/>
          <w:b w:val="0"/>
          <w:i w:val="0"/>
          <w:color w:val="666666"/>
          <w:sz w:val="17"/>
          <w:u w:val="single"/>
        </w:rPr>
        <w:t xml:space="preserve"> +</w:t>
      </w:r>
      <w:r>
        <w:rPr>
          <w:rFonts w:ascii="Arial" w:hAnsi="Arial"/>
          <w:b w:val="0"/>
          <w:i w:val="0"/>
          <w:color w:val="000000"/>
          <w:sz w:val="17"/>
          <w:u w:val="single"/>
        </w:rPr>
        <w:t xml:space="preserve"> sum_of_digits_of_product)</w:t>
      </w:r>
    </w:p>
    <w:p>
      <w:pPr>
        <w:jc w:val="left"/>
      </w:pPr>
      <w:r>
        <w:rPr>
          <w:rFonts w:ascii="Arial" w:hAnsi="Arial"/>
          <w:b/>
          <w:i w:val="0"/>
          <w:color w:val="007F00"/>
          <w:sz w:val="17"/>
          <w:u w:val="single"/>
        </w:rPr>
        <w:t>else</w:t>
      </w:r>
      <w:r>
        <w:rPr>
          <w:rFonts w:ascii="Arial" w:hAnsi="Arial"/>
          <w:b w:val="0"/>
          <w:i w:val="0"/>
          <w:color w:val="000000"/>
          <w:sz w:val="17"/>
          <w:u w:val="single"/>
        </w:rPr>
        <w:t>:</w:t>
      </w:r>
    </w:p>
    <w:p>
      <w:pPr>
        <w:jc w:val="left"/>
      </w:pPr>
      <w:r>
        <w:rPr>
          <w:rFonts w:ascii="Arial" w:hAnsi="Arial"/>
          <w:b w:val="0"/>
          <w:i w:val="0"/>
          <w:color w:val="000000"/>
          <w:sz w:val="17"/>
          <w:u w:val="single"/>
        </w:rPr>
        <w:t>modified_numbers</w:t>
      </w:r>
      <w:r>
        <w:rPr>
          <w:rFonts w:ascii="Arial" w:hAnsi="Arial"/>
          <w:b w:val="0"/>
          <w:i w:val="0"/>
          <w:color w:val="666666"/>
          <w:sz w:val="17"/>
          <w:u w:val="single"/>
        </w:rPr>
        <w:t>.</w:t>
      </w:r>
      <w:r>
        <w:rPr>
          <w:rFonts w:ascii="Arial" w:hAnsi="Arial"/>
          <w:b w:val="0"/>
          <w:i w:val="0"/>
          <w:color w:val="000000"/>
          <w:sz w:val="17"/>
          <w:u w:val="single"/>
        </w:rPr>
        <w:t>append(num</w:t>
      </w:r>
      <w:r>
        <w:rPr>
          <w:rFonts w:ascii="Arial" w:hAnsi="Arial"/>
          <w:b w:val="0"/>
          <w:i w:val="0"/>
          <w:color w:val="666666"/>
          <w:sz w:val="17"/>
          <w:u w:val="single"/>
        </w:rPr>
        <w:t xml:space="preserve"> -</w:t>
      </w:r>
      <w:r>
        <w:rPr>
          <w:rFonts w:ascii="Arial" w:hAnsi="Arial"/>
          <w:b w:val="0"/>
          <w:i w:val="0"/>
          <w:color w:val="000000"/>
          <w:sz w:val="17"/>
          <w:u w:val="single"/>
        </w:rPr>
        <w:t xml:space="preserve"> sum_of_digits_of_product)</w:t>
      </w:r>
    </w:p>
    <w:p>
      <w:pPr>
        <w:jc w:val="left"/>
      </w:pPr>
      <w:r>
        <w:rPr>
          <w:rFonts w:ascii="Arial" w:hAnsi="Arial"/>
          <w:b w:val="0"/>
          <w:i w:val="0"/>
          <w:color w:val="3D7A7A"/>
          <w:sz w:val="17"/>
          <w:u w:val="single"/>
        </w:rPr>
        <w:t># Step 7: Return the modified list</w:t>
      </w:r>
    </w:p>
    <w:p>
      <w:pPr>
        <w:jc w:val="left"/>
      </w:pPr>
      <w:r>
        <w:rPr>
          <w:rFonts w:ascii="Arial" w:hAnsi="Arial"/>
          <w:b/>
          <w:i w:val="0"/>
          <w:color w:val="007F00"/>
          <w:sz w:val="17"/>
          <w:u w:val="single"/>
        </w:rPr>
        <w:t>return</w:t>
      </w:r>
      <w:r>
        <w:rPr>
          <w:rFonts w:ascii="Arial" w:hAnsi="Arial"/>
          <w:b w:val="0"/>
          <w:i w:val="0"/>
          <w:color w:val="000000"/>
          <w:sz w:val="17"/>
          <w:u w:val="single"/>
        </w:rPr>
        <w:t xml:space="preserve"> modified_numbers</w:t>
      </w:r>
    </w:p>
    <w:p>
      <w:pPr>
        <w:jc w:val="left"/>
      </w:pPr>
      <w:r>
        <w:rPr>
          <w:rFonts w:ascii="Arial" w:hAnsi="Arial"/>
          <w:b/>
          <w:i w:val="0"/>
          <w:color w:val="000000"/>
          <w:sz w:val="17"/>
          <w:u w:val="single"/>
        </w:rPr>
        <w:t xml:space="preserve"> Learned “ReAct” style program generation.</w:t>
      </w:r>
      <w:r>
        <w:rPr>
          <w:rFonts w:ascii="Arial" w:hAnsi="Arial"/>
          <w:b w:val="0"/>
          <w:i w:val="0"/>
          <w:color w:val="000000"/>
          <w:sz w:val="17"/>
          <w:u w:val="single"/>
        </w:rPr>
        <w:t>Figure 19.</w:t>
      </w:r>
      <w:r>
        <w:t xml:space="preserve"> </w:t>
      </w:r>
      <w:r>
        <w:rPr>
          <w:rFonts w:ascii="Arial" w:hAnsi="Arial"/>
          <w:b w:val="0"/>
          <w:i w:val="0"/>
          <w:color w:val="000000"/>
          <w:sz w:val="17"/>
          <w:u w:val="single"/>
        </w:rPr>
        <w:t xml:space="preserve"> We observe that even after outputting the CoT and during answering when the</w:t>
      </w:r>
      <w:r>
        <w:rPr>
          <w:rFonts w:ascii="Arial" w:hAnsi="Arial"/>
          <w:b/>
          <w:i w:val="0"/>
          <w:color w:val="000000"/>
          <w:sz w:val="17"/>
          <w:u w:val="single"/>
        </w:rPr>
        <w:t xml:space="preserve"> Learned “ReAct” style program generation.</w:t>
      </w:r>
      <w:r>
        <w:rPr>
          <w:rFonts w:ascii="Arial" w:hAnsi="Arial"/>
          <w:b w:val="0"/>
          <w:i w:val="0"/>
          <w:color w:val="000000"/>
          <w:sz w:val="17"/>
          <w:u w:val="single"/>
        </w:rPr>
        <w:t>Figure 19.</w:t>
      </w:r>
      <w:r>
        <w:t xml:space="preserve"> </w:t>
      </w:r>
      <w:r>
        <w:rPr>
          <w:rFonts w:ascii="Arial" w:hAnsi="Arial"/>
          <w:b w:val="0"/>
          <w:i w:val="0"/>
          <w:color w:val="000000"/>
          <w:sz w:val="17"/>
          <w:u w:val="single"/>
        </w:rPr>
        <w:t xml:space="preserve"> We observe that even after outputting the CoT and during answering when the</w:t>
      </w:r>
    </w:p>
    <w:p>
      <w:pPr>
        <w:jc w:val="left"/>
      </w:pPr>
      <w:r>
        <w:rPr>
          <w:rFonts w:ascii="Arial" w:hAnsi="Arial"/>
          <w:b w:val="0"/>
          <w:i w:val="0"/>
          <w:color w:val="000000"/>
          <w:sz w:val="18"/>
          <w:u w:val="single"/>
        </w:rPr>
        <w:t>answer requires outputting code, the model usually uses comments in code to interleave its thinking and “acting”, an example is shown</w:t>
      </w:r>
      <w:r>
        <w:rPr>
          <w:rFonts w:ascii="Arial" w:hAnsi="Arial"/>
          <w:b w:val="0"/>
          <w:i w:val="0"/>
          <w:color w:val="000000"/>
          <w:sz w:val="17"/>
          <w:u w:val="single"/>
        </w:rPr>
        <w:t>answer requires outputting code, the model usually uses comments in code to interleave its thinking and “acting”, an example is shown</w:t>
      </w:r>
    </w:p>
    <w:p>
      <w:pPr>
        <w:jc w:val="left"/>
      </w:pPr>
      <w:r>
        <w:rPr>
          <w:rFonts w:ascii="Arial" w:hAnsi="Arial"/>
          <w:b w:val="0"/>
          <w:i w:val="0"/>
          <w:color w:val="000000"/>
          <w:sz w:val="17"/>
          <w:u w:val="single"/>
        </w:rPr>
        <w:t>here for induction task output by</w:t>
      </w:r>
      <w:r>
        <w:t xml:space="preserve"> </w:t>
      </w:r>
      <w:r>
        <w:rPr>
          <w:rFonts w:ascii="Arial" w:hAnsi="Arial"/>
          <w:b w:val="0"/>
          <w:i w:val="0"/>
          <w:color w:val="000000"/>
          <w:sz w:val="17"/>
          <w:u w:val="single"/>
        </w:rPr>
        <w:t xml:space="preserve"> during training. Similar observations are recently observed in</w:t>
      </w:r>
      <w:r>
        <w:rPr>
          <w:rFonts w:ascii="Arial" w:hAnsi="Arial"/>
          <w:b w:val="0"/>
          <w:i w:val="0"/>
          <w:color w:val="000000"/>
          <w:sz w:val="17"/>
          <w:u w:val="single"/>
        </w:rPr>
        <w:t xml:space="preserve"> Absolute Zero Reasoner-Coder-14b</w:t>
      </w:r>
      <w:r>
        <w:rPr>
          <w:rFonts w:ascii="Arial" w:hAnsi="Arial"/>
          <w:b w:val="0"/>
          <w:i w:val="0"/>
          <w:color w:val="000000"/>
          <w:sz w:val="17"/>
          <w:u w:val="single"/>
        </w:rPr>
        <w:t>here for induction task output by</w:t>
      </w:r>
      <w:r>
        <w:t xml:space="preserve"> </w:t>
      </w:r>
      <w:r>
        <w:rPr>
          <w:rFonts w:ascii="Arial" w:hAnsi="Arial"/>
          <w:b w:val="0"/>
          <w:i w:val="0"/>
          <w:color w:val="000000"/>
          <w:sz w:val="17"/>
          <w:u w:val="single"/>
        </w:rPr>
        <w:t xml:space="preserve"> during training. Similar observations are recently observed</w:t>
      </w:r>
      <w:r>
        <w:rPr>
          <w:rFonts w:ascii="Arial" w:hAnsi="Arial"/>
          <w:b w:val="0"/>
          <w:i w:val="0"/>
          <w:color w:val="000000"/>
          <w:sz w:val="17"/>
          <w:u w:val="single"/>
        </w:rPr>
        <w:t xml:space="preserve"> Absolute Zero Reasoner-Coder-14b</w:t>
      </w:r>
    </w:p>
    <w:p>
      <w:pPr>
        <w:jc w:val="center"/>
      </w:pPr>
      <w:r>
        <w:rPr>
          <w:rFonts w:ascii="Arial" w:hAnsi="Arial"/>
          <w:b w:val="0"/>
          <w:i w:val="0"/>
          <w:color w:val="000000"/>
          <w:sz w:val="17"/>
          <w:u w:val="single"/>
        </w:rPr>
        <w:t>much bigger models (671b) for math proofs with DeepSeek Prover V2 (</w:t>
      </w:r>
      <w:r>
        <w:rPr>
          <w:rFonts w:ascii="Arial" w:hAnsi="Arial"/>
          <w:b w:val="0"/>
          <w:i w:val="0"/>
          <w:color w:val="9A4C92"/>
          <w:sz w:val="17"/>
          <w:u w:val="single"/>
        </w:rPr>
        <w:t>Ren et al.</w:t>
      </w:r>
      <w:r>
        <w:rPr>
          <w:rFonts w:ascii="Arial" w:hAnsi="Arial"/>
          <w:b w:val="0"/>
          <w:i w:val="0"/>
          <w:color w:val="000000"/>
          <w:sz w:val="17"/>
          <w:u w:val="single"/>
        </w:rPr>
        <w:t>,</w:t>
      </w:r>
      <w:r>
        <w:rPr>
          <w:rFonts w:ascii="Arial" w:hAnsi="Arial"/>
          <w:b w:val="0"/>
          <w:i w:val="0"/>
          <w:color w:val="9A4C92"/>
          <w:sz w:val="17"/>
          <w:u w:val="single"/>
        </w:rPr>
        <w:t xml:space="preserve"> 2025</w:t>
      </w:r>
      <w:r>
        <w:rPr>
          <w:rFonts w:ascii="Arial" w:hAnsi="Arial"/>
          <w:b w:val="0"/>
          <w:i w:val="0"/>
          <w:color w:val="000000"/>
          <w:sz w:val="17"/>
          <w:u w:val="single"/>
        </w:rPr>
        <w:t>).</w:t>
      </w:r>
      <w:r>
        <w:rPr>
          <w:rFonts w:ascii="Arial" w:hAnsi="Arial"/>
          <w:b w:val="0"/>
          <w:i w:val="0"/>
          <w:color w:val="000000"/>
          <w:sz w:val="17"/>
          <w:u w:val="single"/>
        </w:rPr>
        <w:t>in much bigger models (671b) for math proofs with DeepSeek Prover V2 (</w:t>
      </w:r>
      <w:r>
        <w:rPr>
          <w:rFonts w:ascii="Arial" w:hAnsi="Arial"/>
          <w:b w:val="0"/>
          <w:i w:val="0"/>
          <w:color w:val="9A4D92"/>
          <w:sz w:val="17"/>
          <w:u w:val="single"/>
        </w:rPr>
        <w:t>Ren et al.</w:t>
      </w:r>
      <w:r>
        <w:rPr>
          <w:rFonts w:ascii="Arial" w:hAnsi="Arial"/>
          <w:b w:val="0"/>
          <w:i w:val="0"/>
          <w:color w:val="000000"/>
          <w:sz w:val="17"/>
          <w:u w:val="single"/>
        </w:rPr>
        <w:t>,</w:t>
      </w:r>
      <w:r>
        <w:rPr>
          <w:rFonts w:ascii="Arial" w:hAnsi="Arial"/>
          <w:b w:val="0"/>
          <w:i w:val="0"/>
          <w:color w:val="9A4D92"/>
          <w:sz w:val="17"/>
          <w:u w:val="single"/>
        </w:rPr>
        <w:t xml:space="preserve"> 2025</w:t>
      </w:r>
      <w:r>
        <w:rPr>
          <w:rFonts w:ascii="Arial" w:hAnsi="Arial"/>
          <w:b w:val="0"/>
          <w:i w:val="0"/>
          <w:color w:val="000000"/>
          <w:sz w:val="17"/>
          <w:u w:val="single"/>
        </w:rPr>
        <w:t>).</w:t>
      </w:r>
    </w:p>
    <w:p>
      <w:pPr>
        <w:jc w:val="center"/>
      </w:pPr>
      <w:r>
        <w:rPr>
          <w:rFonts w:ascii="Arial" w:hAnsi="Arial"/>
          <w:b w:val="0"/>
          <w:i w:val="0"/>
          <w:color w:val="000000"/>
          <w:sz w:val="19"/>
          <w:u w:val="single"/>
        </w:rPr>
        <w:t>25</w:t>
      </w:r>
      <w:r>
        <w:rPr>
          <w:rFonts w:ascii="Arial" w:hAnsi="Arial"/>
          <w:b w:val="0"/>
          <w:i w:val="0"/>
          <w:color w:val="000000"/>
          <w:sz w:val="19"/>
          <w:u w:val="single"/>
        </w:rPr>
        <w:t>26</w:t>
      </w:r>
    </w:p>
    <w:p/>
    <w:p>
      <w:r>
        <w:br w:type="page"/>
      </w:r>
    </w:p>
    <w:p>
      <w:pPr>
        <w:jc w:val="center"/>
      </w:pPr>
      <w:r>
        <w:rPr>
          <w:b/>
        </w:rPr>
        <w:t>Page 27</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Propose Abduction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(k random selected example programs as few-shot input)</w:t>
      </w:r>
    </w:p>
    <w:p>
      <w:pPr>
        <w:jc w:val="left"/>
      </w:pPr>
      <w:r>
        <w:rPr>
          <w:rFonts w:ascii="Arial" w:hAnsi="Arial"/>
          <w:b/>
          <w:i w:val="0"/>
          <w:color w:val="000000"/>
          <w:sz w:val="21"/>
          <w:u w:val="single"/>
        </w:rPr>
        <w:t>Model Output:</w:t>
      </w:r>
    </w:p>
    <w:p>
      <w:pPr>
        <w:jc w:val="left"/>
      </w:pPr>
      <w:r>
        <w:rPr>
          <w:rFonts w:ascii="Arial" w:hAnsi="Arial"/>
          <w:b w:val="0"/>
          <w:i w:val="0"/>
          <w:color w:val="000000"/>
          <w:sz w:val="17"/>
          <w:u w:val="single"/>
        </w:rPr>
        <w:t>For this task, we need an intelligent problem that requires deep algorithmic reasoning and demands long multi step reasoning. A</w:t>
      </w:r>
    </w:p>
    <w:p>
      <w:pPr>
        <w:jc w:val="left"/>
      </w:pPr>
      <w:r>
        <w:rPr>
          <w:rFonts w:ascii="Arial" w:hAnsi="Arial"/>
          <w:b w:val="0"/>
          <w:i w:val="0"/>
          <w:color w:val="000000"/>
          <w:sz w:val="17"/>
          <w:u w:val="single"/>
        </w:rPr>
        <w:t>typical type of problem that fits these requirements is the Matrix Reconstruction from a given jumbled li st of elements, where</w:t>
      </w:r>
    </w:p>
    <w:p>
      <w:pPr>
        <w:jc w:val="left"/>
      </w:pPr>
      <w:r>
        <w:rPr>
          <w:rFonts w:ascii="Arial" w:hAnsi="Arial"/>
          <w:b w:val="0"/>
          <w:i w:val="0"/>
          <w:color w:val="000000"/>
          <w:sz w:val="17"/>
          <w:u w:val="single"/>
        </w:rPr>
        <w:t>we have to figure out the matrix’s dimensions and individual values. However, this task will involve multiple steps, increasing its</w:t>
      </w:r>
    </w:p>
    <w:p>
      <w:pPr>
        <w:jc w:val="left"/>
      </w:pPr>
      <w:r>
        <w:rPr>
          <w:rFonts w:ascii="Arial" w:hAnsi="Arial"/>
          <w:b w:val="0"/>
          <w:i w:val="0"/>
          <w:color w:val="000000"/>
          <w:sz w:val="17"/>
          <w:u w:val="single"/>
        </w:rPr>
        <w:t>complexity and creativity. We will create a function ‘f‘ that transforms a jumbled list of elements into a two-dimensional matrix,</w:t>
      </w:r>
    </w:p>
    <w:p>
      <w:pPr>
        <w:jc w:val="left"/>
      </w:pPr>
      <w:r>
        <w:rPr>
          <w:rFonts w:ascii="Arial" w:hAnsi="Arial"/>
          <w:b w:val="0"/>
          <w:i w:val="0"/>
          <w:color w:val="000000"/>
          <w:sz w:val="17"/>
          <w:u w:val="single"/>
        </w:rPr>
        <w:t>then back to a list, given a specific reconstruction pattern. We will retrieve the original list from the reconstructed matrix. Here,</w:t>
      </w:r>
    </w:p>
    <w:p>
      <w:pPr>
        <w:jc w:val="left"/>
      </w:pPr>
      <w:r>
        <w:rPr>
          <w:rFonts w:ascii="Arial" w:hAnsi="Arial"/>
          <w:b w:val="0"/>
          <w:i w:val="0"/>
          <w:color w:val="000000"/>
          <w:sz w:val="17"/>
          <w:u w:val="single"/>
        </w:rPr>
        <w:t>we will avoid random and datetime operations to ensure determinism. The function will be structured to reconstruct the matrix</w:t>
      </w:r>
    </w:p>
    <w:p>
      <w:pPr>
        <w:jc w:val="left"/>
      </w:pPr>
      <w:r>
        <w:rPr>
          <w:rFonts w:ascii="Arial" w:hAnsi="Arial"/>
          <w:b w:val="0"/>
          <w:i w:val="0"/>
          <w:color w:val="000000"/>
          <w:sz w:val="17"/>
          <w:u w:val="single"/>
        </w:rPr>
        <w:t>elements in a unique and challenging way. We will provide an input that, after reconstruction, presents a unique list that can be</w:t>
      </w:r>
    </w:p>
    <w:p>
      <w:pPr>
        <w:jc w:val="left"/>
      </w:pPr>
      <w:r>
        <w:rPr>
          <w:rFonts w:ascii="Arial" w:hAnsi="Arial"/>
          <w:b w:val="0"/>
          <w:i w:val="0"/>
          <w:color w:val="000000"/>
          <w:sz w:val="17"/>
          <w:u w:val="single"/>
        </w:rPr>
        <w:t>easily deduced from the given output in a test piece.</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(jumbled_elements:</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list</w:t>
      </w:r>
      <w:r>
        <w:rPr>
          <w:rFonts w:ascii="Arial" w:hAnsi="Arial"/>
          <w:b w:val="0"/>
          <w:i w:val="0"/>
          <w:color w:val="000000"/>
          <w:sz w:val="17"/>
          <w:u w:val="single"/>
        </w:rPr>
        <w:t>:</w:t>
      </w:r>
    </w:p>
    <w:p>
      <w:pPr>
        <w:jc w:val="left"/>
      </w:pPr>
      <w:r>
        <w:rPr>
          <w:rFonts w:ascii="Arial" w:hAnsi="Arial"/>
          <w:b/>
          <w:i w:val="0"/>
          <w:color w:val="007F00"/>
          <w:sz w:val="17"/>
          <w:u w:val="single"/>
        </w:rPr>
        <w:t>if</w:t>
      </w:r>
      <w:r>
        <w:rPr>
          <w:rFonts w:ascii="Arial" w:hAnsi="Arial"/>
          <w:b/>
          <w:i w:val="0"/>
          <w:color w:val="AA21FF"/>
          <w:sz w:val="17"/>
          <w:u w:val="single"/>
        </w:rPr>
        <w:t xml:space="preserve"> not</w:t>
      </w:r>
      <w:r>
        <w:rPr>
          <w:rFonts w:ascii="Arial" w:hAnsi="Arial"/>
          <w:b w:val="0"/>
          <w:i w:val="0"/>
          <w:color w:val="000000"/>
          <w:sz w:val="17"/>
          <w:u w:val="single"/>
        </w:rPr>
        <w:t xml:space="preserve"> jumbled_elements:</w:t>
      </w:r>
    </w:p>
    <w:p>
      <w:pPr>
        <w:jc w:val="left"/>
      </w:pPr>
      <w:r>
        <w:rPr>
          <w:rFonts w:ascii="Arial" w:hAnsi="Arial"/>
          <w:b/>
          <w:i w:val="0"/>
          <w:color w:val="007F00"/>
          <w:sz w:val="17"/>
          <w:u w:val="single"/>
        </w:rPr>
        <w:t>return</w:t>
      </w:r>
      <w:r>
        <w:rPr>
          <w:rFonts w:ascii="Arial" w:hAnsi="Arial"/>
          <w:b w:val="0"/>
          <w:i w:val="0"/>
          <w:color w:val="000000"/>
          <w:sz w:val="17"/>
          <w:u w:val="single"/>
        </w:rPr>
        <w:t xml:space="preserve"> []</w:t>
      </w:r>
    </w:p>
    <w:p>
      <w:pPr>
        <w:jc w:val="left"/>
      </w:pPr>
      <w:r>
        <w:rPr>
          <w:rFonts w:ascii="Arial" w:hAnsi="Arial"/>
          <w:b w:val="0"/>
          <w:i w:val="0"/>
          <w:color w:val="3D7A7A"/>
          <w:sz w:val="17"/>
          <w:u w:val="single"/>
        </w:rPr>
        <w:t># Calculate the square root of the length of elements to estimate the matrix dimensions</w:t>
      </w:r>
    </w:p>
    <w:p>
      <w:pPr>
        <w:jc w:val="left"/>
      </w:pPr>
      <w:r>
        <w:rPr>
          <w:rFonts w:ascii="Arial" w:hAnsi="Arial"/>
          <w:b w:val="0"/>
          <w:i w:val="0"/>
          <w:color w:val="000000"/>
          <w:sz w:val="17"/>
          <w:u w:val="single"/>
        </w:rPr>
        <w:t>n</w:t>
      </w:r>
      <w:r>
        <w:rPr>
          <w:rFonts w:ascii="Arial" w:hAnsi="Arial"/>
          <w:b w:val="0"/>
          <w:i w:val="0"/>
          <w:color w:val="666666"/>
          <w:sz w:val="17"/>
          <w:u w:val="single"/>
        </w:rPr>
        <w:t xml:space="preserve"> =</w:t>
      </w:r>
      <w:r>
        <w:rPr>
          <w:rFonts w:ascii="Arial" w:hAnsi="Arial"/>
          <w:b w:val="0"/>
          <w:i w:val="0"/>
          <w:color w:val="007F00"/>
          <w:sz w:val="17"/>
          <w:u w:val="single"/>
        </w:rPr>
        <w:t xml:space="preserve"> len</w:t>
      </w:r>
      <w:r>
        <w:rPr>
          <w:rFonts w:ascii="Arial" w:hAnsi="Arial"/>
          <w:b w:val="0"/>
          <w:i w:val="0"/>
          <w:color w:val="000000"/>
          <w:sz w:val="17"/>
          <w:u w:val="single"/>
        </w:rPr>
        <w:t>(jumbled_elements)</w:t>
      </w:r>
    </w:p>
    <w:p>
      <w:pPr>
        <w:jc w:val="left"/>
      </w:pPr>
      <w:r>
        <w:rPr>
          <w:rFonts w:ascii="Arial" w:hAnsi="Arial"/>
          <w:b w:val="0"/>
          <w:i w:val="0"/>
          <w:color w:val="000000"/>
          <w:sz w:val="17"/>
          <w:u w:val="single"/>
        </w:rPr>
        <w:t>sqrt_n</w:t>
      </w:r>
      <w:r>
        <w:rPr>
          <w:rFonts w:ascii="Arial" w:hAnsi="Arial"/>
          <w:b w:val="0"/>
          <w:i w:val="0"/>
          <w:color w:val="666666"/>
          <w:sz w:val="17"/>
          <w:u w:val="single"/>
        </w:rPr>
        <w:t xml:space="preserve"> =</w:t>
      </w:r>
      <w:r>
        <w:rPr>
          <w:rFonts w:ascii="Arial" w:hAnsi="Arial"/>
          <w:b w:val="0"/>
          <w:i w:val="0"/>
          <w:color w:val="007F00"/>
          <w:sz w:val="17"/>
          <w:u w:val="single"/>
        </w:rPr>
        <w:t xml:space="preserve"> int</w:t>
      </w:r>
      <w:r>
        <w:rPr>
          <w:rFonts w:ascii="Arial" w:hAnsi="Arial"/>
          <w:b w:val="0"/>
          <w:i w:val="0"/>
          <w:color w:val="000000"/>
          <w:sz w:val="17"/>
          <w:u w:val="single"/>
        </w:rPr>
        <w:t>(n</w:t>
      </w:r>
      <w:r>
        <w:rPr>
          <w:rFonts w:ascii="Arial" w:hAnsi="Arial"/>
          <w:b w:val="0"/>
          <w:i w:val="0"/>
          <w:color w:val="666666"/>
          <w:sz w:val="17"/>
          <w:u w:val="single"/>
        </w:rPr>
        <w:t xml:space="preserve"> ** 0.5</w:t>
      </w:r>
      <w:r>
        <w:rPr>
          <w:rFonts w:ascii="Arial" w:hAnsi="Arial"/>
          <w:b w:val="0"/>
          <w:i w:val="0"/>
          <w:color w:val="000000"/>
          <w:sz w:val="17"/>
          <w:u w:val="single"/>
        </w:rPr>
        <w:t>)</w:t>
      </w:r>
    </w:p>
    <w:p>
      <w:pPr>
        <w:jc w:val="left"/>
      </w:pPr>
      <w:r>
        <w:rPr>
          <w:rFonts w:ascii="Arial" w:hAnsi="Arial"/>
          <w:b/>
          <w:i w:val="0"/>
          <w:color w:val="007F00"/>
          <w:sz w:val="17"/>
          <w:u w:val="single"/>
        </w:rPr>
        <w:t>if</w:t>
      </w:r>
      <w:r>
        <w:rPr>
          <w:rFonts w:ascii="Arial" w:hAnsi="Arial"/>
          <w:b w:val="0"/>
          <w:i w:val="0"/>
          <w:color w:val="000000"/>
          <w:sz w:val="17"/>
          <w:u w:val="single"/>
        </w:rPr>
        <w:t xml:space="preserve"> n</w:t>
      </w:r>
      <w:r>
        <w:rPr>
          <w:rFonts w:ascii="Arial" w:hAnsi="Arial"/>
          <w:b w:val="0"/>
          <w:i w:val="0"/>
          <w:color w:val="666666"/>
          <w:sz w:val="17"/>
          <w:u w:val="single"/>
        </w:rPr>
        <w:t xml:space="preserve"> &gt;</w:t>
      </w:r>
      <w:r>
        <w:rPr>
          <w:rFonts w:ascii="Arial" w:hAnsi="Arial"/>
          <w:b w:val="0"/>
          <w:i w:val="0"/>
          <w:color w:val="000000"/>
          <w:sz w:val="17"/>
          <w:u w:val="single"/>
        </w:rPr>
        <w:t xml:space="preserve"> sqrt_n</w:t>
      </w:r>
      <w:r>
        <w:rPr>
          <w:rFonts w:ascii="Arial" w:hAnsi="Arial"/>
          <w:b w:val="0"/>
          <w:i w:val="0"/>
          <w:color w:val="666666"/>
          <w:sz w:val="17"/>
          <w:u w:val="single"/>
        </w:rPr>
        <w:t xml:space="preserve"> ** 2</w:t>
      </w:r>
      <w:r>
        <w:rPr>
          <w:rFonts w:ascii="Arial" w:hAnsi="Arial"/>
          <w:b w:val="0"/>
          <w:i w:val="0"/>
          <w:color w:val="000000"/>
          <w:sz w:val="17"/>
          <w:u w:val="single"/>
        </w:rPr>
        <w:t>:</w:t>
      </w:r>
    </w:p>
    <w:p>
      <w:pPr>
        <w:jc w:val="left"/>
      </w:pPr>
      <w:r>
        <w:rPr>
          <w:rFonts w:ascii="Arial" w:hAnsi="Arial"/>
          <w:b w:val="0"/>
          <w:i w:val="0"/>
          <w:color w:val="000000"/>
          <w:sz w:val="17"/>
          <w:u w:val="single"/>
        </w:rPr>
        <w:t>sqrt_n</w:t>
      </w:r>
      <w:r>
        <w:rPr>
          <w:rFonts w:ascii="Arial" w:hAnsi="Arial"/>
          <w:b w:val="0"/>
          <w:i w:val="0"/>
          <w:color w:val="666666"/>
          <w:sz w:val="17"/>
          <w:u w:val="single"/>
        </w:rPr>
        <w:t xml:space="preserve"> += 1</w:t>
      </w:r>
    </w:p>
    <w:p>
      <w:pPr>
        <w:jc w:val="left"/>
      </w:pPr>
      <w:r>
        <w:rPr>
          <w:rFonts w:ascii="Arial" w:hAnsi="Arial"/>
          <w:b/>
          <w:i w:val="0"/>
          <w:color w:val="007F00"/>
          <w:sz w:val="17"/>
          <w:u w:val="single"/>
        </w:rPr>
        <w:t>if</w:t>
      </w:r>
      <w:r>
        <w:rPr>
          <w:rFonts w:ascii="Arial" w:hAnsi="Arial"/>
          <w:b w:val="0"/>
          <w:i w:val="0"/>
          <w:color w:val="000000"/>
          <w:sz w:val="17"/>
          <w:u w:val="single"/>
        </w:rPr>
        <w:t xml:space="preserve"> n</w:t>
      </w:r>
      <w:r>
        <w:rPr>
          <w:rFonts w:ascii="Arial" w:hAnsi="Arial"/>
          <w:b w:val="0"/>
          <w:i w:val="0"/>
          <w:color w:val="666666"/>
          <w:sz w:val="17"/>
          <w:u w:val="single"/>
        </w:rPr>
        <w:t xml:space="preserve"> &lt;</w:t>
      </w:r>
      <w:r>
        <w:rPr>
          <w:rFonts w:ascii="Arial" w:hAnsi="Arial"/>
          <w:b w:val="0"/>
          <w:i w:val="0"/>
          <w:color w:val="000000"/>
          <w:sz w:val="17"/>
          <w:u w:val="single"/>
        </w:rPr>
        <w:t xml:space="preserve"> sqrt_n</w:t>
      </w:r>
      <w:r>
        <w:rPr>
          <w:rFonts w:ascii="Arial" w:hAnsi="Arial"/>
          <w:b w:val="0"/>
          <w:i w:val="0"/>
          <w:color w:val="666666"/>
          <w:sz w:val="17"/>
          <w:u w:val="single"/>
        </w:rPr>
        <w:t xml:space="preserve"> ** 2</w:t>
      </w:r>
      <w:r>
        <w:rPr>
          <w:rFonts w:ascii="Arial" w:hAnsi="Arial"/>
          <w:b w:val="0"/>
          <w:i w:val="0"/>
          <w:color w:val="000000"/>
          <w:sz w:val="17"/>
          <w:u w:val="single"/>
        </w:rPr>
        <w:t>:</w:t>
      </w:r>
    </w:p>
    <w:p>
      <w:pPr>
        <w:jc w:val="left"/>
      </w:pPr>
      <w:r>
        <w:rPr>
          <w:rFonts w:ascii="Arial" w:hAnsi="Arial"/>
          <w:b w:val="0"/>
          <w:i w:val="0"/>
          <w:color w:val="000000"/>
          <w:sz w:val="17"/>
          <w:u w:val="single"/>
        </w:rPr>
        <w:t>sqrt_n</w:t>
      </w:r>
      <w:r>
        <w:rPr>
          <w:rFonts w:ascii="Arial" w:hAnsi="Arial"/>
          <w:b w:val="0"/>
          <w:i w:val="0"/>
          <w:color w:val="666666"/>
          <w:sz w:val="17"/>
          <w:u w:val="single"/>
        </w:rPr>
        <w:t xml:space="preserve"> -= 1</w:t>
      </w:r>
    </w:p>
    <w:p>
      <w:pPr>
        <w:jc w:val="left"/>
      </w:pPr>
      <w:r>
        <w:rPr>
          <w:rFonts w:ascii="Arial" w:hAnsi="Arial"/>
          <w:b w:val="0"/>
          <w:i w:val="0"/>
          <w:color w:val="3D7A7A"/>
          <w:sz w:val="17"/>
          <w:u w:val="single"/>
        </w:rPr>
        <w:t># Now, we need to reconstruct the matrix elements in a challenging way using specific patterns</w:t>
      </w:r>
    </w:p>
    <w:p>
      <w:pPr>
        <w:jc w:val="left"/>
      </w:pPr>
      <w:r>
        <w:rPr>
          <w:rFonts w:ascii="Arial" w:hAnsi="Arial"/>
          <w:b w:val="0"/>
          <w:i w:val="0"/>
          <w:color w:val="3D7A7A"/>
          <w:sz w:val="17"/>
          <w:u w:val="single"/>
        </w:rPr>
        <w:t># For this, we can reconstruct the matrix using zigzag patterns or hill-climbing patterns</w:t>
      </w:r>
    </w:p>
    <w:p>
      <w:pPr>
        <w:jc w:val="left"/>
      </w:pPr>
      <w:r>
        <w:rPr>
          <w:rFonts w:ascii="Arial" w:hAnsi="Arial"/>
          <w:b w:val="0"/>
          <w:i w:val="0"/>
          <w:color w:val="3D7A7A"/>
          <w:sz w:val="17"/>
          <w:u w:val="single"/>
        </w:rPr>
        <w:t># Here, a hill-climbing pattern is used where we traverse the matrix from the extreme</w:t>
      </w:r>
    </w:p>
    <w:p>
      <w:pPr>
        <w:jc w:val="left"/>
      </w:pPr>
      <w:r>
        <w:rPr>
          <w:rFonts w:ascii="Arial" w:hAnsi="Arial"/>
          <w:b w:val="0"/>
          <w:i w:val="0"/>
          <w:color w:val="3D7A7A"/>
          <w:sz w:val="17"/>
          <w:u w:val="single"/>
        </w:rPr>
        <w:t># right and downward Then traverse the matrix from the second to last element to the</w:t>
      </w:r>
    </w:p>
    <w:p>
      <w:pPr>
        <w:jc w:val="left"/>
      </w:pPr>
      <w:r>
        <w:rPr>
          <w:rFonts w:ascii="Arial" w:hAnsi="Arial"/>
          <w:b w:val="0"/>
          <w:i w:val="0"/>
          <w:color w:val="3D7A7A"/>
          <w:sz w:val="17"/>
          <w:u w:val="single"/>
        </w:rPr>
        <w:t># extreme bottom. Repeat the process until the entire matrix is traversed.</w:t>
      </w:r>
    </w:p>
    <w:p>
      <w:pPr>
        <w:jc w:val="left"/>
      </w:pPr>
      <w:r>
        <w:rPr>
          <w:rFonts w:ascii="Arial" w:hAnsi="Arial"/>
          <w:b w:val="0"/>
          <w:i w:val="0"/>
          <w:color w:val="3D7A7A"/>
          <w:sz w:val="17"/>
          <w:u w:val="single"/>
        </w:rPr>
        <w:t># Initialize the matrix</w:t>
      </w:r>
    </w:p>
    <w:p>
      <w:pPr>
        <w:jc w:val="left"/>
      </w:pP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t xml:space="preserve"> </w:t>
      </w: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rPr>
          <w:rFonts w:ascii="Arial" w:hAnsi="Arial"/>
          <w:b w:val="0"/>
          <w:i w:val="0"/>
          <w:color w:val="000000"/>
          <w:sz w:val="17"/>
          <w:u w:val="single"/>
        </w:rPr>
        <w:t>matrix</w:t>
      </w:r>
      <w:r>
        <w:rPr>
          <w:rFonts w:ascii="Arial" w:hAnsi="Arial"/>
          <w:b w:val="0"/>
          <w:i w:val="0"/>
          <w:color w:val="666666"/>
          <w:sz w:val="17"/>
          <w:u w:val="single"/>
        </w:rPr>
        <w:t xml:space="preserve"> =</w:t>
      </w:r>
      <w:r>
        <w:rPr>
          <w:rFonts w:ascii="Arial" w:hAnsi="Arial"/>
          <w:b w:val="0"/>
          <w:i w:val="0"/>
          <w:color w:val="000000"/>
          <w:sz w:val="17"/>
          <w:u w:val="single"/>
        </w:rPr>
        <w:t xml:space="preserve"> [[</w:t>
      </w:r>
      <w:r>
        <w:rPr>
          <w:rFonts w:ascii="Arial" w:hAnsi="Arial"/>
          <w:b w:val="0"/>
          <w:i w:val="0"/>
          <w:color w:val="666666"/>
          <w:sz w:val="17"/>
          <w:u w:val="single"/>
        </w:rPr>
        <w:t>0</w:t>
      </w:r>
      <w:r>
        <w:t xml:space="preserve"> </w:t>
      </w:r>
      <w:r>
        <w:rPr>
          <w:rFonts w:ascii="Arial" w:hAnsi="Arial"/>
          <w:b w:val="0"/>
          <w:i w:val="0"/>
          <w:color w:val="000000"/>
          <w:sz w:val="17"/>
          <w:u w:val="single"/>
        </w:rPr>
        <w:t xml:space="preserve"> _</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r>
        <w:t xml:space="preserve"> </w:t>
      </w:r>
      <w:r>
        <w:rPr>
          <w:rFonts w:ascii="Arial" w:hAnsi="Arial"/>
          <w:b w:val="0"/>
          <w:i w:val="0"/>
          <w:color w:val="000000"/>
          <w:sz w:val="17"/>
          <w:u w:val="single"/>
        </w:rPr>
        <w:t xml:space="preserve"> _</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p>
    <w:p>
      <w:pPr>
        <w:jc w:val="left"/>
      </w:pPr>
      <w:r>
        <w:rPr>
          <w:rFonts w:ascii="Arial" w:hAnsi="Arial"/>
          <w:b w:val="0"/>
          <w:i w:val="0"/>
          <w:color w:val="000000"/>
          <w:sz w:val="17"/>
          <w:u w:val="single"/>
        </w:rPr>
        <w:t>cur_idx</w:t>
      </w:r>
      <w:r>
        <w:rPr>
          <w:rFonts w:ascii="Arial" w:hAnsi="Arial"/>
          <w:b w:val="0"/>
          <w:i w:val="0"/>
          <w:color w:val="666666"/>
          <w:sz w:val="17"/>
          <w:u w:val="single"/>
        </w:rPr>
        <w:t xml:space="preserve"> = 0</w:t>
      </w:r>
    </w:p>
    <w:p>
      <w:pPr>
        <w:jc w:val="left"/>
      </w:pPr>
      <w:r>
        <w:rPr>
          <w:rFonts w:ascii="Arial" w:hAnsi="Arial"/>
          <w:b w:val="0"/>
          <w:i w:val="0"/>
          <w:color w:val="3D7A7A"/>
          <w:sz w:val="17"/>
          <w:u w:val="single"/>
        </w:rPr>
        <w:t># Fill the matrix in a zigzag pattern</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p>
    <w:p>
      <w:pPr>
        <w:jc w:val="left"/>
      </w:pPr>
      <w:r>
        <w:rPr>
          <w:rFonts w:ascii="Arial" w:hAnsi="Arial"/>
          <w:b/>
          <w:i w:val="0"/>
          <w:color w:val="007F00"/>
          <w:sz w:val="17"/>
          <w:u w:val="single"/>
        </w:rPr>
        <w:t>if</w:t>
      </w:r>
      <w:r>
        <w:rPr>
          <w:rFonts w:ascii="Arial" w:hAnsi="Arial"/>
          <w:b w:val="0"/>
          <w:i w:val="0"/>
          <w:color w:val="000000"/>
          <w:sz w:val="17"/>
          <w:u w:val="single"/>
        </w:rPr>
        <w:t xml:space="preserve"> i</w:t>
      </w:r>
      <w:r>
        <w:rPr>
          <w:rFonts w:ascii="Arial" w:hAnsi="Arial"/>
          <w:b w:val="0"/>
          <w:i w:val="0"/>
          <w:color w:val="666666"/>
          <w:sz w:val="17"/>
          <w:u w:val="single"/>
        </w:rPr>
        <w:t xml:space="preserve"> % 2 == 0</w:t>
      </w:r>
      <w:r>
        <w:rPr>
          <w:rFonts w:ascii="Arial" w:hAnsi="Arial"/>
          <w:b w:val="0"/>
          <w:i w:val="0"/>
          <w:color w:val="000000"/>
          <w:sz w:val="17"/>
          <w:u w:val="single"/>
        </w:rPr>
        <w:t>:</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p>
    <w:p>
      <w:pPr>
        <w:jc w:val="left"/>
      </w:pPr>
      <w:r>
        <w:rPr>
          <w:rFonts w:ascii="Arial" w:hAnsi="Arial"/>
          <w:b w:val="0"/>
          <w:i w:val="0"/>
          <w:color w:val="000000"/>
          <w:sz w:val="17"/>
          <w:u w:val="single"/>
        </w:rPr>
        <w:t>matrix[j][i]</w:t>
      </w:r>
      <w:r>
        <w:rPr>
          <w:rFonts w:ascii="Arial" w:hAnsi="Arial"/>
          <w:b w:val="0"/>
          <w:i w:val="0"/>
          <w:color w:val="666666"/>
          <w:sz w:val="17"/>
          <w:u w:val="single"/>
        </w:rPr>
        <w:t xml:space="preserve"> =</w:t>
      </w:r>
      <w:r>
        <w:rPr>
          <w:rFonts w:ascii="Arial" w:hAnsi="Arial"/>
          <w:b w:val="0"/>
          <w:i w:val="0"/>
          <w:color w:val="000000"/>
          <w:sz w:val="17"/>
          <w:u w:val="single"/>
        </w:rPr>
        <w:t xml:space="preserve"> j</w:t>
      </w:r>
      <w:r>
        <w:rPr>
          <w:rFonts w:ascii="Arial" w:hAnsi="Arial"/>
          <w:b w:val="0"/>
          <w:i w:val="0"/>
          <w:color w:val="666666"/>
          <w:sz w:val="17"/>
          <w:u w:val="single"/>
        </w:rPr>
        <w:t xml:space="preserve"> *</w:t>
      </w:r>
      <w:r>
        <w:rPr>
          <w:rFonts w:ascii="Arial" w:hAnsi="Arial"/>
          <w:b w:val="0"/>
          <w:i w:val="0"/>
          <w:color w:val="000000"/>
          <w:sz w:val="17"/>
          <w:u w:val="single"/>
        </w:rPr>
        <w:t xml:space="preserve"> sqrt_n</w:t>
      </w:r>
      <w:r>
        <w:rPr>
          <w:rFonts w:ascii="Arial" w:hAnsi="Arial"/>
          <w:b w:val="0"/>
          <w:i w:val="0"/>
          <w:color w:val="666666"/>
          <w:sz w:val="17"/>
          <w:u w:val="single"/>
        </w:rPr>
        <w:t xml:space="preserve"> +</w:t>
      </w:r>
      <w:r>
        <w:rPr>
          <w:rFonts w:ascii="Arial" w:hAnsi="Arial"/>
          <w:b w:val="0"/>
          <w:i w:val="0"/>
          <w:color w:val="000000"/>
          <w:sz w:val="17"/>
          <w:u w:val="single"/>
        </w:rPr>
        <w:t xml:space="preserve"> i</w:t>
      </w:r>
      <w:r>
        <w:rPr>
          <w:rFonts w:ascii="Arial" w:hAnsi="Arial"/>
          <w:b w:val="0"/>
          <w:i w:val="0"/>
          <w:color w:val="666666"/>
          <w:sz w:val="17"/>
          <w:u w:val="single"/>
        </w:rPr>
        <w:t xml:space="preserve"> +</w:t>
      </w:r>
      <w:r>
        <w:rPr>
          <w:rFonts w:ascii="Arial" w:hAnsi="Arial"/>
          <w:b w:val="0"/>
          <w:i w:val="0"/>
          <w:color w:val="000000"/>
          <w:sz w:val="17"/>
          <w:u w:val="single"/>
        </w:rPr>
        <w:t xml:space="preserve"> cur_idx</w:t>
      </w:r>
    </w:p>
    <w:p>
      <w:pPr>
        <w:jc w:val="left"/>
      </w:pPr>
      <w:r>
        <w:rPr>
          <w:rFonts w:ascii="Arial" w:hAnsi="Arial"/>
          <w:b w:val="0"/>
          <w:i w:val="0"/>
          <w:color w:val="000000"/>
          <w:sz w:val="17"/>
          <w:u w:val="single"/>
        </w:rPr>
        <w:t>cur_idx</w:t>
      </w:r>
      <w:r>
        <w:rPr>
          <w:rFonts w:ascii="Arial" w:hAnsi="Arial"/>
          <w:b w:val="0"/>
          <w:i w:val="0"/>
          <w:color w:val="666666"/>
          <w:sz w:val="17"/>
          <w:u w:val="single"/>
        </w:rPr>
        <w:t xml:space="preserve"> += 1</w:t>
      </w:r>
    </w:p>
    <w:p>
      <w:pPr>
        <w:jc w:val="left"/>
      </w:pPr>
      <w:r>
        <w:rPr>
          <w:rFonts w:ascii="Arial" w:hAnsi="Arial"/>
          <w:b/>
          <w:i w:val="0"/>
          <w:color w:val="007F00"/>
          <w:sz w:val="17"/>
          <w:u w:val="single"/>
        </w:rPr>
        <w:t>else</w:t>
      </w:r>
      <w:r>
        <w:rPr>
          <w:rFonts w:ascii="Arial" w:hAnsi="Arial"/>
          <w:b w:val="0"/>
          <w:i w:val="0"/>
          <w:color w:val="000000"/>
          <w:sz w:val="17"/>
          <w:u w:val="single"/>
        </w:rPr>
        <w:t>:</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r>
        <w:rPr>
          <w:rFonts w:ascii="Arial" w:hAnsi="Arial"/>
          <w:b w:val="0"/>
          <w:i w:val="0"/>
          <w:color w:val="666666"/>
          <w:sz w:val="17"/>
          <w:u w:val="single"/>
        </w:rPr>
        <w:t xml:space="preserve"> - 1</w:t>
      </w:r>
      <w:r>
        <w:rPr>
          <w:rFonts w:ascii="Arial" w:hAnsi="Arial"/>
          <w:b w:val="0"/>
          <w:i w:val="0"/>
          <w:color w:val="000000"/>
          <w:sz w:val="17"/>
          <w:u w:val="single"/>
        </w:rPr>
        <w:t>,</w:t>
      </w:r>
      <w:r>
        <w:rPr>
          <w:rFonts w:ascii="Arial" w:hAnsi="Arial"/>
          <w:b w:val="0"/>
          <w:i w:val="0"/>
          <w:color w:val="666666"/>
          <w:sz w:val="17"/>
          <w:u w:val="single"/>
        </w:rPr>
        <w:t xml:space="preserve"> -1</w:t>
      </w:r>
      <w:r>
        <w:rPr>
          <w:rFonts w:ascii="Arial" w:hAnsi="Arial"/>
          <w:b w:val="0"/>
          <w:i w:val="0"/>
          <w:color w:val="000000"/>
          <w:sz w:val="17"/>
          <w:u w:val="single"/>
        </w:rPr>
        <w:t>,</w:t>
      </w:r>
      <w:r>
        <w:rPr>
          <w:rFonts w:ascii="Arial" w:hAnsi="Arial"/>
          <w:b w:val="0"/>
          <w:i w:val="0"/>
          <w:color w:val="666666"/>
          <w:sz w:val="17"/>
          <w:u w:val="single"/>
        </w:rPr>
        <w:t xml:space="preserve"> -1</w:t>
      </w:r>
      <w:r>
        <w:rPr>
          <w:rFonts w:ascii="Arial" w:hAnsi="Arial"/>
          <w:b w:val="0"/>
          <w:i w:val="0"/>
          <w:color w:val="000000"/>
          <w:sz w:val="17"/>
          <w:u w:val="single"/>
        </w:rPr>
        <w:t>):</w:t>
      </w:r>
    </w:p>
    <w:p>
      <w:pPr>
        <w:jc w:val="center"/>
      </w:pPr>
      <w:r>
        <w:rPr>
          <w:rFonts w:ascii="Arial" w:hAnsi="Arial"/>
          <w:b w:val="0"/>
          <w:i w:val="0"/>
          <w:color w:val="000000"/>
          <w:sz w:val="17"/>
          <w:u w:val="single"/>
        </w:rPr>
        <w:t>matrix[j][i]</w:t>
      </w:r>
      <w:r>
        <w:rPr>
          <w:rFonts w:ascii="Arial" w:hAnsi="Arial"/>
          <w:b w:val="0"/>
          <w:i w:val="0"/>
          <w:color w:val="666666"/>
          <w:sz w:val="17"/>
          <w:u w:val="single"/>
        </w:rPr>
        <w:t xml:space="preserve"> =</w:t>
      </w:r>
      <w:r>
        <w:rPr>
          <w:rFonts w:ascii="Arial" w:hAnsi="Arial"/>
          <w:b w:val="0"/>
          <w:i w:val="0"/>
          <w:color w:val="000000"/>
          <w:sz w:val="17"/>
          <w:u w:val="single"/>
        </w:rPr>
        <w:t xml:space="preserve"> j</w:t>
      </w:r>
      <w:r>
        <w:rPr>
          <w:rFonts w:ascii="Arial" w:hAnsi="Arial"/>
          <w:b w:val="0"/>
          <w:i w:val="0"/>
          <w:color w:val="666666"/>
          <w:sz w:val="17"/>
          <w:u w:val="single"/>
        </w:rPr>
        <w:t xml:space="preserve"> *</w:t>
      </w:r>
      <w:r>
        <w:rPr>
          <w:rFonts w:ascii="Arial" w:hAnsi="Arial"/>
          <w:b w:val="0"/>
          <w:i w:val="0"/>
          <w:color w:val="000000"/>
          <w:sz w:val="17"/>
          <w:u w:val="single"/>
        </w:rPr>
        <w:t xml:space="preserve"> sqrt_n</w:t>
      </w:r>
      <w:r>
        <w:rPr>
          <w:rFonts w:ascii="Arial" w:hAnsi="Arial"/>
          <w:b w:val="0"/>
          <w:i w:val="0"/>
          <w:color w:val="666666"/>
          <w:sz w:val="17"/>
          <w:u w:val="single"/>
        </w:rPr>
        <w:t xml:space="preserve"> +</w:t>
      </w:r>
      <w:r>
        <w:rPr>
          <w:rFonts w:ascii="Arial" w:hAnsi="Arial"/>
          <w:b w:val="0"/>
          <w:i w:val="0"/>
          <w:color w:val="000000"/>
          <w:sz w:val="17"/>
          <w:u w:val="single"/>
        </w:rPr>
        <w:t xml:space="preserve"> n</w:t>
      </w:r>
      <w:r>
        <w:rPr>
          <w:rFonts w:ascii="Arial" w:hAnsi="Arial"/>
          <w:b w:val="0"/>
          <w:i w:val="0"/>
          <w:color w:val="666666"/>
          <w:sz w:val="17"/>
          <w:u w:val="single"/>
        </w:rPr>
        <w:t xml:space="preserve"> -</w:t>
      </w:r>
      <w:r>
        <w:rPr>
          <w:rFonts w:ascii="Arial" w:hAnsi="Arial"/>
          <w:b w:val="0"/>
          <w:i w:val="0"/>
          <w:color w:val="000000"/>
          <w:sz w:val="17"/>
          <w:u w:val="single"/>
        </w:rPr>
        <w:t xml:space="preserve"> i</w:t>
      </w:r>
      <w:r>
        <w:rPr>
          <w:rFonts w:ascii="Arial" w:hAnsi="Arial"/>
          <w:b w:val="0"/>
          <w:i w:val="0"/>
          <w:color w:val="666666"/>
          <w:sz w:val="17"/>
          <w:u w:val="single"/>
        </w:rPr>
        <w:t xml:space="preserve"> -</w:t>
      </w:r>
      <w:r>
        <w:rPr>
          <w:rFonts w:ascii="Arial" w:hAnsi="Arial"/>
          <w:b w:val="0"/>
          <w:i w:val="0"/>
          <w:color w:val="000000"/>
          <w:sz w:val="17"/>
          <w:u w:val="single"/>
        </w:rPr>
        <w:t xml:space="preserve"> cur_idx</w:t>
      </w:r>
      <w:r>
        <w:rPr>
          <w:rFonts w:ascii="Arial" w:hAnsi="Arial"/>
          <w:b w:val="0"/>
          <w:i w:val="0"/>
          <w:color w:val="666666"/>
          <w:sz w:val="17"/>
          <w:u w:val="single"/>
        </w:rPr>
        <w:t xml:space="preserve"> - 1</w:t>
      </w:r>
    </w:p>
    <w:p>
      <w:pPr>
        <w:jc w:val="left"/>
      </w:pPr>
      <w:r>
        <w:rPr>
          <w:rFonts w:ascii="Arial" w:hAnsi="Arial"/>
          <w:b w:val="0"/>
          <w:i w:val="0"/>
          <w:color w:val="000000"/>
          <w:sz w:val="17"/>
          <w:u w:val="single"/>
        </w:rPr>
        <w:t>cur_idx</w:t>
      </w:r>
      <w:r>
        <w:rPr>
          <w:rFonts w:ascii="Arial" w:hAnsi="Arial"/>
          <w:b w:val="0"/>
          <w:i w:val="0"/>
          <w:color w:val="666666"/>
          <w:sz w:val="17"/>
          <w:u w:val="single"/>
        </w:rPr>
        <w:t xml:space="preserve"> += 1</w:t>
      </w:r>
    </w:p>
    <w:p>
      <w:pPr>
        <w:jc w:val="left"/>
      </w:pPr>
      <w:r>
        <w:rPr>
          <w:rFonts w:ascii="Arial" w:hAnsi="Arial"/>
          <w:b w:val="0"/>
          <w:i w:val="0"/>
          <w:color w:val="3D7A7A"/>
          <w:sz w:val="17"/>
          <w:u w:val="single"/>
        </w:rPr>
        <w:t># Reconstruct the list into a matrix by repeating the process</w:t>
      </w:r>
    </w:p>
    <w:p>
      <w:pPr>
        <w:jc w:val="left"/>
      </w:pPr>
      <w:r>
        <w:rPr>
          <w:rFonts w:ascii="Arial" w:hAnsi="Arial"/>
          <w:b w:val="0"/>
          <w:i w:val="0"/>
          <w:color w:val="000000"/>
          <w:sz w:val="17"/>
          <w:u w:val="single"/>
        </w:rPr>
        <w:t>reconstructed_list</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(sqrt_n):</w:t>
      </w:r>
    </w:p>
    <w:p>
      <w:pPr>
        <w:jc w:val="left"/>
      </w:pPr>
      <w:r>
        <w:rPr>
          <w:rFonts w:ascii="Arial" w:hAnsi="Arial"/>
          <w:b w:val="0"/>
          <w:i w:val="0"/>
          <w:color w:val="000000"/>
          <w:sz w:val="17"/>
          <w:u w:val="single"/>
        </w:rPr>
        <w:t>reconstructed_list</w:t>
      </w:r>
      <w:r>
        <w:rPr>
          <w:rFonts w:ascii="Arial" w:hAnsi="Arial"/>
          <w:b w:val="0"/>
          <w:i w:val="0"/>
          <w:color w:val="666666"/>
          <w:sz w:val="17"/>
          <w:u w:val="single"/>
        </w:rPr>
        <w:t>.</w:t>
      </w:r>
      <w:r>
        <w:rPr>
          <w:rFonts w:ascii="Arial" w:hAnsi="Arial"/>
          <w:b w:val="0"/>
          <w:i w:val="0"/>
          <w:color w:val="000000"/>
          <w:sz w:val="17"/>
          <w:u w:val="single"/>
        </w:rPr>
        <w:t>append(matrix[i][j])</w:t>
      </w:r>
    </w:p>
    <w:p>
      <w:pPr>
        <w:jc w:val="left"/>
      </w:pPr>
      <w:r>
        <w:rPr>
          <w:rFonts w:ascii="Arial" w:hAnsi="Arial"/>
          <w:b w:val="0"/>
          <w:i w:val="0"/>
          <w:color w:val="3D7A7A"/>
          <w:sz w:val="17"/>
          <w:u w:val="single"/>
        </w:rPr>
        <w:t># Now, we need to calculate another matrix based on a function F applied to the current matrix</w:t>
      </w:r>
    </w:p>
    <w:p>
      <w:pPr>
        <w:jc w:val="left"/>
      </w:pPr>
      <w:r>
        <w:rPr>
          <w:rFonts w:ascii="Arial" w:hAnsi="Arial"/>
          <w:b w:val="0"/>
          <w:i w:val="0"/>
          <w:color w:val="3D7A7A"/>
          <w:sz w:val="17"/>
          <w:u w:val="single"/>
        </w:rPr>
        <w:t># F is a mathematical function that can be complex, such as factorial, prime check,</w:t>
      </w:r>
    </w:p>
    <w:p>
      <w:pPr>
        <w:jc w:val="left"/>
      </w:pPr>
      <w:r>
        <w:rPr>
          <w:rFonts w:ascii="Arial" w:hAnsi="Arial"/>
          <w:b w:val="0"/>
          <w:i w:val="0"/>
          <w:color w:val="3D7A7A"/>
          <w:sz w:val="17"/>
          <w:u w:val="single"/>
        </w:rPr>
        <w:t># or another transformation For example, transform each element by adding 1 if it's prime,</w:t>
      </w:r>
    </w:p>
    <w:p>
      <w:pPr>
        <w:jc w:val="left"/>
      </w:pPr>
      <w:r>
        <w:rPr>
          <w:rFonts w:ascii="Arial" w:hAnsi="Arial"/>
          <w:b w:val="0"/>
          <w:i w:val="0"/>
          <w:color w:val="3D7A7A"/>
          <w:sz w:val="17"/>
          <w:u w:val="single"/>
        </w:rPr>
        <w:t># subtracting 1 if it's even, or leaving it unchanged, Implement any specific transformation</w:t>
      </w:r>
    </w:p>
    <w:p>
      <w:pPr>
        <w:jc w:val="left"/>
      </w:pPr>
      <w:r>
        <w:rPr>
          <w:rFonts w:ascii="Arial" w:hAnsi="Arial"/>
          <w:b w:val="0"/>
          <w:i w:val="0"/>
          <w:color w:val="3D7A7A"/>
          <w:sz w:val="17"/>
          <w:u w:val="single"/>
        </w:rPr>
        <w:t>#</w:t>
      </w:r>
      <w:r>
        <w:t xml:space="preserve"> </w:t>
      </w:r>
      <w:r>
        <w:rPr>
          <w:rFonts w:ascii="Arial" w:hAnsi="Arial"/>
          <w:b w:val="0"/>
          <w:i w:val="0"/>
          <w:color w:val="3D7A7A"/>
          <w:sz w:val="17"/>
          <w:u w:val="single"/>
        </w:rPr>
        <w:t>function here. Here, for demonstration, each element is left unchanged</w:t>
      </w:r>
    </w:p>
    <w:p>
      <w:pPr>
        <w:jc w:val="left"/>
      </w:pPr>
      <w:r>
        <w:rPr>
          <w:rFonts w:ascii="Arial" w:hAnsi="Arial"/>
          <w:b w:val="0"/>
          <w:i w:val="0"/>
          <w:color w:val="000000"/>
          <w:sz w:val="17"/>
          <w:u w:val="single"/>
        </w:rPr>
        <w:t>transformed_result</w:t>
      </w:r>
      <w:r>
        <w:rPr>
          <w:rFonts w:ascii="Arial" w:hAnsi="Arial"/>
          <w:b w:val="0"/>
          <w:i w:val="0"/>
          <w:color w:val="666666"/>
          <w:sz w:val="17"/>
          <w:u w:val="single"/>
        </w:rPr>
        <w:t xml:space="preserve"> =</w:t>
      </w:r>
      <w:r>
        <w:rPr>
          <w:rFonts w:ascii="Arial" w:hAnsi="Arial"/>
          <w:b w:val="0"/>
          <w:i w:val="0"/>
          <w:color w:val="000000"/>
          <w:sz w:val="17"/>
          <w:u w:val="single"/>
        </w:rPr>
        <w:t xml:space="preserve"> reconstructed_list</w:t>
      </w:r>
    </w:p>
    <w:p>
      <w:pPr>
        <w:jc w:val="left"/>
      </w:pPr>
      <w:r>
        <w:rPr>
          <w:rFonts w:ascii="Arial" w:hAnsi="Arial"/>
          <w:b/>
          <w:i w:val="0"/>
          <w:color w:val="007F00"/>
          <w:sz w:val="17"/>
          <w:u w:val="single"/>
        </w:rPr>
        <w:t>return</w:t>
      </w:r>
      <w:r>
        <w:rPr>
          <w:rFonts w:ascii="Arial" w:hAnsi="Arial"/>
          <w:b w:val="0"/>
          <w:i w:val="0"/>
          <w:color w:val="000000"/>
          <w:sz w:val="17"/>
          <w:u w:val="single"/>
        </w:rPr>
        <w:t xml:space="preserve"> transformed_result</w:t>
      </w:r>
    </w:p>
    <w:p>
      <w:pPr>
        <w:jc w:val="left"/>
      </w:pPr>
      <w:r>
        <w:rPr>
          <w:rFonts w:ascii="Arial" w:hAnsi="Arial"/>
          <w:b/>
          <w:i w:val="0"/>
          <w:color w:val="000000"/>
          <w:sz w:val="17"/>
          <w:u w:val="single"/>
        </w:rPr>
        <w:t>Output:</w:t>
      </w:r>
      <w:r>
        <w:rPr>
          <w:rFonts w:ascii="Arial" w:hAnsi="Arial"/>
          <w:b w:val="0"/>
          <w:i w:val="0"/>
          <w:color w:val="000000"/>
          <w:sz w:val="17"/>
          <w:u w:val="single"/>
        </w:rPr>
        <w:t xml:space="preserve"> [0, 11, 10, 1, 5, 16, 15, 6, 10, 21, 20, 11, 15, 26, 25, 16]</w:t>
      </w:r>
    </w:p>
    <w:p>
      <w:pPr>
        <w:jc w:val="left"/>
      </w:pPr>
      <w:r>
        <w:rPr>
          <w:rFonts w:ascii="Arial" w:hAnsi="Arial"/>
          <w:b w:val="0"/>
          <w:i w:val="0"/>
          <w:color w:val="000000"/>
          <w:sz w:val="17"/>
          <w:u w:val="single"/>
        </w:rPr>
        <w:t>Figure 20.</w:t>
      </w:r>
      <w:r>
        <w:rPr>
          <w:rFonts w:ascii="Arial" w:hAnsi="Arial"/>
          <w:b w:val="0"/>
          <w:i w:val="0"/>
          <w:color w:val="000000"/>
          <w:sz w:val="17"/>
          <w:u w:val="single"/>
        </w:rPr>
        <w:t xml:space="preserve"> An example response of proposing an abduction task. The model uses comments as reasoning when generating the program.</w:t>
      </w:r>
    </w:p>
    <w:p>
      <w:pPr>
        <w:jc w:val="left"/>
      </w:pPr>
      <w:r>
        <w:rPr>
          <w:rFonts w:ascii="Arial" w:hAnsi="Arial"/>
          <w:b/>
          <w:i w:val="0"/>
          <w:color w:val="000000"/>
          <w:sz w:val="18"/>
          <w:u w:val="single"/>
        </w:rPr>
        <w:t xml:space="preserve"> Propose Abduction Task Example.</w:t>
      </w:r>
      <w:r>
        <w:rPr>
          <w:rFonts w:ascii="Arial" w:hAnsi="Arial"/>
          <w:b w:val="0"/>
          <w:i w:val="0"/>
          <w:color w:val="000000"/>
          <w:sz w:val="17"/>
          <w:u w:val="single"/>
        </w:rPr>
        <w:t>Figure 20.</w:t>
      </w:r>
      <w:r>
        <w:t xml:space="preserve"> </w:t>
      </w:r>
      <w:r>
        <w:rPr>
          <w:rFonts w:ascii="Arial" w:hAnsi="Arial"/>
          <w:b w:val="0"/>
          <w:i w:val="0"/>
          <w:color w:val="000000"/>
          <w:sz w:val="18"/>
          <w:u w:val="single"/>
        </w:rPr>
        <w:t xml:space="preserve"> An example response of proposing an abduction task. The model uses comments as</w:t>
      </w:r>
    </w:p>
    <w:p>
      <w:pPr>
        <w:jc w:val="left"/>
      </w:pPr>
      <w:r>
        <w:rPr>
          <w:rFonts w:ascii="Arial" w:hAnsi="Arial"/>
          <w:b w:val="0"/>
          <w:i w:val="0"/>
          <w:color w:val="000000"/>
          <w:sz w:val="17"/>
          <w:u w:val="single"/>
        </w:rPr>
        <w:t>reasoning when generating the program.</w:t>
      </w:r>
      <w:r>
        <w:t xml:space="preserve"> </w:t>
      </w:r>
      <w:r>
        <w:rPr>
          <w:rFonts w:ascii="Arial" w:hAnsi="Arial"/>
          <w:b w:val="0"/>
          <w:i w:val="0"/>
          <w:color w:val="000000"/>
          <w:sz w:val="19"/>
          <w:u w:val="single"/>
        </w:rPr>
        <w:t>26</w:t>
      </w:r>
    </w:p>
    <w:p>
      <w:pPr>
        <w:jc w:val="center"/>
      </w:pPr>
      <w:r>
        <w:rPr>
          <w:rFonts w:ascii="Arial" w:hAnsi="Arial"/>
          <w:b w:val="0"/>
          <w:i w:val="0"/>
          <w:color w:val="000000"/>
          <w:sz w:val="19"/>
          <w:u w:val="single"/>
        </w:rPr>
        <w:t>27</w:t>
      </w:r>
    </w:p>
    <w:p/>
    <w:p>
      <w:r>
        <w:br w:type="page"/>
      </w:r>
    </w:p>
    <w:p>
      <w:pPr>
        <w:jc w:val="center"/>
      </w:pPr>
      <w:r>
        <w:rPr>
          <w:b/>
        </w:rPr>
        <w:t>Page 28</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Propose Induction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Analyze its behaviour and relate it to the observed inputs/outputs.</w:t>
      </w:r>
      <w:r>
        <w:rPr>
          <w:rFonts w:ascii="Arial" w:hAnsi="Arial"/>
          <w:b w:val="0"/>
          <w:i w:val="0"/>
          <w:color w:val="000000"/>
          <w:sz w:val="21"/>
          <w:u w:val="single"/>
        </w:rPr>
        <w:t xml:space="preserve"> f</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(numbers:</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int</w:t>
      </w:r>
      <w:r>
        <w:rPr>
          <w:rFonts w:ascii="Arial" w:hAnsi="Arial"/>
          <w:b w:val="0"/>
          <w:i w:val="0"/>
          <w:color w:val="000000"/>
          <w:sz w:val="17"/>
          <w:u w:val="single"/>
        </w:rPr>
        <w:t>:</w:t>
      </w:r>
    </w:p>
    <w:p>
      <w:pPr>
        <w:jc w:val="left"/>
      </w:pPr>
      <w:r>
        <w:rPr>
          <w:rFonts w:ascii="Arial" w:hAnsi="Arial"/>
          <w:b w:val="0"/>
          <w:i w:val="0"/>
          <w:color w:val="000000"/>
          <w:sz w:val="17"/>
          <w:u w:val="single"/>
        </w:rPr>
        <w:t>replacement</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val="0"/>
          <w:i w:val="0"/>
          <w:color w:val="666666"/>
          <w:sz w:val="17"/>
          <w:u w:val="single"/>
        </w:rPr>
        <w:t>0</w:t>
      </w:r>
      <w:r>
        <w:rPr>
          <w:rFonts w:ascii="Arial" w:hAnsi="Arial"/>
          <w:b w:val="0"/>
          <w:i w:val="0"/>
          <w:color w:val="000000"/>
          <w:sz w:val="17"/>
          <w:u w:val="single"/>
        </w:rPr>
        <w:t>:</w:t>
      </w:r>
      <w:r>
        <w:rPr>
          <w:rFonts w:ascii="Arial" w:hAnsi="Arial"/>
          <w:b w:val="0"/>
          <w:i w:val="0"/>
          <w:color w:val="666666"/>
          <w:sz w:val="17"/>
          <w:u w:val="single"/>
        </w:rPr>
        <w:t xml:space="preserve"> 2</w:t>
      </w:r>
      <w:r>
        <w:rPr>
          <w:rFonts w:ascii="Arial" w:hAnsi="Arial"/>
          <w:b w:val="0"/>
          <w:i w:val="0"/>
          <w:color w:val="000000"/>
          <w:sz w:val="17"/>
          <w:u w:val="single"/>
        </w:rPr>
        <w:t>,</w:t>
      </w:r>
    </w:p>
    <w:p>
      <w:pPr>
        <w:jc w:val="left"/>
      </w:pPr>
      <w:r>
        <w:rPr>
          <w:rFonts w:ascii="Arial" w:hAnsi="Arial"/>
          <w:b w:val="0"/>
          <w:i w:val="0"/>
          <w:color w:val="666666"/>
          <w:sz w:val="17"/>
          <w:u w:val="single"/>
        </w:rPr>
        <w:t>1</w:t>
      </w:r>
      <w:r>
        <w:rPr>
          <w:rFonts w:ascii="Arial" w:hAnsi="Arial"/>
          <w:b w:val="0"/>
          <w:i w:val="0"/>
          <w:color w:val="000000"/>
          <w:sz w:val="17"/>
          <w:u w:val="single"/>
        </w:rPr>
        <w:t>:</w:t>
      </w:r>
      <w:r>
        <w:rPr>
          <w:rFonts w:ascii="Arial" w:hAnsi="Arial"/>
          <w:b w:val="0"/>
          <w:i w:val="0"/>
          <w:color w:val="666666"/>
          <w:sz w:val="17"/>
          <w:u w:val="single"/>
        </w:rPr>
        <w:t xml:space="preserve"> 3</w:t>
      </w:r>
      <w:r>
        <w:rPr>
          <w:rFonts w:ascii="Arial" w:hAnsi="Arial"/>
          <w:b w:val="0"/>
          <w:i w:val="0"/>
          <w:color w:val="000000"/>
          <w:sz w:val="17"/>
          <w:u w:val="single"/>
        </w:rPr>
        <w:t>,</w:t>
      </w:r>
    </w:p>
    <w:p>
      <w:pPr>
        <w:jc w:val="left"/>
      </w:pPr>
      <w:r>
        <w:rPr>
          <w:rFonts w:ascii="Arial" w:hAnsi="Arial"/>
          <w:b w:val="0"/>
          <w:i w:val="0"/>
          <w:color w:val="666666"/>
          <w:sz w:val="17"/>
          <w:u w:val="single"/>
        </w:rPr>
        <w:t>2</w:t>
      </w:r>
      <w:r>
        <w:rPr>
          <w:rFonts w:ascii="Arial" w:hAnsi="Arial"/>
          <w:b w:val="0"/>
          <w:i w:val="0"/>
          <w:color w:val="000000"/>
          <w:sz w:val="17"/>
          <w:u w:val="single"/>
        </w:rPr>
        <w:t>:</w:t>
      </w:r>
      <w:r>
        <w:rPr>
          <w:rFonts w:ascii="Arial" w:hAnsi="Arial"/>
          <w:b w:val="0"/>
          <w:i w:val="0"/>
          <w:color w:val="666666"/>
          <w:sz w:val="17"/>
          <w:u w:val="single"/>
        </w:rPr>
        <w:t xml:space="preserve"> 1</w:t>
      </w:r>
      <w:r>
        <w:rPr>
          <w:rFonts w:ascii="Arial" w:hAnsi="Arial"/>
          <w:b w:val="0"/>
          <w:i w:val="0"/>
          <w:color w:val="000000"/>
          <w:sz w:val="17"/>
          <w:u w:val="single"/>
        </w:rPr>
        <w:t>,</w:t>
      </w:r>
    </w:p>
    <w:p>
      <w:pPr>
        <w:jc w:val="left"/>
      </w:pPr>
      <w:r>
        <w:rPr>
          <w:rFonts w:ascii="Arial" w:hAnsi="Arial"/>
          <w:b w:val="0"/>
          <w:i w:val="0"/>
          <w:color w:val="666666"/>
          <w:sz w:val="17"/>
          <w:u w:val="single"/>
        </w:rPr>
        <w:t>3</w:t>
      </w:r>
      <w:r>
        <w:rPr>
          <w:rFonts w:ascii="Arial" w:hAnsi="Arial"/>
          <w:b w:val="0"/>
          <w:i w:val="0"/>
          <w:color w:val="000000"/>
          <w:sz w:val="17"/>
          <w:u w:val="single"/>
        </w:rPr>
        <w:t>:</w:t>
      </w:r>
      <w:r>
        <w:rPr>
          <w:rFonts w:ascii="Arial" w:hAnsi="Arial"/>
          <w:b w:val="0"/>
          <w:i w:val="0"/>
          <w:color w:val="666666"/>
          <w:sz w:val="17"/>
          <w:u w:val="single"/>
        </w:rPr>
        <w:t xml:space="preserve"> 0</w:t>
      </w:r>
      <w:r>
        <w:rPr>
          <w:rFonts w:ascii="Arial" w:hAnsi="Arial"/>
          <w:b w:val="0"/>
          <w:i w:val="0"/>
          <w:color w:val="000000"/>
          <w:sz w:val="17"/>
          <w:u w:val="single"/>
        </w:rPr>
        <w:t>,</w:t>
      </w:r>
    </w:p>
    <w:p>
      <w:pPr>
        <w:jc w:val="left"/>
      </w:pPr>
      <w:r>
        <w:rPr>
          <w:rFonts w:ascii="Arial" w:hAnsi="Arial"/>
          <w:b w:val="0"/>
          <w:i w:val="0"/>
          <w:color w:val="666666"/>
          <w:sz w:val="17"/>
          <w:u w:val="single"/>
        </w:rPr>
        <w:t>4</w:t>
      </w:r>
      <w:r>
        <w:rPr>
          <w:rFonts w:ascii="Arial" w:hAnsi="Arial"/>
          <w:b w:val="0"/>
          <w:i w:val="0"/>
          <w:color w:val="000000"/>
          <w:sz w:val="17"/>
          <w:u w:val="single"/>
        </w:rPr>
        <w:t>:</w:t>
      </w:r>
      <w:r>
        <w:rPr>
          <w:rFonts w:ascii="Arial" w:hAnsi="Arial"/>
          <w:b w:val="0"/>
          <w:i w:val="0"/>
          <w:color w:val="666666"/>
          <w:sz w:val="17"/>
          <w:u w:val="single"/>
        </w:rPr>
        <w:t xml:space="preserve"> 4</w:t>
      </w:r>
    </w:p>
    <w:p>
      <w:pPr>
        <w:jc w:val="left"/>
      </w:pPr>
      <w:r>
        <w:rPr>
          <w:rFonts w:ascii="Arial" w:hAnsi="Arial"/>
          <w:b w:val="0"/>
          <w:i w:val="0"/>
          <w:color w:val="000000"/>
          <w:sz w:val="17"/>
          <w:u w:val="single"/>
        </w:rPr>
        <w:t>}</w:t>
      </w:r>
    </w:p>
    <w:p>
      <w:pPr>
        <w:jc w:val="left"/>
      </w:pPr>
      <w:r>
        <w:rPr>
          <w:rFonts w:ascii="Arial" w:hAnsi="Arial"/>
          <w:b/>
          <w:i w:val="0"/>
          <w:color w:val="007F00"/>
          <w:sz w:val="17"/>
          <w:u w:val="single"/>
        </w:rPr>
        <w:t>return</w:t>
      </w:r>
      <w:r>
        <w:t xml:space="preserve"> </w:t>
      </w: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rPr>
          <w:rFonts w:ascii="Arial" w:hAnsi="Arial"/>
          <w:b w:val="0"/>
          <w:i w:val="0"/>
          <w:color w:val="007F00"/>
          <w:sz w:val="17"/>
          <w:u w:val="single"/>
        </w:rPr>
        <w:t xml:space="preserve"> sum</w:t>
      </w:r>
      <w:r>
        <w:rPr>
          <w:rFonts w:ascii="Arial" w:hAnsi="Arial"/>
          <w:b w:val="0"/>
          <w:i w:val="0"/>
          <w:color w:val="000000"/>
          <w:sz w:val="17"/>
          <w:u w:val="single"/>
        </w:rPr>
        <w:t>(replacement[num]</w:t>
      </w:r>
      <w:r>
        <w:t xml:space="preserve"> </w:t>
      </w:r>
      <w:r>
        <w:rPr>
          <w:rFonts w:ascii="Arial" w:hAnsi="Arial"/>
          <w:b w:val="0"/>
          <w:i w:val="0"/>
          <w:color w:val="000000"/>
          <w:sz w:val="17"/>
          <w:u w:val="single"/>
        </w:rPr>
        <w:t xml:space="preserve"> num</w:t>
      </w:r>
      <w:r>
        <w:t xml:space="preserve"> </w:t>
      </w:r>
      <w:r>
        <w:rPr>
          <w:rFonts w:ascii="Arial" w:hAnsi="Arial"/>
          <w:b w:val="0"/>
          <w:i w:val="0"/>
          <w:color w:val="000000"/>
          <w:sz w:val="17"/>
          <w:u w:val="single"/>
        </w:rPr>
        <w:t xml:space="preserve"> numbers)</w:t>
      </w:r>
    </w:p>
    <w:p>
      <w:pPr>
        <w:jc w:val="left"/>
      </w:pPr>
      <w:r>
        <w:rPr>
          <w:rFonts w:ascii="Arial" w:hAnsi="Arial"/>
          <w:b/>
          <w:i w:val="0"/>
          <w:color w:val="000000"/>
          <w:sz w:val="21"/>
          <w:u w:val="single"/>
        </w:rPr>
        <w:t>Model Output:</w:t>
      </w:r>
    </w:p>
    <w:p>
      <w:pPr>
        <w:jc w:val="center"/>
      </w:pPr>
      <w:r>
        <w:rPr>
          <w:rFonts w:ascii="Arial" w:hAnsi="Arial"/>
          <w:b w:val="0"/>
          <w:i w:val="0"/>
          <w:color w:val="000000"/>
          <w:sz w:val="17"/>
          <w:u w:val="single"/>
        </w:rPr>
        <w:t>To solve this task, we need to come up with 10 different inputs for the function</w:t>
      </w:r>
      <w:r>
        <w:t xml:space="preserve"> </w:t>
      </w:r>
      <w:r>
        <w:rPr>
          <w:rFonts w:ascii="Arial" w:hAnsi="Arial"/>
          <w:b w:val="0"/>
          <w:i w:val="0"/>
          <w:color w:val="000000"/>
          <w:sz w:val="17"/>
          <w:u w:val="single"/>
        </w:rPr>
        <w:t>. The function</w:t>
      </w:r>
      <w:r>
        <w:rPr>
          <w:rFonts w:ascii="Arial" w:hAnsi="Arial"/>
          <w:b w:val="0"/>
          <w:i w:val="0"/>
          <w:color w:val="000000"/>
          <w:sz w:val="17"/>
          <w:u w:val="single"/>
        </w:rPr>
        <w:t xml:space="preserve"> f(numbers: list[int]) -&gt; int</w:t>
      </w:r>
    </w:p>
    <w:p>
      <w:pPr>
        <w:jc w:val="left"/>
      </w:pPr>
      <w:r>
        <w:rPr>
          <w:rFonts w:ascii="Arial" w:hAnsi="Arial"/>
          <w:b w:val="0"/>
          <w:i w:val="0"/>
          <w:color w:val="000000"/>
          <w:sz w:val="17"/>
          <w:u w:val="single"/>
        </w:rPr>
        <w:t>replaces each number in the list according to a specific dictionary and then sums up the replaced numbers. Let’s analyze the</w:t>
      </w:r>
    </w:p>
    <w:p>
      <w:pPr>
        <w:jc w:val="left"/>
      </w:pPr>
      <w:r>
        <w:rPr>
          <w:rFonts w:ascii="Arial" w:hAnsi="Arial"/>
          <w:b w:val="0"/>
          <w:i w:val="0"/>
          <w:color w:val="000000"/>
          <w:sz w:val="17"/>
          <w:u w:val="single"/>
        </w:rPr>
        <w:t>dictionary:</w:t>
      </w:r>
    </w:p>
    <w:p>
      <w:pPr>
        <w:jc w:val="left"/>
      </w:pPr>
      <w:r>
        <w:rPr>
          <w:rFonts w:ascii="Arial" w:hAnsi="Arial"/>
          <w:b w:val="0"/>
          <w:i w:val="0"/>
          <w:color w:val="000000"/>
          <w:sz w:val="17"/>
          <w:u w:val="single"/>
        </w:rPr>
        <w:t>This dictionary tells us that:</w:t>
      </w:r>
    </w:p>
    <w:p>
      <w:pPr>
        <w:jc w:val="left"/>
      </w:pPr>
      <w:r>
        <w:rPr>
          <w:rFonts w:ascii="Arial" w:hAnsi="Arial"/>
          <w:b w:val="0"/>
          <w:i w:val="0"/>
          <w:color w:val="000000"/>
          <w:sz w:val="17"/>
          <w:u w:val="single"/>
        </w:rPr>
        <w:t>0</w:t>
      </w:r>
      <w:r>
        <w:t xml:space="preserve"> </w:t>
      </w:r>
      <w:r>
        <w:rPr>
          <w:rFonts w:ascii="Arial" w:hAnsi="Arial"/>
          <w:b w:val="0"/>
          <w:i w:val="0"/>
          <w:color w:val="000000"/>
          <w:sz w:val="17"/>
          <w:u w:val="single"/>
        </w:rPr>
        <w:t xml:space="preserve"> 2</w:t>
      </w:r>
      <w:r>
        <w:rPr>
          <w:rFonts w:ascii="Arial" w:hAnsi="Arial"/>
          <w:b w:val="0"/>
          <w:i w:val="0"/>
          <w:color w:val="000000"/>
          <w:sz w:val="17"/>
          <w:u w:val="single"/>
        </w:rPr>
        <w:t>-</w:t>
      </w:r>
      <w:r>
        <w:rPr>
          <w:rFonts w:ascii="Arial" w:hAnsi="Arial"/>
          <w:b w:val="0"/>
          <w:i w:val="0"/>
          <w:color w:val="000000"/>
          <w:sz w:val="17"/>
          <w:u w:val="single"/>
        </w:rPr>
        <w:t xml:space="preserve"> becomes</w:t>
      </w:r>
    </w:p>
    <w:p>
      <w:pPr>
        <w:jc w:val="left"/>
      </w:pPr>
      <w:r>
        <w:rPr>
          <w:rFonts w:ascii="Arial" w:hAnsi="Arial"/>
          <w:b w:val="0"/>
          <w:i w:val="0"/>
          <w:color w:val="000000"/>
          <w:sz w:val="17"/>
          <w:u w:val="single"/>
        </w:rPr>
        <w:t>1</w:t>
      </w:r>
      <w:r>
        <w:t xml:space="preserve"> </w:t>
      </w:r>
      <w:r>
        <w:rPr>
          <w:rFonts w:ascii="Arial" w:hAnsi="Arial"/>
          <w:b w:val="0"/>
          <w:i w:val="0"/>
          <w:color w:val="000000"/>
          <w:sz w:val="17"/>
          <w:u w:val="single"/>
        </w:rPr>
        <w:t xml:space="preserve"> 3</w:t>
      </w:r>
      <w:r>
        <w:rPr>
          <w:rFonts w:ascii="Arial" w:hAnsi="Arial"/>
          <w:b w:val="0"/>
          <w:i w:val="0"/>
          <w:color w:val="000000"/>
          <w:sz w:val="17"/>
          <w:u w:val="single"/>
        </w:rPr>
        <w:t>-</w:t>
      </w:r>
      <w:r>
        <w:rPr>
          <w:rFonts w:ascii="Arial" w:hAnsi="Arial"/>
          <w:b w:val="0"/>
          <w:i w:val="0"/>
          <w:color w:val="000000"/>
          <w:sz w:val="17"/>
          <w:u w:val="single"/>
        </w:rPr>
        <w:t xml:space="preserve"> becomes</w:t>
      </w:r>
    </w:p>
    <w:p>
      <w:pPr>
        <w:jc w:val="left"/>
      </w:pPr>
      <w:r>
        <w:rPr>
          <w:rFonts w:ascii="Arial" w:hAnsi="Arial"/>
          <w:b w:val="0"/>
          <w:i w:val="0"/>
          <w:color w:val="000000"/>
          <w:sz w:val="17"/>
          <w:u w:val="single"/>
        </w:rPr>
        <w:t>2</w:t>
      </w:r>
      <w:r>
        <w:t xml:space="preserve"> </w:t>
      </w:r>
      <w:r>
        <w:rPr>
          <w:rFonts w:ascii="Arial" w:hAnsi="Arial"/>
          <w:b w:val="0"/>
          <w:i w:val="0"/>
          <w:color w:val="000000"/>
          <w:sz w:val="17"/>
          <w:u w:val="single"/>
        </w:rPr>
        <w:t xml:space="preserve"> 1</w:t>
      </w:r>
      <w:r>
        <w:rPr>
          <w:rFonts w:ascii="Arial" w:hAnsi="Arial"/>
          <w:b w:val="0"/>
          <w:i w:val="0"/>
          <w:color w:val="000000"/>
          <w:sz w:val="17"/>
          <w:u w:val="single"/>
        </w:rPr>
        <w:t>-</w:t>
      </w:r>
      <w:r>
        <w:rPr>
          <w:rFonts w:ascii="Arial" w:hAnsi="Arial"/>
          <w:b w:val="0"/>
          <w:i w:val="0"/>
          <w:color w:val="000000"/>
          <w:sz w:val="17"/>
          <w:u w:val="single"/>
        </w:rPr>
        <w:t xml:space="preserve"> becomes</w:t>
      </w:r>
    </w:p>
    <w:p>
      <w:pPr>
        <w:jc w:val="left"/>
      </w:pPr>
      <w:r>
        <w:rPr>
          <w:rFonts w:ascii="Arial" w:hAnsi="Arial"/>
          <w:b w:val="0"/>
          <w:i w:val="0"/>
          <w:color w:val="000000"/>
          <w:sz w:val="17"/>
          <w:u w:val="single"/>
        </w:rPr>
        <w:t>3</w:t>
      </w:r>
      <w:r>
        <w:t xml:space="preserve"> </w:t>
      </w:r>
      <w:r>
        <w:rPr>
          <w:rFonts w:ascii="Arial" w:hAnsi="Arial"/>
          <w:b w:val="0"/>
          <w:i w:val="0"/>
          <w:color w:val="000000"/>
          <w:sz w:val="17"/>
          <w:u w:val="single"/>
        </w:rPr>
        <w:t xml:space="preserve"> 0</w:t>
      </w:r>
      <w:r>
        <w:rPr>
          <w:rFonts w:ascii="Arial" w:hAnsi="Arial"/>
          <w:b w:val="0"/>
          <w:i w:val="0"/>
          <w:color w:val="000000"/>
          <w:sz w:val="17"/>
          <w:u w:val="single"/>
        </w:rPr>
        <w:t>-</w:t>
      </w:r>
      <w:r>
        <w:rPr>
          <w:rFonts w:ascii="Arial" w:hAnsi="Arial"/>
          <w:b w:val="0"/>
          <w:i w:val="0"/>
          <w:color w:val="000000"/>
          <w:sz w:val="17"/>
          <w:u w:val="single"/>
        </w:rPr>
        <w:t xml:space="preserve"> becomes</w:t>
      </w:r>
    </w:p>
    <w:p>
      <w:pPr>
        <w:jc w:val="left"/>
      </w:pPr>
      <w:r>
        <w:rPr>
          <w:rFonts w:ascii="Arial" w:hAnsi="Arial"/>
          <w:b w:val="0"/>
          <w:i w:val="0"/>
          <w:color w:val="000000"/>
          <w:sz w:val="17"/>
          <w:u w:val="single"/>
        </w:rPr>
        <w:t>4</w:t>
      </w:r>
      <w:r>
        <w:t xml:space="preserve"> </w:t>
      </w:r>
      <w:r>
        <w:rPr>
          <w:rFonts w:ascii="Arial" w:hAnsi="Arial"/>
          <w:b w:val="0"/>
          <w:i w:val="0"/>
          <w:color w:val="000000"/>
          <w:sz w:val="17"/>
          <w:u w:val="single"/>
        </w:rPr>
        <w:t xml:space="preserve"> 4</w:t>
      </w:r>
      <w:r>
        <w:rPr>
          <w:rFonts w:ascii="Arial" w:hAnsi="Arial"/>
          <w:b w:val="0"/>
          <w:i w:val="0"/>
          <w:color w:val="000000"/>
          <w:sz w:val="17"/>
          <w:u w:val="single"/>
        </w:rPr>
        <w:t>-</w:t>
      </w:r>
      <w:r>
        <w:rPr>
          <w:rFonts w:ascii="Arial" w:hAnsi="Arial"/>
          <w:b w:val="0"/>
          <w:i w:val="0"/>
          <w:color w:val="000000"/>
          <w:sz w:val="17"/>
          <w:u w:val="single"/>
        </w:rPr>
        <w:t xml:space="preserve"> remains</w:t>
      </w:r>
    </w:p>
    <w:p>
      <w:pPr>
        <w:jc w:val="left"/>
      </w:pPr>
      <w:r>
        <w:rPr>
          <w:rFonts w:ascii="Arial" w:hAnsi="Arial"/>
          <w:b w:val="0"/>
          <w:i w:val="0"/>
          <w:color w:val="000000"/>
          <w:sz w:val="17"/>
          <w:u w:val="single"/>
        </w:rPr>
        <w:t>0</w:t>
      </w:r>
      <w:r>
        <w:rPr>
          <w:rFonts w:ascii="Arial" w:hAnsi="Arial"/>
          <w:b w:val="0"/>
          <w:i w:val="0"/>
          <w:color w:val="000000"/>
          <w:sz w:val="17"/>
          <w:u w:val="single"/>
        </w:rPr>
        <w:t xml:space="preserve"> 1</w:t>
      </w:r>
      <w:r>
        <w:rPr>
          <w:rFonts w:ascii="Arial" w:hAnsi="Arial"/>
          <w:b w:val="0"/>
          <w:i w:val="0"/>
          <w:color w:val="000000"/>
          <w:sz w:val="17"/>
          <w:u w:val="single"/>
        </w:rPr>
        <w:t xml:space="preserve"> 2</w:t>
      </w:r>
      <w:r>
        <w:rPr>
          <w:rFonts w:ascii="Arial" w:hAnsi="Arial"/>
          <w:b w:val="0"/>
          <w:i w:val="0"/>
          <w:color w:val="000000"/>
          <w:sz w:val="17"/>
          <w:u w:val="single"/>
        </w:rPr>
        <w:t xml:space="preserve"> 3</w:t>
      </w:r>
      <w:r>
        <w:rPr>
          <w:rFonts w:ascii="Arial" w:hAnsi="Arial"/>
          <w:b w:val="0"/>
          <w:i w:val="0"/>
          <w:color w:val="000000"/>
          <w:sz w:val="17"/>
          <w:u w:val="single"/>
        </w:rPr>
        <w:t xml:space="preserve"> 4</w:t>
      </w:r>
      <w:r>
        <w:rPr>
          <w:rFonts w:ascii="Arial" w:hAnsi="Arial"/>
          <w:b w:val="0"/>
          <w:i w:val="0"/>
          <w:color w:val="000000"/>
          <w:sz w:val="17"/>
          <w:u w:val="single"/>
        </w:rPr>
        <w:t>To create diverse outputs, we should include lists with different sets of numbers from the list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We also need</w:t>
      </w:r>
      <w:r>
        <w:rPr>
          <w:rFonts w:ascii="Arial" w:hAnsi="Arial"/>
          <w:b w:val="0"/>
          <w:i w:val="0"/>
          <w:color w:val="000000"/>
          <w:sz w:val="17"/>
          <w:u w:val="single"/>
        </w:rPr>
        <w:t xml:space="preserve"> {</w:t>
      </w:r>
      <w:r>
        <w:t xml:space="preserve"> </w:t>
      </w:r>
      <w:r>
        <w:rPr>
          <w:rFonts w:ascii="Arial" w:hAnsi="Arial"/>
          <w:b w:val="0"/>
          <w:i w:val="0"/>
          <w:color w:val="000000"/>
          <w:sz w:val="17"/>
          <w:u w:val="single"/>
        </w:rPr>
        <w:t>}</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to ensure that the inputs are valid (i.e., lists of integers).</w:t>
      </w:r>
    </w:p>
    <w:p>
      <w:pPr>
        <w:jc w:val="left"/>
      </w:pPr>
      <w:r>
        <w:rPr>
          <w:rFonts w:ascii="Arial" w:hAnsi="Arial"/>
          <w:b w:val="0"/>
          <w:i w:val="0"/>
          <w:color w:val="000000"/>
          <w:sz w:val="17"/>
          <w:u w:val="single"/>
        </w:rPr>
        <w:t>Let’s illustrate using provided examples step-by-step:</w:t>
      </w:r>
    </w:p>
    <w:p>
      <w:pPr>
        <w:jc w:val="left"/>
      </w:pPr>
      <w:r>
        <w:rPr>
          <w:rFonts w:ascii="Arial" w:hAnsi="Arial"/>
          <w:b w:val="0"/>
          <w:i w:val="0"/>
          <w:color w:val="000000"/>
          <w:sz w:val="17"/>
          <w:u w:val="single"/>
        </w:rPr>
        <w:t xml:space="preserve"> [2]</w:t>
      </w:r>
      <w:r>
        <w:t xml:space="preserve"> </w:t>
      </w:r>
      <w:r>
        <w:rPr>
          <w:rFonts w:ascii="Arial" w:hAnsi="Arial"/>
          <w:b w:val="0"/>
          <w:i w:val="0"/>
          <w:color w:val="000000"/>
          <w:sz w:val="17"/>
          <w:u w:val="single"/>
        </w:rPr>
        <w:t xml:space="preserve"> = 2</w:t>
      </w:r>
      <w:r>
        <w:rPr>
          <w:rFonts w:ascii="Arial" w:hAnsi="Arial"/>
          <w:b w:val="0"/>
          <w:i w:val="0"/>
          <w:color w:val="000000"/>
          <w:sz w:val="17"/>
          <w:u w:val="single"/>
        </w:rPr>
        <w:t>1.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[0]</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p>
    <w:p>
      <w:pPr>
        <w:jc w:val="left"/>
      </w:pPr>
      <w:r>
        <w:rPr>
          <w:rFonts w:ascii="Arial" w:hAnsi="Arial"/>
          <w:b w:val="0"/>
          <w:i w:val="0"/>
          <w:color w:val="000000"/>
          <w:sz w:val="17"/>
          <w:u w:val="single"/>
        </w:rPr>
        <w:t xml:space="preserve"> [3</w:t>
      </w:r>
      <w:r>
        <w:rPr>
          <w:rFonts w:ascii="Arial" w:hAnsi="Arial"/>
          <w:b w:val="0"/>
          <w:i w:val="0"/>
          <w:color w:val="000000"/>
          <w:sz w:val="17"/>
          <w:u w:val="single"/>
        </w:rPr>
        <w:t xml:space="preserve"> 1</w:t>
      </w:r>
      <w:r>
        <w:rPr>
          <w:rFonts w:ascii="Arial" w:hAnsi="Arial"/>
          <w:b w:val="0"/>
          <w:i w:val="0"/>
          <w:color w:val="000000"/>
          <w:sz w:val="17"/>
          <w:u w:val="single"/>
        </w:rPr>
        <w:t xml:space="preserve"> 0]</w:t>
      </w:r>
      <w:r>
        <w:t xml:space="preserve"> </w:t>
      </w:r>
      <w:r>
        <w:rPr>
          <w:rFonts w:ascii="Arial" w:hAnsi="Arial"/>
          <w:b w:val="0"/>
          <w:i w:val="0"/>
          <w:color w:val="000000"/>
          <w:sz w:val="17"/>
          <w:u w:val="single"/>
        </w:rPr>
        <w:t xml:space="preserve"> = 4</w:t>
      </w:r>
      <w:r>
        <w:rPr>
          <w:rFonts w:ascii="Arial" w:hAnsi="Arial"/>
          <w:b w:val="0"/>
          <w:i w:val="0"/>
          <w:color w:val="000000"/>
          <w:sz w:val="17"/>
          <w:u w:val="single"/>
        </w:rPr>
        <w:t>2.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[1, 2, 3]</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[4</w:t>
      </w:r>
      <w:r>
        <w:rPr>
          <w:rFonts w:ascii="Arial" w:hAnsi="Arial"/>
          <w:b w:val="0"/>
          <w:i w:val="0"/>
          <w:color w:val="000000"/>
          <w:sz w:val="17"/>
          <w:u w:val="single"/>
        </w:rPr>
        <w:t xml:space="preserve"> 3]</w:t>
      </w:r>
      <w:r>
        <w:t xml:space="preserve"> </w:t>
      </w:r>
      <w:r>
        <w:rPr>
          <w:rFonts w:ascii="Arial" w:hAnsi="Arial"/>
          <w:b w:val="0"/>
          <w:i w:val="0"/>
          <w:color w:val="000000"/>
          <w:sz w:val="17"/>
          <w:u w:val="single"/>
        </w:rPr>
        <w:t xml:space="preserve"> = 7</w:t>
      </w:r>
      <w:r>
        <w:rPr>
          <w:rFonts w:ascii="Arial" w:hAnsi="Arial"/>
          <w:b w:val="0"/>
          <w:i w:val="0"/>
          <w:color w:val="000000"/>
          <w:sz w:val="17"/>
          <w:u w:val="single"/>
        </w:rPr>
        <w:t>3.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[4, 1]</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[1</w:t>
      </w:r>
      <w:r>
        <w:rPr>
          <w:rFonts w:ascii="Arial" w:hAnsi="Arial"/>
          <w:b w:val="0"/>
          <w:i w:val="0"/>
          <w:color w:val="000000"/>
          <w:sz w:val="17"/>
          <w:u w:val="single"/>
        </w:rPr>
        <w:t xml:space="preserve"> 3</w:t>
      </w:r>
      <w:r>
        <w:rPr>
          <w:rFonts w:ascii="Arial" w:hAnsi="Arial"/>
          <w:b w:val="0"/>
          <w:i w:val="0"/>
          <w:color w:val="000000"/>
          <w:sz w:val="17"/>
          <w:u w:val="single"/>
        </w:rPr>
        <w:t xml:space="preserve"> 2]</w:t>
      </w:r>
      <w:r>
        <w:t xml:space="preserve"> </w:t>
      </w:r>
      <w:r>
        <w:rPr>
          <w:rFonts w:ascii="Arial" w:hAnsi="Arial"/>
          <w:b w:val="0"/>
          <w:i w:val="0"/>
          <w:color w:val="000000"/>
          <w:sz w:val="17"/>
          <w:u w:val="single"/>
        </w:rPr>
        <w:t xml:space="preserve"> = 6</w:t>
      </w:r>
      <w:r>
        <w:rPr>
          <w:rFonts w:ascii="Arial" w:hAnsi="Arial"/>
          <w:b w:val="0"/>
          <w:i w:val="0"/>
          <w:color w:val="000000"/>
          <w:sz w:val="17"/>
          <w:u w:val="single"/>
        </w:rPr>
        <w:t>4.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[2, 1, 0]</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[0</w:t>
      </w:r>
      <w:r>
        <w:rPr>
          <w:rFonts w:ascii="Arial" w:hAnsi="Arial"/>
          <w:b w:val="0"/>
          <w:i w:val="0"/>
          <w:color w:val="000000"/>
          <w:sz w:val="17"/>
          <w:u w:val="single"/>
        </w:rPr>
        <w:t xml:space="preserve"> 2</w:t>
      </w:r>
      <w:r>
        <w:rPr>
          <w:rFonts w:ascii="Arial" w:hAnsi="Arial"/>
          <w:b w:val="0"/>
          <w:i w:val="0"/>
          <w:color w:val="000000"/>
          <w:sz w:val="17"/>
          <w:u w:val="single"/>
        </w:rPr>
        <w:t xml:space="preserve"> 1</w:t>
      </w:r>
      <w:r>
        <w:rPr>
          <w:rFonts w:ascii="Arial" w:hAnsi="Arial"/>
          <w:b w:val="0"/>
          <w:i w:val="0"/>
          <w:color w:val="000000"/>
          <w:sz w:val="17"/>
          <w:u w:val="single"/>
        </w:rPr>
        <w:t xml:space="preserve"> 4]</w:t>
      </w:r>
      <w:r>
        <w:t xml:space="preserve"> </w:t>
      </w:r>
      <w:r>
        <w:rPr>
          <w:rFonts w:ascii="Arial" w:hAnsi="Arial"/>
          <w:b w:val="0"/>
          <w:i w:val="0"/>
          <w:color w:val="000000"/>
          <w:sz w:val="17"/>
          <w:u w:val="single"/>
        </w:rPr>
        <w:t xml:space="preserve"> = 7</w:t>
      </w:r>
      <w:r>
        <w:rPr>
          <w:rFonts w:ascii="Arial" w:hAnsi="Arial"/>
          <w:b w:val="0"/>
          <w:i w:val="0"/>
          <w:color w:val="000000"/>
          <w:sz w:val="17"/>
          <w:u w:val="single"/>
        </w:rPr>
        <w:t>5.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[3, 0, 2, 4]</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[3</w:t>
      </w:r>
      <w:r>
        <w:rPr>
          <w:rFonts w:ascii="Arial" w:hAnsi="Arial"/>
          <w:b w:val="0"/>
          <w:i w:val="0"/>
          <w:color w:val="000000"/>
          <w:sz w:val="17"/>
          <w:u w:val="single"/>
        </w:rPr>
        <w:t xml:space="preserve"> 3</w:t>
      </w:r>
      <w:r>
        <w:rPr>
          <w:rFonts w:ascii="Arial" w:hAnsi="Arial"/>
          <w:b w:val="0"/>
          <w:i w:val="0"/>
          <w:color w:val="000000"/>
          <w:sz w:val="17"/>
          <w:u w:val="single"/>
        </w:rPr>
        <w:t xml:space="preserve"> 3]</w:t>
      </w:r>
      <w:r>
        <w:t xml:space="preserve"> </w:t>
      </w:r>
      <w:r>
        <w:rPr>
          <w:rFonts w:ascii="Arial" w:hAnsi="Arial"/>
          <w:b w:val="0"/>
          <w:i w:val="0"/>
          <w:color w:val="000000"/>
          <w:sz w:val="17"/>
          <w:u w:val="single"/>
        </w:rPr>
        <w:t xml:space="preserve"> = 9</w:t>
      </w:r>
      <w:r>
        <w:rPr>
          <w:rFonts w:ascii="Arial" w:hAnsi="Arial"/>
          <w:b w:val="0"/>
          <w:i w:val="0"/>
          <w:color w:val="000000"/>
          <w:sz w:val="17"/>
          <w:u w:val="single"/>
        </w:rPr>
        <w:t>6.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[1, 1, 1]</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[1</w:t>
      </w:r>
      <w:r>
        <w:rPr>
          <w:rFonts w:ascii="Arial" w:hAnsi="Arial"/>
          <w:b w:val="0"/>
          <w:i w:val="0"/>
          <w:color w:val="000000"/>
          <w:sz w:val="17"/>
          <w:u w:val="single"/>
        </w:rPr>
        <w:t xml:space="preserve"> 1</w:t>
      </w:r>
      <w:r>
        <w:rPr>
          <w:rFonts w:ascii="Arial" w:hAnsi="Arial"/>
          <w:b w:val="0"/>
          <w:i w:val="0"/>
          <w:color w:val="000000"/>
          <w:sz w:val="17"/>
          <w:u w:val="single"/>
        </w:rPr>
        <w:t xml:space="preserve"> 2</w:t>
      </w:r>
      <w:r>
        <w:rPr>
          <w:rFonts w:ascii="Arial" w:hAnsi="Arial"/>
          <w:b w:val="0"/>
          <w:i w:val="0"/>
          <w:color w:val="000000"/>
          <w:sz w:val="17"/>
          <w:u w:val="single"/>
        </w:rPr>
        <w:t xml:space="preserve"> 3]</w:t>
      </w:r>
      <w:r>
        <w:t xml:space="preserve"> </w:t>
      </w:r>
      <w:r>
        <w:rPr>
          <w:rFonts w:ascii="Arial" w:hAnsi="Arial"/>
          <w:b w:val="0"/>
          <w:i w:val="0"/>
          <w:color w:val="000000"/>
          <w:sz w:val="17"/>
          <w:u w:val="single"/>
        </w:rPr>
        <w:t xml:space="preserve"> = 7</w:t>
      </w:r>
      <w:r>
        <w:rPr>
          <w:rFonts w:ascii="Arial" w:hAnsi="Arial"/>
          <w:b w:val="0"/>
          <w:i w:val="0"/>
          <w:color w:val="000000"/>
          <w:sz w:val="17"/>
          <w:u w:val="single"/>
        </w:rPr>
        <w:t>7.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[2, 2, 0, 1]</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[0</w:t>
      </w:r>
      <w:r>
        <w:rPr>
          <w:rFonts w:ascii="Arial" w:hAnsi="Arial"/>
          <w:b w:val="0"/>
          <w:i w:val="0"/>
          <w:color w:val="000000"/>
          <w:sz w:val="17"/>
          <w:u w:val="single"/>
        </w:rPr>
        <w:t xml:space="preserve"> 4</w:t>
      </w:r>
      <w:r>
        <w:rPr>
          <w:rFonts w:ascii="Arial" w:hAnsi="Arial"/>
          <w:b w:val="0"/>
          <w:i w:val="0"/>
          <w:color w:val="000000"/>
          <w:sz w:val="17"/>
          <w:u w:val="single"/>
        </w:rPr>
        <w:t xml:space="preserve"> 1]</w:t>
      </w:r>
      <w:r>
        <w:t xml:space="preserve"> </w:t>
      </w:r>
      <w:r>
        <w:rPr>
          <w:rFonts w:ascii="Arial" w:hAnsi="Arial"/>
          <w:b w:val="0"/>
          <w:i w:val="0"/>
          <w:color w:val="000000"/>
          <w:sz w:val="17"/>
          <w:u w:val="single"/>
        </w:rPr>
        <w:t xml:space="preserve"> = 5</w:t>
      </w:r>
      <w:r>
        <w:rPr>
          <w:rFonts w:ascii="Arial" w:hAnsi="Arial"/>
          <w:b w:val="0"/>
          <w:i w:val="0"/>
          <w:color w:val="000000"/>
          <w:sz w:val="17"/>
          <w:u w:val="single"/>
        </w:rPr>
        <w:t>8.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[3, 4, 2]</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[2</w:t>
      </w:r>
      <w:r>
        <w:rPr>
          <w:rFonts w:ascii="Arial" w:hAnsi="Arial"/>
          <w:b w:val="0"/>
          <w:i w:val="0"/>
          <w:color w:val="000000"/>
          <w:sz w:val="17"/>
          <w:u w:val="single"/>
        </w:rPr>
        <w:t xml:space="preserve"> 3</w:t>
      </w:r>
      <w:r>
        <w:rPr>
          <w:rFonts w:ascii="Arial" w:hAnsi="Arial"/>
          <w:b w:val="0"/>
          <w:i w:val="0"/>
          <w:color w:val="000000"/>
          <w:sz w:val="17"/>
          <w:u w:val="single"/>
        </w:rPr>
        <w:t xml:space="preserve"> 1</w:t>
      </w:r>
      <w:r>
        <w:rPr>
          <w:rFonts w:ascii="Arial" w:hAnsi="Arial"/>
          <w:b w:val="0"/>
          <w:i w:val="0"/>
          <w:color w:val="000000"/>
          <w:sz w:val="17"/>
          <w:u w:val="single"/>
        </w:rPr>
        <w:t xml:space="preserve"> 0</w:t>
      </w:r>
      <w:r>
        <w:rPr>
          <w:rFonts w:ascii="Arial" w:hAnsi="Arial"/>
          <w:b w:val="0"/>
          <w:i w:val="0"/>
          <w:color w:val="000000"/>
          <w:sz w:val="17"/>
          <w:u w:val="single"/>
        </w:rPr>
        <w:t xml:space="preserve"> 4]</w:t>
      </w:r>
      <w:r>
        <w:t xml:space="preserve"> </w:t>
      </w:r>
      <w:r>
        <w:rPr>
          <w:rFonts w:ascii="Arial" w:hAnsi="Arial"/>
          <w:b w:val="0"/>
          <w:i w:val="0"/>
          <w:color w:val="000000"/>
          <w:sz w:val="17"/>
          <w:u w:val="single"/>
        </w:rPr>
        <w:t xml:space="preserve"> = 10</w:t>
      </w:r>
      <w:r>
        <w:rPr>
          <w:rFonts w:ascii="Arial" w:hAnsi="Arial"/>
          <w:b w:val="0"/>
          <w:i w:val="0"/>
          <w:color w:val="000000"/>
          <w:sz w:val="17"/>
          <w:u w:val="single"/>
        </w:rPr>
        <w:t>9.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[0, 1, 2, 3, 4]</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 xml:space="preserve"> [3</w:t>
      </w:r>
      <w:r>
        <w:rPr>
          <w:rFonts w:ascii="Arial" w:hAnsi="Arial"/>
          <w:b w:val="0"/>
          <w:i w:val="0"/>
          <w:color w:val="000000"/>
          <w:sz w:val="17"/>
          <w:u w:val="single"/>
        </w:rPr>
        <w:t xml:space="preserve"> 1</w:t>
      </w:r>
      <w:r>
        <w:rPr>
          <w:rFonts w:ascii="Arial" w:hAnsi="Arial"/>
          <w:b w:val="0"/>
          <w:i w:val="0"/>
          <w:color w:val="000000"/>
          <w:sz w:val="17"/>
          <w:u w:val="single"/>
        </w:rPr>
        <w:t xml:space="preserve"> 0</w:t>
      </w:r>
      <w:r>
        <w:rPr>
          <w:rFonts w:ascii="Arial" w:hAnsi="Arial"/>
          <w:b w:val="0"/>
          <w:i w:val="0"/>
          <w:color w:val="000000"/>
          <w:sz w:val="17"/>
          <w:u w:val="single"/>
        </w:rPr>
        <w:t xml:space="preserve"> 2</w:t>
      </w:r>
      <w:r>
        <w:rPr>
          <w:rFonts w:ascii="Arial" w:hAnsi="Arial"/>
          <w:b w:val="0"/>
          <w:i w:val="0"/>
          <w:color w:val="000000"/>
          <w:sz w:val="17"/>
          <w:u w:val="single"/>
        </w:rPr>
        <w:t xml:space="preserve"> 4]</w:t>
      </w:r>
      <w:r>
        <w:t xml:space="preserve"> </w:t>
      </w:r>
      <w:r>
        <w:rPr>
          <w:rFonts w:ascii="Arial" w:hAnsi="Arial"/>
          <w:b w:val="0"/>
          <w:i w:val="0"/>
          <w:color w:val="000000"/>
          <w:sz w:val="17"/>
          <w:u w:val="single"/>
        </w:rPr>
        <w:t xml:space="preserve"> = 10</w:t>
      </w:r>
      <w:r>
        <w:rPr>
          <w:rFonts w:ascii="Arial" w:hAnsi="Arial"/>
          <w:b w:val="0"/>
          <w:i w:val="0"/>
          <w:color w:val="000000"/>
          <w:sz w:val="17"/>
          <w:u w:val="single"/>
        </w:rPr>
        <w:t>10. Input:</w:t>
      </w:r>
      <w:r>
        <w:t xml:space="preserve"> </w:t>
      </w:r>
      <w:r>
        <w:rPr>
          <w:rFonts w:ascii="Arial" w:hAnsi="Arial"/>
          <w:b w:val="0"/>
          <w:i w:val="0"/>
          <w:color w:val="000000"/>
          <w:sz w:val="17"/>
          <w:u w:val="single"/>
        </w:rPr>
        <w:t xml:space="preserve"> Replacement:</w:t>
      </w:r>
      <w:r>
        <w:t xml:space="preserve"> </w:t>
      </w:r>
      <w:r>
        <w:rPr>
          <w:rFonts w:ascii="Arial" w:hAnsi="Arial"/>
          <w:b w:val="0"/>
          <w:i w:val="0"/>
          <w:color w:val="000000"/>
          <w:sz w:val="17"/>
          <w:u w:val="single"/>
        </w:rPr>
        <w:t xml:space="preserve"> sum</w:t>
      </w:r>
      <w:r>
        <w:rPr>
          <w:rFonts w:ascii="Arial" w:hAnsi="Arial"/>
          <w:b w:val="0"/>
          <w:i w:val="0"/>
          <w:color w:val="000000"/>
          <w:sz w:val="17"/>
          <w:u w:val="single"/>
        </w:rPr>
        <w:t xml:space="preserve"> [1, 2, 3, 0, 4]</w:t>
      </w:r>
      <w:r>
        <w:rPr>
          <w:rFonts w:ascii="Arial" w:hAnsi="Arial"/>
          <w:b w:val="0"/>
          <w:i w:val="0"/>
          <w:color w:val="000000"/>
          <w:sz w:val="17"/>
          <w:u w:val="single"/>
        </w:rPr>
        <w:t xml:space="preserve"> ⇒</w:t>
      </w:r>
      <w:r>
        <w:t xml:space="preserve"> </w:t>
      </w:r>
      <w:r>
        <w:rPr>
          <w:rFonts w:ascii="Arial" w:hAnsi="Arial"/>
          <w:b w:val="0"/>
          <w:i w:val="0"/>
          <w:color w:val="000000"/>
          <w:sz w:val="17"/>
          <w:u w:val="single"/>
        </w:rP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r>
        <w:t xml:space="preserve"> </w:t>
      </w:r>
      <w:r>
        <w:rPr>
          <w:rFonts w:ascii="Arial" w:hAnsi="Arial"/>
          <w:b w:val="0"/>
          <w:i w:val="0"/>
          <w:color w:val="000000"/>
          <w:sz w:val="17"/>
          <w:u w:val="single"/>
        </w:rPr>
        <w:t>,</w:t>
      </w:r>
    </w:p>
    <w:p>
      <w:pPr>
        <w:jc w:val="left"/>
      </w:pPr>
      <w:r>
        <w:rPr>
          <w:rFonts w:ascii="Arial" w:hAnsi="Arial"/>
          <w:b w:val="0"/>
          <w:i w:val="0"/>
          <w:color w:val="000000"/>
          <w:sz w:val="17"/>
          <w:u w:val="single"/>
        </w:rPr>
        <w:t>Thus, the rule is clearly replacing numbers according to the given mapping and then summing the results.</w:t>
      </w:r>
    </w:p>
    <w:p>
      <w:pPr>
        <w:jc w:val="left"/>
      </w:pPr>
      <w:r>
        <w:rPr>
          <w:rFonts w:ascii="Arial" w:hAnsi="Arial"/>
          <w:b/>
          <w:i w:val="0"/>
          <w:color w:val="000000"/>
          <w:sz w:val="17"/>
          <w:u w:val="single"/>
        </w:rPr>
        <w:t>Inputs</w:t>
      </w:r>
      <w:r>
        <w:rPr>
          <w:rFonts w:ascii="Arial" w:hAnsi="Arial"/>
          <w:b w:val="0"/>
          <w:i w:val="0"/>
          <w:color w:val="000000"/>
          <w:sz w:val="17"/>
          <w:u w:val="single"/>
        </w:rPr>
        <w:t>:</w:t>
      </w:r>
      <w:r>
        <w:rPr>
          <w:rFonts w:ascii="Arial" w:hAnsi="Arial"/>
          <w:b w:val="0"/>
          <w:i w:val="0"/>
          <w:color w:val="000000"/>
          <w:sz w:val="17"/>
          <w:u w:val="single"/>
        </w:rPr>
        <w:t xml:space="preserve"> ['[0]', '[1, 2, 3]', '[4, 1]', '[2, 1, 0]', '[3, 0, 2, 4]', '[1, 1, 1]',</w:t>
      </w:r>
    </w:p>
    <w:p>
      <w:pPr>
        <w:jc w:val="left"/>
      </w:pPr>
      <w:r>
        <w:rPr>
          <w:rFonts w:ascii="Arial" w:hAnsi="Arial"/>
          <w:b w:val="0"/>
          <w:i w:val="0"/>
          <w:color w:val="000000"/>
          <w:sz w:val="17"/>
          <w:u w:val="single"/>
        </w:rPr>
        <w:t>, ’[3, 4, 2]’, ’[0, 1, 2, 3, 4]’, ’[1, 2, 3, 0, 4]’]|</w:t>
      </w:r>
      <w:r>
        <w:rPr>
          <w:rFonts w:ascii="Arial" w:hAnsi="Arial"/>
          <w:b w:val="0"/>
          <w:i w:val="0"/>
          <w:color w:val="000000"/>
          <w:sz w:val="17"/>
          <w:u w:val="single"/>
        </w:rPr>
        <w:t>[2, 2, 0, 1]</w:t>
      </w:r>
    </w:p>
    <w:p>
      <w:pPr>
        <w:jc w:val="left"/>
      </w:pPr>
      <w:r>
        <w:rPr>
          <w:rFonts w:ascii="Arial" w:hAnsi="Arial"/>
          <w:b/>
          <w:i w:val="0"/>
          <w:color w:val="000000"/>
          <w:sz w:val="17"/>
          <w:u w:val="single"/>
        </w:rPr>
        <w:t>Message</w:t>
      </w:r>
      <w:r>
        <w:rPr>
          <w:rFonts w:ascii="Arial" w:hAnsi="Arial"/>
          <w:b w:val="0"/>
          <w:i w:val="0"/>
          <w:color w:val="000000"/>
          <w:sz w:val="17"/>
          <w:u w:val="single"/>
        </w:rPr>
        <w:t>: You are given a function that takes a list of integers as input and returns a single integer as output. Can you determine</w:t>
      </w:r>
    </w:p>
    <w:p>
      <w:pPr>
        <w:jc w:val="left"/>
      </w:pPr>
      <w:r>
        <w:rPr>
          <w:rFonts w:ascii="Arial" w:hAnsi="Arial"/>
          <w:b w:val="0"/>
          <w:i w:val="0"/>
          <w:color w:val="000000"/>
          <w:sz w:val="17"/>
          <w:u w:val="single"/>
        </w:rPr>
        <w:t>the rule this function is following by analyzing the outputs for the given inputs?</w:t>
      </w:r>
    </w:p>
    <w:p>
      <w:pPr>
        <w:jc w:val="left"/>
      </w:pPr>
      <w:r>
        <w:rPr>
          <w:rFonts w:ascii="Arial" w:hAnsi="Arial"/>
          <w:b/>
          <w:i w:val="0"/>
          <w:color w:val="000000"/>
          <w:sz w:val="17"/>
          <w:u w:val="single"/>
        </w:rPr>
        <w:t xml:space="preserve"> Outputs</w:t>
      </w:r>
      <w:r>
        <w:rPr>
          <w:rFonts w:ascii="Arial" w:hAnsi="Arial"/>
          <w:b w:val="0"/>
          <w:i w:val="0"/>
          <w:color w:val="000000"/>
          <w:sz w:val="17"/>
          <w:u w:val="single"/>
        </w:rPr>
        <w:t>(After execution:)</w:t>
      </w:r>
      <w:r>
        <w:t xml:space="preserve"> </w:t>
      </w:r>
      <w:r>
        <w:rPr>
          <w:rFonts w:ascii="Arial" w:hAnsi="Arial"/>
          <w:b w:val="0"/>
          <w:i w:val="0"/>
          <w:color w:val="000000"/>
          <w:sz w:val="17"/>
          <w:u w:val="single"/>
        </w:rPr>
        <w:t>:</w:t>
      </w:r>
      <w:r>
        <w:rPr>
          <w:rFonts w:ascii="Arial" w:hAnsi="Arial"/>
          <w:b w:val="0"/>
          <w:i w:val="0"/>
          <w:color w:val="000000"/>
          <w:sz w:val="17"/>
          <w:u w:val="single"/>
        </w:rPr>
        <w:t xml:space="preserve"> ['2', '4', '7', '6', '7', '9', '7', '5', '10', '10']</w:t>
      </w:r>
    </w:p>
    <w:p>
      <w:pPr>
        <w:jc w:val="left"/>
      </w:pPr>
      <w:r>
        <w:rPr>
          <w:rFonts w:ascii="Arial" w:hAnsi="Arial"/>
          <w:b w:val="0"/>
          <w:i w:val="0"/>
          <w:color w:val="000000"/>
          <w:sz w:val="17"/>
          <w:u w:val="single"/>
        </w:rPr>
        <w:t>Figure 21.</w:t>
      </w:r>
      <w:r>
        <w:rPr>
          <w:rFonts w:ascii="Arial" w:hAnsi="Arial"/>
          <w:b w:val="0"/>
          <w:i w:val="0"/>
          <w:color w:val="000000"/>
          <w:sz w:val="17"/>
          <w:u w:val="single"/>
        </w:rPr>
        <w:t xml:space="preserve"> An example response of proposing an induction task. Given a random selected program, the model needs to propose 10 inputs</w:t>
      </w:r>
      <w:r>
        <w:rPr>
          <w:rFonts w:ascii="Arial" w:hAnsi="Arial"/>
          <w:b/>
          <w:i w:val="0"/>
          <w:color w:val="000000"/>
          <w:sz w:val="17"/>
          <w:u w:val="single"/>
        </w:rPr>
        <w:t xml:space="preserve"> Propose Induction Task Example.</w:t>
      </w:r>
      <w:r>
        <w:rPr>
          <w:rFonts w:ascii="Arial" w:hAnsi="Arial"/>
          <w:b w:val="0"/>
          <w:i w:val="0"/>
          <w:color w:val="000000"/>
          <w:sz w:val="17"/>
          <w:u w:val="single"/>
        </w:rPr>
        <w:t>Figure 21.</w:t>
      </w:r>
      <w:r>
        <w:t xml:space="preserve"> </w:t>
      </w:r>
      <w:r>
        <w:rPr>
          <w:rFonts w:ascii="Arial" w:hAnsi="Arial"/>
          <w:b w:val="0"/>
          <w:i w:val="0"/>
          <w:color w:val="000000"/>
          <w:sz w:val="17"/>
          <w:u w:val="single"/>
        </w:rPr>
        <w:t xml:space="preserve"> An example response of proposing an induction task. Given a random selected program,</w:t>
      </w:r>
    </w:p>
    <w:p>
      <w:pPr>
        <w:jc w:val="left"/>
      </w:pPr>
      <w:r>
        <w:rPr>
          <w:rFonts w:ascii="Arial" w:hAnsi="Arial"/>
          <w:b w:val="0"/>
          <w:i w:val="0"/>
          <w:color w:val="000000"/>
          <w:sz w:val="17"/>
          <w:u w:val="single"/>
        </w:rPr>
        <w:t>and a description of program. These inputs will be executed and verified to get outputs. At solve phase, the model need to generate the</w:t>
      </w:r>
      <w:r>
        <w:rPr>
          <w:rFonts w:ascii="Arial" w:hAnsi="Arial"/>
          <w:b w:val="0"/>
          <w:i w:val="0"/>
          <w:color w:val="000000"/>
          <w:sz w:val="18"/>
          <w:u w:val="single"/>
        </w:rPr>
        <w:t>the model needs to propose 10 inputs and a description of program. These inputs will be executed and verified to get outputs. At solve</w:t>
      </w:r>
    </w:p>
    <w:p>
      <w:pPr>
        <w:jc w:val="left"/>
      </w:pPr>
      <w:r>
        <w:rPr>
          <w:rFonts w:ascii="Arial" w:hAnsi="Arial"/>
          <w:b w:val="0"/>
          <w:i w:val="0"/>
          <w:color w:val="000000"/>
          <w:sz w:val="17"/>
          <w:u w:val="single"/>
        </w:rPr>
        <w:t>program given the message and 5 input/output pairs (half is hidden cases)</w:t>
      </w:r>
      <w:r>
        <w:rPr>
          <w:rFonts w:ascii="Arial" w:hAnsi="Arial"/>
          <w:b w:val="0"/>
          <w:i w:val="0"/>
          <w:color w:val="000000"/>
          <w:sz w:val="17"/>
          <w:u w:val="single"/>
        </w:rPr>
        <w:t>phase, the model need to generate the program given the message and 5 input/output pairs (half is hidden cases)</w:t>
      </w:r>
    </w:p>
    <w:p>
      <w:pPr>
        <w:jc w:val="center"/>
      </w:pPr>
      <w:r>
        <w:rPr>
          <w:rFonts w:ascii="Arial" w:hAnsi="Arial"/>
          <w:b w:val="0"/>
          <w:i w:val="0"/>
          <w:color w:val="000000"/>
          <w:sz w:val="19"/>
          <w:u w:val="single"/>
        </w:rPr>
        <w:t>27</w:t>
      </w:r>
      <w:r>
        <w:rPr>
          <w:rFonts w:ascii="Arial" w:hAnsi="Arial"/>
          <w:b w:val="0"/>
          <w:i w:val="0"/>
          <w:color w:val="000000"/>
          <w:sz w:val="19"/>
          <w:u w:val="single"/>
        </w:rPr>
        <w:t>28</w:t>
      </w:r>
    </w:p>
    <w:p/>
    <w:p>
      <w:r>
        <w:br w:type="page"/>
      </w:r>
    </w:p>
    <w:p>
      <w:pPr>
        <w:jc w:val="center"/>
      </w:pPr>
      <w:r>
        <w:rPr>
          <w:b/>
        </w:rPr>
        <w:t>Page 29</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Solve Abduction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xml:space="preserve"> and the output: ‘1‘, please predict the input.</w:t>
      </w:r>
      <w:r>
        <w:rPr>
          <w:rFonts w:ascii="Arial" w:hAnsi="Arial"/>
          <w:b w:val="0"/>
          <w:i w:val="0"/>
          <w:color w:val="000000"/>
          <w:sz w:val="21"/>
          <w:u w:val="single"/>
        </w:rPr>
        <w:t xml:space="preserve"> f</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(numbers:</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 target:</w:t>
      </w:r>
      <w:r>
        <w:rPr>
          <w:rFonts w:ascii="Arial" w:hAnsi="Arial"/>
          <w:b w:val="0"/>
          <w:i w:val="0"/>
          <w:color w:val="007F00"/>
          <w:sz w:val="17"/>
          <w:u w:val="single"/>
        </w:rPr>
        <w:t xml:space="preserve"> int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int</w:t>
      </w:r>
      <w:r>
        <w:rPr>
          <w:rFonts w:ascii="Arial" w:hAnsi="Arial"/>
          <w:b w:val="0"/>
          <w:i w:val="0"/>
          <w:color w:val="000000"/>
          <w:sz w:val="17"/>
          <w:u w:val="single"/>
        </w:rPr>
        <w:t>:</w:t>
      </w:r>
    </w:p>
    <w:p>
      <w:pPr>
        <w:jc w:val="left"/>
      </w:pPr>
      <w:r>
        <w:rPr>
          <w:rFonts w:ascii="Arial" w:hAnsi="Arial"/>
          <w:b w:val="0"/>
          <w:i w:val="0"/>
          <w:color w:val="000000"/>
          <w:sz w:val="17"/>
          <w:u w:val="single"/>
        </w:rPr>
        <w:t>accumulated_values</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val="0"/>
          <w:i w:val="0"/>
          <w:color w:val="000000"/>
          <w:sz w:val="17"/>
          <w:u w:val="single"/>
        </w:rPr>
        <w:t>current_sum</w:t>
      </w:r>
      <w:r>
        <w:rPr>
          <w:rFonts w:ascii="Arial" w:hAnsi="Arial"/>
          <w:b w:val="0"/>
          <w:i w:val="0"/>
          <w:color w:val="666666"/>
          <w:sz w:val="17"/>
          <w:u w:val="single"/>
        </w:rPr>
        <w:t xml:space="preserve"> = 0</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number</w:t>
      </w:r>
      <w:r>
        <w:t xml:space="preserve"> </w:t>
      </w:r>
      <w:r>
        <w:rPr>
          <w:rFonts w:ascii="Arial" w:hAnsi="Arial"/>
          <w:b w:val="0"/>
          <w:i w:val="0"/>
          <w:color w:val="000000"/>
          <w:sz w:val="17"/>
          <w:u w:val="single"/>
        </w:rPr>
        <w:t xml:space="preserve"> numbers:</w:t>
      </w:r>
    </w:p>
    <w:p>
      <w:pPr>
        <w:jc w:val="left"/>
      </w:pPr>
      <w:r>
        <w:rPr>
          <w:rFonts w:ascii="Arial" w:hAnsi="Arial"/>
          <w:b w:val="0"/>
          <w:i w:val="0"/>
          <w:color w:val="000000"/>
          <w:sz w:val="17"/>
          <w:u w:val="single"/>
        </w:rPr>
        <w:t>current_sum</w:t>
      </w:r>
      <w:r>
        <w:rPr>
          <w:rFonts w:ascii="Arial" w:hAnsi="Arial"/>
          <w:b w:val="0"/>
          <w:i w:val="0"/>
          <w:color w:val="666666"/>
          <w:sz w:val="17"/>
          <w:u w:val="single"/>
        </w:rPr>
        <w:t xml:space="preserve"> +=</w:t>
      </w:r>
      <w:r>
        <w:rPr>
          <w:rFonts w:ascii="Arial" w:hAnsi="Arial"/>
          <w:b w:val="0"/>
          <w:i w:val="0"/>
          <w:color w:val="000000"/>
          <w:sz w:val="17"/>
          <w:u w:val="single"/>
        </w:rPr>
        <w:t xml:space="preserve"> number</w:t>
      </w:r>
    </w:p>
    <w:p>
      <w:pPr>
        <w:jc w:val="left"/>
      </w:pPr>
      <w:r>
        <w:rPr>
          <w:rFonts w:ascii="Arial" w:hAnsi="Arial"/>
          <w:b w:val="0"/>
          <w:i w:val="0"/>
          <w:color w:val="000000"/>
          <w:sz w:val="17"/>
          <w:u w:val="single"/>
        </w:rPr>
        <w:t>accumulated_values</w:t>
      </w:r>
      <w:r>
        <w:rPr>
          <w:rFonts w:ascii="Arial" w:hAnsi="Arial"/>
          <w:b w:val="0"/>
          <w:i w:val="0"/>
          <w:color w:val="666666"/>
          <w:sz w:val="17"/>
          <w:u w:val="single"/>
        </w:rPr>
        <w:t>.</w:t>
      </w:r>
      <w:r>
        <w:rPr>
          <w:rFonts w:ascii="Arial" w:hAnsi="Arial"/>
          <w:b w:val="0"/>
          <w:i w:val="0"/>
          <w:color w:val="000000"/>
          <w:sz w:val="17"/>
          <w:u w:val="single"/>
        </w:rPr>
        <w:t>append(current_sum)</w:t>
      </w:r>
    </w:p>
    <w:p>
      <w:pPr>
        <w:jc w:val="left"/>
      </w:pPr>
      <w:r>
        <w:rPr>
          <w:rFonts w:ascii="Arial" w:hAnsi="Arial"/>
          <w:b w:val="0"/>
          <w:i w:val="0"/>
          <w:color w:val="000000"/>
          <w:sz w:val="17"/>
          <w:u w:val="single"/>
        </w:rPr>
        <w:t>result</w:t>
      </w:r>
      <w:r>
        <w:rPr>
          <w:rFonts w:ascii="Arial" w:hAnsi="Arial"/>
          <w:b w:val="0"/>
          <w:i w:val="0"/>
          <w:color w:val="666666"/>
          <w:sz w:val="17"/>
          <w:u w:val="single"/>
        </w:rPr>
        <w:t xml:space="preserve"> = 0</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w:t>
      </w:r>
      <w:r>
        <w:rPr>
          <w:rFonts w:ascii="Arial" w:hAnsi="Arial"/>
          <w:b w:val="0"/>
          <w:i w:val="0"/>
          <w:color w:val="007F00"/>
          <w:sz w:val="17"/>
          <w:u w:val="single"/>
        </w:rPr>
        <w:t>len</w:t>
      </w:r>
      <w:r>
        <w:rPr>
          <w:rFonts w:ascii="Arial" w:hAnsi="Arial"/>
          <w:b w:val="0"/>
          <w:i w:val="0"/>
          <w:color w:val="000000"/>
          <w:sz w:val="17"/>
          <w:u w:val="single"/>
        </w:rPr>
        <w:t>(accumulated_values)):</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(i</w:t>
      </w:r>
      <w:r>
        <w:rPr>
          <w:rFonts w:ascii="Arial" w:hAnsi="Arial"/>
          <w:b w:val="0"/>
          <w:i w:val="0"/>
          <w:color w:val="666666"/>
          <w:sz w:val="17"/>
          <w:u w:val="single"/>
        </w:rPr>
        <w:t xml:space="preserve"> + 1</w:t>
      </w:r>
      <w:r>
        <w:rPr>
          <w:rFonts w:ascii="Arial" w:hAnsi="Arial"/>
          <w:b w:val="0"/>
          <w:i w:val="0"/>
          <w:color w:val="000000"/>
          <w:sz w:val="17"/>
          <w:u w:val="single"/>
        </w:rPr>
        <w:t>,</w:t>
      </w:r>
      <w:r>
        <w:rPr>
          <w:rFonts w:ascii="Arial" w:hAnsi="Arial"/>
          <w:b w:val="0"/>
          <w:i w:val="0"/>
          <w:color w:val="007F00"/>
          <w:sz w:val="17"/>
          <w:u w:val="single"/>
        </w:rPr>
        <w:t xml:space="preserve"> len</w:t>
      </w:r>
      <w:r>
        <w:rPr>
          <w:rFonts w:ascii="Arial" w:hAnsi="Arial"/>
          <w:b w:val="0"/>
          <w:i w:val="0"/>
          <w:color w:val="000000"/>
          <w:sz w:val="17"/>
          <w:u w:val="single"/>
        </w:rPr>
        <w:t>(accumulated_values)):</w:t>
      </w:r>
    </w:p>
    <w:p>
      <w:pPr>
        <w:jc w:val="left"/>
      </w:pPr>
      <w:r>
        <w:rPr>
          <w:rFonts w:ascii="Arial" w:hAnsi="Arial"/>
          <w:b/>
          <w:i w:val="0"/>
          <w:color w:val="007F00"/>
          <w:sz w:val="17"/>
          <w:u w:val="single"/>
        </w:rPr>
        <w:t>if</w:t>
      </w:r>
      <w:r>
        <w:rPr>
          <w:rFonts w:ascii="Arial" w:hAnsi="Arial"/>
          <w:b w:val="0"/>
          <w:i w:val="0"/>
          <w:color w:val="000000"/>
          <w:sz w:val="17"/>
          <w:u w:val="single"/>
        </w:rPr>
        <w:t xml:space="preserve"> accumulated_values[j] \</w:t>
      </w:r>
    </w:p>
    <w:p>
      <w:pPr>
        <w:jc w:val="left"/>
      </w:pPr>
      <w:r>
        <w:rPr>
          <w:rFonts w:ascii="Arial" w:hAnsi="Arial"/>
          <w:b w:val="0"/>
          <w:i w:val="0"/>
          <w:color w:val="666666"/>
          <w:sz w:val="17"/>
          <w:u w:val="single"/>
        </w:rPr>
        <w:t>-</w:t>
      </w:r>
      <w:r>
        <w:rPr>
          <w:rFonts w:ascii="Arial" w:hAnsi="Arial"/>
          <w:b w:val="0"/>
          <w:i w:val="0"/>
          <w:color w:val="000000"/>
          <w:sz w:val="17"/>
          <w:u w:val="single"/>
        </w:rPr>
        <w:t xml:space="preserve"> accumulated_values[i]</w:t>
      </w:r>
      <w:r>
        <w:rPr>
          <w:rFonts w:ascii="Arial" w:hAnsi="Arial"/>
          <w:b w:val="0"/>
          <w:i w:val="0"/>
          <w:color w:val="666666"/>
          <w:sz w:val="17"/>
          <w:u w:val="single"/>
        </w:rPr>
        <w:t xml:space="preserve"> ==</w:t>
      </w:r>
      <w:r>
        <w:rPr>
          <w:rFonts w:ascii="Arial" w:hAnsi="Arial"/>
          <w:b w:val="0"/>
          <w:i w:val="0"/>
          <w:color w:val="000000"/>
          <w:sz w:val="17"/>
          <w:u w:val="single"/>
        </w:rPr>
        <w:t xml:space="preserve"> target:</w:t>
      </w:r>
    </w:p>
    <w:p>
      <w:pPr>
        <w:jc w:val="left"/>
      </w:pPr>
      <w:r>
        <w:rPr>
          <w:rFonts w:ascii="Arial" w:hAnsi="Arial"/>
          <w:b w:val="0"/>
          <w:i w:val="0"/>
          <w:color w:val="000000"/>
          <w:sz w:val="17"/>
          <w:u w:val="single"/>
        </w:rPr>
        <w:t>result</w:t>
      </w:r>
      <w:r>
        <w:rPr>
          <w:rFonts w:ascii="Arial" w:hAnsi="Arial"/>
          <w:b w:val="0"/>
          <w:i w:val="0"/>
          <w:color w:val="666666"/>
          <w:sz w:val="17"/>
          <w:u w:val="single"/>
        </w:rPr>
        <w:t xml:space="preserve"> =</w:t>
      </w:r>
      <w:r>
        <w:rPr>
          <w:rFonts w:ascii="Arial" w:hAnsi="Arial"/>
          <w:b w:val="0"/>
          <w:i w:val="0"/>
          <w:color w:val="000000"/>
          <w:sz w:val="17"/>
          <w:u w:val="single"/>
        </w:rPr>
        <w:t xml:space="preserve"> accumulated_values[i]</w:t>
      </w:r>
    </w:p>
    <w:p>
      <w:pPr>
        <w:jc w:val="left"/>
      </w:pPr>
      <w:r>
        <w:rPr>
          <w:rFonts w:ascii="Arial" w:hAnsi="Arial"/>
          <w:b/>
          <w:i w:val="0"/>
          <w:color w:val="007F00"/>
          <w:sz w:val="17"/>
          <w:u w:val="single"/>
        </w:rPr>
        <w:t>return</w:t>
      </w:r>
      <w:r>
        <w:rPr>
          <w:rFonts w:ascii="Arial" w:hAnsi="Arial"/>
          <w:b w:val="0"/>
          <w:i w:val="0"/>
          <w:color w:val="000000"/>
          <w:sz w:val="17"/>
          <w:u w:val="single"/>
        </w:rPr>
        <w:t xml:space="preserve"> result</w:t>
      </w:r>
    </w:p>
    <w:p>
      <w:pPr>
        <w:jc w:val="left"/>
      </w:pPr>
      <w:r>
        <w:rPr>
          <w:rFonts w:ascii="Arial" w:hAnsi="Arial"/>
          <w:b/>
          <w:i w:val="0"/>
          <w:color w:val="007F00"/>
          <w:sz w:val="17"/>
          <w:u w:val="single"/>
        </w:rPr>
        <w:t>return</w:t>
      </w:r>
      <w:r>
        <w:rPr>
          <w:rFonts w:ascii="Arial" w:hAnsi="Arial"/>
          <w:b w:val="0"/>
          <w:i w:val="0"/>
          <w:color w:val="000000"/>
          <w:sz w:val="17"/>
          <w:u w:val="single"/>
        </w:rPr>
        <w:t xml:space="preserve"> result</w:t>
      </w:r>
    </w:p>
    <w:p>
      <w:pPr>
        <w:jc w:val="left"/>
      </w:pPr>
      <w:r>
        <w:rPr>
          <w:rFonts w:ascii="Arial" w:hAnsi="Arial"/>
          <w:b/>
          <w:i w:val="0"/>
          <w:color w:val="000000"/>
          <w:sz w:val="21"/>
          <w:u w:val="single"/>
        </w:rPr>
        <w:t>Model Output:</w:t>
      </w:r>
    </w:p>
    <w:p>
      <w:pPr>
        <w:jc w:val="left"/>
      </w:pPr>
      <w:r>
        <w:rPr>
          <w:rFonts w:ascii="Arial" w:hAnsi="Arial"/>
          <w:b w:val="0"/>
          <w:i w:val="0"/>
          <w:color w:val="000000"/>
          <w:sz w:val="16"/>
          <w:u w:val="single"/>
        </w:rPr>
        <w:t>Let’s analyze the code snippet to understand how the result is achieved. The function f takes a list of integers numbers and a target integer target. It calculates the accumulated sum of elements as it</w:t>
      </w:r>
    </w:p>
    <w:p>
      <w:pPr>
        <w:jc w:val="left"/>
      </w:pPr>
      <w:r>
        <w:rPr>
          <w:rFonts w:ascii="Arial" w:hAnsi="Arial"/>
          <w:b w:val="0"/>
          <w:i w:val="0"/>
          <w:color w:val="000000"/>
          <w:sz w:val="16"/>
          <w:u w:val="single"/>
        </w:rPr>
        <w:t>iterates through the list. Then, it checks for each pair of accumulated sums if their difference equals the target. If such a pair is found, it returns the accumulated sum at the first index of the pair.</w:t>
      </w:r>
    </w:p>
    <w:p>
      <w:pPr>
        <w:jc w:val="left"/>
      </w:pPr>
      <w:r>
        <w:rPr>
          <w:rFonts w:ascii="Arial" w:hAnsi="Arial"/>
          <w:b w:val="0"/>
          <w:i w:val="0"/>
          <w:color w:val="000000"/>
          <w:sz w:val="16"/>
          <w:u w:val="single"/>
        </w:rPr>
        <w:t>To find one possible input that produces the output 1, we need to find a scenario where the difference between any two accumulated_values equals the target, and the first accumulated_values that</w:t>
      </w:r>
    </w:p>
    <w:p>
      <w:pPr>
        <w:jc w:val="left"/>
      </w:pPr>
      <w:r>
        <w:rPr>
          <w:rFonts w:ascii="Arial" w:hAnsi="Arial"/>
          <w:b w:val="0"/>
          <w:i w:val="0"/>
          <w:color w:val="000000"/>
          <w:sz w:val="16"/>
          <w:u w:val="single"/>
        </w:rPr>
        <w:t>satisfies this condition is 1.</w:t>
      </w:r>
    </w:p>
    <w:p>
      <w:pPr>
        <w:jc w:val="left"/>
      </w:pPr>
      <w:r>
        <w:rPr>
          <w:rFonts w:ascii="Arial" w:hAnsi="Arial"/>
          <w:b w:val="0"/>
          <w:i w:val="0"/>
          <w:color w:val="000000"/>
          <w:sz w:val="16"/>
          <w:u w:val="single"/>
        </w:rPr>
        <w:t>Let’s consider a simple example:</w:t>
      </w:r>
    </w:p>
    <w:p>
      <w:pPr>
        <w:jc w:val="left"/>
      </w:pPr>
      <w:r>
        <w:rPr>
          <w:rFonts w:ascii="Arial" w:hAnsi="Arial"/>
          <w:b w:val="0"/>
          <w:i w:val="0"/>
          <w:color w:val="000000"/>
          <w:sz w:val="16"/>
          <w:u w:val="single"/>
        </w:rPr>
        <w:t>-numbers = [1, 2]</w:t>
      </w:r>
    </w:p>
    <w:p>
      <w:pPr>
        <w:jc w:val="left"/>
      </w:pPr>
      <w:r>
        <w:rPr>
          <w:rFonts w:ascii="Arial" w:hAnsi="Arial"/>
          <w:b w:val="0"/>
          <w:i w:val="0"/>
          <w:color w:val="000000"/>
          <w:sz w:val="16"/>
          <w:u w:val="single"/>
        </w:rPr>
        <w:t>-target = 1</w:t>
      </w:r>
    </w:p>
    <w:p>
      <w:pPr>
        <w:jc w:val="left"/>
      </w:pPr>
      <w:r>
        <w:rPr>
          <w:rFonts w:ascii="Arial" w:hAnsi="Arial"/>
          <w:b w:val="0"/>
          <w:i w:val="0"/>
          <w:color w:val="000000"/>
          <w:sz w:val="16"/>
          <w:u w:val="single"/>
        </w:rPr>
        <w:t>Here’s the step-by-step calculation:</w:t>
      </w:r>
    </w:p>
    <w:p>
      <w:pPr>
        <w:jc w:val="left"/>
      </w:pPr>
      <w:r>
        <w:rPr>
          <w:rFonts w:ascii="Arial" w:hAnsi="Arial"/>
          <w:b w:val="0"/>
          <w:i w:val="0"/>
          <w:color w:val="000000"/>
          <w:sz w:val="16"/>
          <w:u w:val="single"/>
        </w:rPr>
        <w:t>1. current_sum = 0 + 1 = 1, accumulated_values = [1]</w:t>
      </w:r>
    </w:p>
    <w:p>
      <w:pPr>
        <w:jc w:val="left"/>
      </w:pPr>
      <w:r>
        <w:rPr>
          <w:rFonts w:ascii="Arial" w:hAnsi="Arial"/>
          <w:b w:val="0"/>
          <w:i w:val="0"/>
          <w:color w:val="000000"/>
          <w:sz w:val="16"/>
          <w:u w:val="single"/>
        </w:rPr>
        <w:t>2. current_sum = 1 + 2 = 3, accumulated_values = [1, 3]</w:t>
      </w:r>
    </w:p>
    <w:p>
      <w:pPr>
        <w:jc w:val="left"/>
      </w:pPr>
      <w:r>
        <w:rPr>
          <w:rFonts w:ascii="Arial" w:hAnsi="Arial"/>
          <w:b w:val="0"/>
          <w:i w:val="0"/>
          <w:color w:val="000000"/>
          <w:sz w:val="16"/>
          <w:u w:val="single"/>
        </w:rPr>
        <w:t>-Check for pair (i=0, j=1): 3 - 1 = 2 (not equal to target)</w:t>
      </w:r>
    </w:p>
    <w:p>
      <w:pPr>
        <w:jc w:val="left"/>
      </w:pPr>
      <w:r>
        <w:rPr>
          <w:rFonts w:ascii="Arial" w:hAnsi="Arial"/>
          <w:b w:val="0"/>
          <w:i w:val="0"/>
          <w:color w:val="000000"/>
          <w:sz w:val="16"/>
          <w:u w:val="single"/>
        </w:rPr>
        <w:t>-Check for pair (i=0, j=0): 1 - 1 = 0 (not equal to target)</w:t>
      </w:r>
    </w:p>
    <w:p>
      <w:pPr>
        <w:jc w:val="left"/>
      </w:pPr>
      <w:r>
        <w:rPr>
          <w:rFonts w:ascii="Arial" w:hAnsi="Arial"/>
          <w:b w:val="0"/>
          <w:i w:val="0"/>
          <w:color w:val="000000"/>
          <w:sz w:val="16"/>
          <w:u w:val="single"/>
        </w:rPr>
        <w:t>-Check for pair (i=1, j=1): 3 - 3 = 0 (not equal to target)</w:t>
      </w:r>
    </w:p>
    <w:p>
      <w:pPr>
        <w:jc w:val="left"/>
      </w:pPr>
      <w:r>
        <w:rPr>
          <w:rFonts w:ascii="Arial" w:hAnsi="Arial"/>
          <w:b w:val="0"/>
          <w:i w:val="0"/>
          <w:color w:val="000000"/>
          <w:sz w:val="16"/>
          <w:u w:val="single"/>
        </w:rPr>
        <w:t>Since no pair satisfies the condition, the function will not return any value. This doesn’t match our output. Let’s try another example.</w:t>
      </w:r>
    </w:p>
    <w:p>
      <w:pPr>
        <w:jc w:val="left"/>
      </w:pPr>
      <w:r>
        <w:rPr>
          <w:rFonts w:ascii="Arial" w:hAnsi="Arial"/>
          <w:b w:val="0"/>
          <w:i w:val="0"/>
          <w:color w:val="000000"/>
          <w:sz w:val="16"/>
          <w:u w:val="single"/>
        </w:rPr>
        <w:t>Consider:</w:t>
      </w:r>
    </w:p>
    <w:p>
      <w:pPr>
        <w:jc w:val="left"/>
      </w:pPr>
      <w:r>
        <w:rPr>
          <w:rFonts w:ascii="Arial" w:hAnsi="Arial"/>
          <w:b w:val="0"/>
          <w:i w:val="0"/>
          <w:color w:val="000000"/>
          <w:sz w:val="16"/>
          <w:u w:val="single"/>
        </w:rPr>
        <w:t>-numbers = [1, 0]</w:t>
      </w:r>
    </w:p>
    <w:p>
      <w:pPr>
        <w:jc w:val="left"/>
      </w:pPr>
      <w:r>
        <w:rPr>
          <w:rFonts w:ascii="Arial" w:hAnsi="Arial"/>
          <w:b w:val="0"/>
          <w:i w:val="0"/>
          <w:color w:val="000000"/>
          <w:sz w:val="16"/>
          <w:u w:val="single"/>
        </w:rPr>
        <w:t>-target = 1</w:t>
      </w:r>
    </w:p>
    <w:p>
      <w:pPr>
        <w:jc w:val="left"/>
      </w:pPr>
      <w:r>
        <w:rPr>
          <w:rFonts w:ascii="Arial" w:hAnsi="Arial"/>
          <w:b w:val="0"/>
          <w:i w:val="0"/>
          <w:color w:val="000000"/>
          <w:sz w:val="16"/>
          <w:u w:val="single"/>
        </w:rPr>
        <w:t>Step-by-step calculation:</w:t>
      </w:r>
    </w:p>
    <w:p>
      <w:pPr>
        <w:jc w:val="left"/>
      </w:pPr>
      <w:r>
        <w:rPr>
          <w:rFonts w:ascii="Arial" w:hAnsi="Arial"/>
          <w:b w:val="0"/>
          <w:i w:val="0"/>
          <w:color w:val="000000"/>
          <w:sz w:val="16"/>
          <w:u w:val="single"/>
        </w:rPr>
        <w:t>1. current_sum = 0 + 1 = 1, accumulated_values = [1]</w:t>
      </w:r>
    </w:p>
    <w:p>
      <w:pPr>
        <w:jc w:val="left"/>
      </w:pPr>
      <w:r>
        <w:rPr>
          <w:rFonts w:ascii="Arial" w:hAnsi="Arial"/>
          <w:b w:val="0"/>
          <w:i w:val="0"/>
          <w:color w:val="000000"/>
          <w:sz w:val="16"/>
          <w:u w:val="single"/>
        </w:rPr>
        <w:t>2. current_sum = 1 + 0 = 1, accumulated_values = [1, 1]</w:t>
      </w:r>
    </w:p>
    <w:p>
      <w:pPr>
        <w:jc w:val="left"/>
      </w:pPr>
      <w:r>
        <w:rPr>
          <w:rFonts w:ascii="Arial" w:hAnsi="Arial"/>
          <w:b w:val="0"/>
          <w:i w:val="0"/>
          <w:color w:val="000000"/>
          <w:sz w:val="16"/>
          <w:u w:val="single"/>
        </w:rPr>
        <w:t>-Check for pair (i=0, j=1): 1 - 1 = 0 (not equal to target)</w:t>
      </w:r>
    </w:p>
    <w:p>
      <w:pPr>
        <w:jc w:val="left"/>
      </w:pPr>
      <w:r>
        <w:rPr>
          <w:rFonts w:ascii="Arial" w:hAnsi="Arial"/>
          <w:b w:val="0"/>
          <w:i w:val="0"/>
          <w:color w:val="000000"/>
          <w:sz w:val="16"/>
          <w:u w:val="single"/>
        </w:rPr>
        <w:t>-Check for pair (i=0, j=0): 1 - 1 = 0 (not equal to target)</w:t>
      </w:r>
    </w:p>
    <w:p>
      <w:pPr>
        <w:jc w:val="left"/>
      </w:pPr>
      <w:r>
        <w:rPr>
          <w:rFonts w:ascii="Arial" w:hAnsi="Arial"/>
          <w:b w:val="0"/>
          <w:i w:val="0"/>
          <w:color w:val="000000"/>
          <w:sz w:val="16"/>
          <w:u w:val="single"/>
        </w:rPr>
        <w:t>-Check for pair (i=1, j=1): 1 - 1 = 0 (not equal to target)</w:t>
      </w:r>
    </w:p>
    <w:p>
      <w:pPr>
        <w:jc w:val="left"/>
      </w:pPr>
      <w:r>
        <w:rPr>
          <w:rFonts w:ascii="Arial" w:hAnsi="Arial"/>
          <w:b w:val="0"/>
          <w:i w:val="0"/>
          <w:color w:val="000000"/>
          <w:sz w:val="16"/>
          <w:u w:val="single"/>
        </w:rPr>
        <w:t>...(shortened)</w:t>
      </w:r>
    </w:p>
    <w:p>
      <w:pPr>
        <w:jc w:val="left"/>
      </w:pPr>
      <w:r>
        <w:rPr>
          <w:rFonts w:ascii="Arial" w:hAnsi="Arial"/>
          <w:b w:val="0"/>
          <w:i w:val="0"/>
          <w:color w:val="000000"/>
          <w:sz w:val="16"/>
          <w:u w:val="single"/>
        </w:rPr>
        <w:t>The pair (i=1, j=2) satisfies the condition, and the function returns the first accumulated value in this pair, which is 3. This still doesn’t match our output.</w:t>
      </w:r>
    </w:p>
    <w:p>
      <w:pPr>
        <w:jc w:val="left"/>
      </w:pPr>
      <w:r>
        <w:rPr>
          <w:rFonts w:ascii="Arial" w:hAnsi="Arial"/>
          <w:b w:val="0"/>
          <w:i w:val="0"/>
          <w:color w:val="000000"/>
          <w:sz w:val="16"/>
          <w:u w:val="single"/>
        </w:rPr>
        <w:t>Given the complexity and the fact that no simple example seems to work, let’s try a more complex scenario:</w:t>
      </w:r>
    </w:p>
    <w:p>
      <w:pPr>
        <w:jc w:val="left"/>
      </w:pPr>
      <w:r>
        <w:rPr>
          <w:rFonts w:ascii="Arial" w:hAnsi="Arial"/>
          <w:b w:val="0"/>
          <w:i w:val="0"/>
          <w:color w:val="000000"/>
          <w:sz w:val="16"/>
          <w:u w:val="single"/>
        </w:rPr>
        <w:t>-numbers = [2, -1, 1]</w:t>
      </w:r>
    </w:p>
    <w:p>
      <w:pPr>
        <w:jc w:val="left"/>
      </w:pPr>
      <w:r>
        <w:rPr>
          <w:rFonts w:ascii="Arial" w:hAnsi="Arial"/>
          <w:b w:val="0"/>
          <w:i w:val="0"/>
          <w:color w:val="000000"/>
          <w:sz w:val="16"/>
          <w:u w:val="single"/>
        </w:rPr>
        <w:t>-target = 1</w:t>
      </w:r>
    </w:p>
    <w:p>
      <w:pPr>
        <w:jc w:val="left"/>
      </w:pPr>
      <w:r>
        <w:rPr>
          <w:rFonts w:ascii="Arial" w:hAnsi="Arial"/>
          <w:b w:val="0"/>
          <w:i w:val="0"/>
          <w:color w:val="000000"/>
          <w:sz w:val="16"/>
          <w:u w:val="single"/>
        </w:rPr>
        <w:t>Step-by-step calculation:</w:t>
      </w:r>
    </w:p>
    <w:p>
      <w:pPr>
        <w:jc w:val="left"/>
      </w:pPr>
      <w:r>
        <w:rPr>
          <w:rFonts w:ascii="Arial" w:hAnsi="Arial"/>
          <w:b w:val="0"/>
          <w:i w:val="0"/>
          <w:color w:val="000000"/>
          <w:sz w:val="16"/>
          <w:u w:val="single"/>
        </w:rPr>
        <w:t>1. current_sum = 0 + 2 = 2, accumulated_values = [2]</w:t>
      </w:r>
    </w:p>
    <w:p>
      <w:pPr>
        <w:jc w:val="left"/>
      </w:pPr>
      <w:r>
        <w:rPr>
          <w:rFonts w:ascii="Arial" w:hAnsi="Arial"/>
          <w:b w:val="0"/>
          <w:i w:val="0"/>
          <w:color w:val="000000"/>
          <w:sz w:val="16"/>
          <w:u w:val="single"/>
        </w:rPr>
        <w:t>2. current_sum = 2 - 1 = 1, accumulated_values = [2, 1]</w:t>
      </w:r>
    </w:p>
    <w:p>
      <w:pPr>
        <w:jc w:val="left"/>
      </w:pPr>
      <w:r>
        <w:rPr>
          <w:rFonts w:ascii="Arial" w:hAnsi="Arial"/>
          <w:b w:val="0"/>
          <w:i w:val="0"/>
          <w:color w:val="000000"/>
          <w:sz w:val="16"/>
          <w:u w:val="single"/>
        </w:rPr>
        <w:t>3. current_sum = 1 + 1 = 2, accumulated_values = [2, 1, 2]</w:t>
      </w:r>
    </w:p>
    <w:p>
      <w:pPr>
        <w:jc w:val="left"/>
      </w:pPr>
      <w:r>
        <w:rPr>
          <w:rFonts w:ascii="Arial" w:hAnsi="Arial"/>
          <w:b w:val="0"/>
          <w:i w:val="0"/>
          <w:color w:val="000000"/>
          <w:sz w:val="16"/>
          <w:u w:val="single"/>
        </w:rPr>
        <w:t>-Check for pair (i=0, j=1): 1 - 2 = -1 (not equal to target)</w:t>
      </w:r>
    </w:p>
    <w:p>
      <w:pPr>
        <w:jc w:val="left"/>
      </w:pPr>
      <w:r>
        <w:rPr>
          <w:rFonts w:ascii="Arial" w:hAnsi="Arial"/>
          <w:b w:val="0"/>
          <w:i w:val="0"/>
          <w:color w:val="000000"/>
          <w:sz w:val="16"/>
          <w:u w:val="single"/>
        </w:rPr>
        <w:t>-Check for pair (i=0, j=2): 2 - 2 = 0 (not equal to target)</w:t>
      </w:r>
    </w:p>
    <w:p>
      <w:pPr>
        <w:jc w:val="left"/>
      </w:pPr>
      <w:r>
        <w:rPr>
          <w:rFonts w:ascii="Arial" w:hAnsi="Arial"/>
          <w:b w:val="0"/>
          <w:i w:val="0"/>
          <w:color w:val="000000"/>
          <w:sz w:val="16"/>
          <w:u w:val="single"/>
        </w:rPr>
        <w:t>-Check for pair (i=1, j=2): 2 - 1 = 1 (equal to target)</w:t>
      </w:r>
    </w:p>
    <w:p>
      <w:pPr>
        <w:jc w:val="left"/>
      </w:pPr>
      <w:r>
        <w:rPr>
          <w:rFonts w:ascii="Arial" w:hAnsi="Arial"/>
          <w:b w:val="0"/>
          <w:i w:val="0"/>
          <w:color w:val="000000"/>
          <w:sz w:val="16"/>
          <w:u w:val="single"/>
        </w:rPr>
        <w:t>The pair (i=1, j=2) satisfies the condition, and the function returns the first accumulated value in this pair, which is 1. This matches our output.</w:t>
      </w:r>
    </w:p>
    <w:p>
      <w:pPr>
        <w:jc w:val="left"/>
      </w:pPr>
      <w:r>
        <w:rPr>
          <w:rFonts w:ascii="Arial" w:hAnsi="Arial"/>
          <w:b w:val="0"/>
          <w:i w:val="0"/>
          <w:color w:val="000000"/>
          <w:sz w:val="16"/>
          <w:u w:val="single"/>
        </w:rPr>
        <w:t>Therefore, one possible input that could produce the output 1 is: [2, -1, 1], 1</w:t>
      </w:r>
    </w:p>
    <w:p>
      <w:pPr>
        <w:jc w:val="left"/>
      </w:pPr>
      <w:r>
        <w:rPr>
          <w:rFonts w:ascii="Arial" w:hAnsi="Arial"/>
          <w:b w:val="0"/>
          <w:i w:val="0"/>
          <w:color w:val="000000"/>
          <w:sz w:val="17"/>
          <w:u w:val="single"/>
        </w:rPr>
        <w:t>Figure 22.</w:t>
      </w:r>
      <w:r>
        <w:rPr>
          <w:rFonts w:ascii="Arial" w:hAnsi="Arial"/>
          <w:b w:val="0"/>
          <w:i w:val="0"/>
          <w:color w:val="000000"/>
          <w:sz w:val="17"/>
          <w:u w:val="single"/>
        </w:rPr>
        <w:t xml:space="preserve"> A more detailed version of the example shown in main Figure</w:t>
      </w:r>
      <w:r>
        <w:rPr>
          <w:rFonts w:ascii="Arial" w:hAnsi="Arial"/>
          <w:b w:val="0"/>
          <w:i w:val="0"/>
          <w:color w:val="7C5BA6"/>
          <w:sz w:val="17"/>
          <w:u w:val="single"/>
        </w:rPr>
        <w:t xml:space="preserve"> 7</w:t>
      </w:r>
      <w:r>
        <w:rPr>
          <w:rFonts w:ascii="Arial" w:hAnsi="Arial"/>
          <w:b w:val="0"/>
          <w:i w:val="0"/>
          <w:color w:val="000000"/>
          <w:sz w:val="17"/>
          <w:u w:val="single"/>
        </w:rPr>
        <w:t>. The model is solving an abduction task (predict input).</w:t>
      </w:r>
      <w:r>
        <w:rPr>
          <w:rFonts w:ascii="Arial" w:hAnsi="Arial"/>
          <w:b/>
          <w:i w:val="0"/>
          <w:color w:val="000000"/>
          <w:sz w:val="18"/>
          <w:u w:val="single"/>
        </w:rPr>
        <w:t xml:space="preserve"> Solve Abduction Task Example.</w:t>
      </w:r>
      <w:r>
        <w:rPr>
          <w:rFonts w:ascii="Arial" w:hAnsi="Arial"/>
          <w:b w:val="0"/>
          <w:i w:val="0"/>
          <w:color w:val="000000"/>
          <w:sz w:val="17"/>
          <w:u w:val="single"/>
        </w:rPr>
        <w:t>Figure 22.</w:t>
      </w:r>
      <w:r>
        <w:t xml:space="preserve"> </w:t>
      </w:r>
      <w:r>
        <w:rPr>
          <w:rFonts w:ascii="Arial" w:hAnsi="Arial"/>
          <w:b w:val="0"/>
          <w:i w:val="0"/>
          <w:color w:val="000000"/>
          <w:sz w:val="18"/>
          <w:u w:val="single"/>
        </w:rPr>
        <w:t xml:space="preserve"> A more detailed version of the example shown in main Figure</w:t>
      </w:r>
      <w:r>
        <w:rPr>
          <w:rFonts w:ascii="Arial" w:hAnsi="Arial"/>
          <w:b w:val="0"/>
          <w:i w:val="0"/>
          <w:color w:val="7D5AA6"/>
          <w:sz w:val="18"/>
          <w:u w:val="single"/>
        </w:rPr>
        <w:t xml:space="preserve"> 7</w:t>
      </w:r>
      <w:r>
        <w:rPr>
          <w:rFonts w:ascii="Arial" w:hAnsi="Arial"/>
          <w:b w:val="0"/>
          <w:i w:val="0"/>
          <w:color w:val="000000"/>
          <w:sz w:val="18"/>
          <w:u w:val="single"/>
        </w:rPr>
        <w:t>. The model is solving an</w:t>
      </w:r>
    </w:p>
    <w:p>
      <w:pPr>
        <w:jc w:val="left"/>
      </w:pPr>
      <w:r>
        <w:rPr>
          <w:rFonts w:ascii="Arial" w:hAnsi="Arial"/>
          <w:b w:val="0"/>
          <w:i w:val="0"/>
          <w:color w:val="000000"/>
          <w:sz w:val="17"/>
          <w:u w:val="single"/>
        </w:rPr>
        <w:t>abduction task (predict input).</w:t>
      </w:r>
    </w:p>
    <w:p>
      <w:pPr>
        <w:jc w:val="center"/>
      </w:pPr>
      <w:r>
        <w:rPr>
          <w:rFonts w:ascii="Arial" w:hAnsi="Arial"/>
          <w:b w:val="0"/>
          <w:i w:val="0"/>
          <w:color w:val="000000"/>
          <w:sz w:val="19"/>
          <w:u w:val="single"/>
        </w:rPr>
        <w:t>28</w:t>
      </w:r>
    </w:p>
    <w:p>
      <w:pPr>
        <w:jc w:val="center"/>
      </w:pPr>
      <w:r>
        <w:rPr>
          <w:rFonts w:ascii="Arial" w:hAnsi="Arial"/>
          <w:b w:val="0"/>
          <w:i w:val="0"/>
          <w:color w:val="000000"/>
          <w:sz w:val="19"/>
          <w:u w:val="single"/>
        </w:rPr>
        <w:t>29</w:t>
      </w:r>
    </w:p>
    <w:p/>
    <w:p>
      <w:r>
        <w:br w:type="page"/>
      </w:r>
    </w:p>
    <w:p>
      <w:pPr>
        <w:jc w:val="center"/>
      </w:pPr>
      <w:r>
        <w:rPr>
          <w:b/>
        </w:rPr>
        <w:t>Page 30</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Solve Deduction Task (Example 1)</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the input provided</w:t>
      </w:r>
      <w:r>
        <w:t xml:space="preserve"> </w:t>
      </w:r>
      <w:r>
        <w:rPr>
          <w:rFonts w:ascii="Arial" w:hAnsi="Arial"/>
          <w:b w:val="0"/>
          <w:i w:val="0"/>
          <w:color w:val="000000"/>
          <w:sz w:val="21"/>
          <w:u w:val="single"/>
        </w:rPr>
        <w:t>, and we need to</w:t>
      </w:r>
      <w:r>
        <w:rPr>
          <w:rFonts w:ascii="Arial" w:hAnsi="Arial"/>
          <w:b w:val="0"/>
          <w:i w:val="0"/>
          <w:color w:val="000000"/>
          <w:sz w:val="21"/>
          <w:u w:val="single"/>
        </w:rPr>
        <w:t xml:space="preserve"> f</w:t>
      </w:r>
      <w:r>
        <w:t xml:space="preserve"> </w:t>
      </w:r>
      <w:r>
        <w:rPr>
          <w:rFonts w:ascii="Arial" w:hAnsi="Arial"/>
          <w:b w:val="0"/>
          <w:i w:val="0"/>
          <w:color w:val="000000"/>
          <w:sz w:val="21"/>
          <w:u w:val="single"/>
        </w:rPr>
        <w:t xml:space="preserve"> [1, 2, 1, 2, 3, 2, 1], 2</w:t>
      </w:r>
    </w:p>
    <w:p>
      <w:pPr>
        <w:jc w:val="left"/>
      </w:pPr>
      <w:r>
        <w:rPr>
          <w:rFonts w:ascii="Arial" w:hAnsi="Arial"/>
          <w:b w:val="0"/>
          <w:i w:val="0"/>
          <w:color w:val="000000"/>
          <w:sz w:val="21"/>
          <w:u w:val="single"/>
        </w:rPr>
        <w:t>predict the output.</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(array:</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 k:</w:t>
      </w:r>
      <w:r>
        <w:rPr>
          <w:rFonts w:ascii="Arial" w:hAnsi="Arial"/>
          <w:b w:val="0"/>
          <w:i w:val="0"/>
          <w:color w:val="007F00"/>
          <w:sz w:val="17"/>
          <w:u w:val="single"/>
        </w:rPr>
        <w:t xml:space="preserve"> int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int</w:t>
      </w:r>
      <w:r>
        <w:rPr>
          <w:rFonts w:ascii="Arial" w:hAnsi="Arial"/>
          <w:b w:val="0"/>
          <w:i w:val="0"/>
          <w:color w:val="000000"/>
          <w:sz w:val="17"/>
          <w:u w:val="single"/>
        </w:rPr>
        <w:t>:</w:t>
      </w:r>
    </w:p>
    <w:p>
      <w:pPr>
        <w:jc w:val="left"/>
      </w:pPr>
      <w:r>
        <w:rPr>
          <w:rFonts w:ascii="Arial" w:hAnsi="Arial"/>
          <w:b w:val="0"/>
          <w:i w:val="0"/>
          <w:color w:val="000000"/>
          <w:sz w:val="17"/>
          <w:u w:val="single"/>
        </w:rPr>
        <w:t>window_start</w:t>
      </w:r>
      <w:r>
        <w:rPr>
          <w:rFonts w:ascii="Arial" w:hAnsi="Arial"/>
          <w:b w:val="0"/>
          <w:i w:val="0"/>
          <w:color w:val="666666"/>
          <w:sz w:val="17"/>
          <w:u w:val="single"/>
        </w:rPr>
        <w:t xml:space="preserve"> = 0</w:t>
      </w:r>
    </w:p>
    <w:p>
      <w:pPr>
        <w:jc w:val="left"/>
      </w:pPr>
      <w:r>
        <w:rPr>
          <w:rFonts w:ascii="Arial" w:hAnsi="Arial"/>
          <w:b w:val="0"/>
          <w:i w:val="0"/>
          <w:color w:val="000000"/>
          <w:sz w:val="17"/>
          <w:u w:val="single"/>
        </w:rPr>
        <w:t>max_length</w:t>
      </w:r>
      <w:r>
        <w:rPr>
          <w:rFonts w:ascii="Arial" w:hAnsi="Arial"/>
          <w:b w:val="0"/>
          <w:i w:val="0"/>
          <w:color w:val="666666"/>
          <w:sz w:val="17"/>
          <w:u w:val="single"/>
        </w:rPr>
        <w:t xml:space="preserve"> = 0</w:t>
      </w:r>
    </w:p>
    <w:p>
      <w:pPr>
        <w:jc w:val="left"/>
      </w:pPr>
      <w:r>
        <w:rPr>
          <w:rFonts w:ascii="Arial" w:hAnsi="Arial"/>
          <w:b w:val="0"/>
          <w:i w:val="0"/>
          <w:color w:val="000000"/>
          <w:sz w:val="17"/>
          <w:u w:val="single"/>
        </w:rPr>
        <w:t>char_freq</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window_end</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w:t>
      </w:r>
      <w:r>
        <w:rPr>
          <w:rFonts w:ascii="Arial" w:hAnsi="Arial"/>
          <w:b w:val="0"/>
          <w:i w:val="0"/>
          <w:color w:val="007F00"/>
          <w:sz w:val="17"/>
          <w:u w:val="single"/>
        </w:rPr>
        <w:t>len</w:t>
      </w:r>
      <w:r>
        <w:rPr>
          <w:rFonts w:ascii="Arial" w:hAnsi="Arial"/>
          <w:b w:val="0"/>
          <w:i w:val="0"/>
          <w:color w:val="000000"/>
          <w:sz w:val="17"/>
          <w:u w:val="single"/>
        </w:rPr>
        <w:t>(array)):</w:t>
      </w:r>
    </w:p>
    <w:p>
      <w:pPr>
        <w:jc w:val="left"/>
      </w:pPr>
      <w:r>
        <w:rPr>
          <w:rFonts w:ascii="Arial" w:hAnsi="Arial"/>
          <w:b w:val="0"/>
          <w:i w:val="0"/>
          <w:color w:val="000000"/>
          <w:sz w:val="17"/>
          <w:u w:val="single"/>
        </w:rPr>
        <w:t>end_char</w:t>
      </w:r>
      <w:r>
        <w:rPr>
          <w:rFonts w:ascii="Arial" w:hAnsi="Arial"/>
          <w:b w:val="0"/>
          <w:i w:val="0"/>
          <w:color w:val="666666"/>
          <w:sz w:val="17"/>
          <w:u w:val="single"/>
        </w:rPr>
        <w:t xml:space="preserve"> =</w:t>
      </w:r>
      <w:r>
        <w:rPr>
          <w:rFonts w:ascii="Arial" w:hAnsi="Arial"/>
          <w:b w:val="0"/>
          <w:i w:val="0"/>
          <w:color w:val="000000"/>
          <w:sz w:val="17"/>
          <w:u w:val="single"/>
        </w:rPr>
        <w:t xml:space="preserve"> array[window_end]</w:t>
      </w:r>
    </w:p>
    <w:p>
      <w:pPr>
        <w:jc w:val="left"/>
      </w:pPr>
      <w:r>
        <w:rPr>
          <w:rFonts w:ascii="Arial" w:hAnsi="Arial"/>
          <w:b/>
          <w:i w:val="0"/>
          <w:color w:val="007F00"/>
          <w:sz w:val="17"/>
          <w:u w:val="single"/>
        </w:rPr>
        <w:t>if</w:t>
      </w:r>
      <w:r>
        <w:t xml:space="preserve"> </w:t>
      </w:r>
      <w:r>
        <w:rPr>
          <w:rFonts w:ascii="Arial" w:hAnsi="Arial"/>
          <w:b/>
          <w:i w:val="0"/>
          <w:color w:val="AA21FF"/>
          <w:sz w:val="17"/>
          <w:u w:val="single"/>
        </w:rPr>
        <w:t xml:space="preserve"> not in</w:t>
      </w:r>
      <w:r>
        <w:rPr>
          <w:rFonts w:ascii="Arial" w:hAnsi="Arial"/>
          <w:b w:val="0"/>
          <w:i w:val="0"/>
          <w:color w:val="000000"/>
          <w:sz w:val="17"/>
          <w:u w:val="single"/>
        </w:rPr>
        <w:t xml:space="preserve"> end_char</w:t>
      </w:r>
      <w:r>
        <w:t xml:space="preserve"> </w:t>
      </w:r>
      <w:r>
        <w:rPr>
          <w:rFonts w:ascii="Arial" w:hAnsi="Arial"/>
          <w:b w:val="0"/>
          <w:i w:val="0"/>
          <w:color w:val="000000"/>
          <w:sz w:val="17"/>
          <w:u w:val="single"/>
        </w:rPr>
        <w:t xml:space="preserve"> char_freq:</w:t>
      </w:r>
    </w:p>
    <w:p>
      <w:pPr>
        <w:jc w:val="left"/>
      </w:pPr>
      <w:r>
        <w:rPr>
          <w:rFonts w:ascii="Arial" w:hAnsi="Arial"/>
          <w:b w:val="0"/>
          <w:i w:val="0"/>
          <w:color w:val="000000"/>
          <w:sz w:val="17"/>
          <w:u w:val="single"/>
        </w:rPr>
        <w:t>char_freq[end_char]</w:t>
      </w:r>
      <w:r>
        <w:rPr>
          <w:rFonts w:ascii="Arial" w:hAnsi="Arial"/>
          <w:b w:val="0"/>
          <w:i w:val="0"/>
          <w:color w:val="666666"/>
          <w:sz w:val="17"/>
          <w:u w:val="single"/>
        </w:rPr>
        <w:t xml:space="preserve"> = 0</w:t>
      </w:r>
    </w:p>
    <w:p>
      <w:pPr>
        <w:jc w:val="left"/>
      </w:pPr>
      <w:r>
        <w:rPr>
          <w:rFonts w:ascii="Arial" w:hAnsi="Arial"/>
          <w:b w:val="0"/>
          <w:i w:val="0"/>
          <w:color w:val="000000"/>
          <w:sz w:val="17"/>
          <w:u w:val="single"/>
        </w:rPr>
        <w:t>char_freq[end_char]</w:t>
      </w:r>
      <w:r>
        <w:rPr>
          <w:rFonts w:ascii="Arial" w:hAnsi="Arial"/>
          <w:b w:val="0"/>
          <w:i w:val="0"/>
          <w:color w:val="666666"/>
          <w:sz w:val="17"/>
          <w:u w:val="single"/>
        </w:rPr>
        <w:t xml:space="preserve"> += 1</w:t>
      </w:r>
    </w:p>
    <w:p>
      <w:pPr>
        <w:jc w:val="left"/>
      </w:pPr>
      <w:r>
        <w:rPr>
          <w:rFonts w:ascii="Arial" w:hAnsi="Arial"/>
          <w:b/>
          <w:i w:val="0"/>
          <w:color w:val="007F00"/>
          <w:sz w:val="17"/>
          <w:u w:val="single"/>
        </w:rPr>
        <w:t>while</w:t>
      </w:r>
      <w:r>
        <w:rPr>
          <w:rFonts w:ascii="Arial" w:hAnsi="Arial"/>
          <w:b w:val="0"/>
          <w:i w:val="0"/>
          <w:color w:val="007F00"/>
          <w:sz w:val="17"/>
          <w:u w:val="single"/>
        </w:rPr>
        <w:t xml:space="preserve"> len</w:t>
      </w:r>
      <w:r>
        <w:rPr>
          <w:rFonts w:ascii="Arial" w:hAnsi="Arial"/>
          <w:b w:val="0"/>
          <w:i w:val="0"/>
          <w:color w:val="000000"/>
          <w:sz w:val="17"/>
          <w:u w:val="single"/>
        </w:rPr>
        <w:t>(char_freq)</w:t>
      </w:r>
      <w:r>
        <w:rPr>
          <w:rFonts w:ascii="Arial" w:hAnsi="Arial"/>
          <w:b w:val="0"/>
          <w:i w:val="0"/>
          <w:color w:val="666666"/>
          <w:sz w:val="17"/>
          <w:u w:val="single"/>
        </w:rPr>
        <w:t xml:space="preserve"> &gt;</w:t>
      </w:r>
      <w:r>
        <w:rPr>
          <w:rFonts w:ascii="Arial" w:hAnsi="Arial"/>
          <w:b w:val="0"/>
          <w:i w:val="0"/>
          <w:color w:val="000000"/>
          <w:sz w:val="17"/>
          <w:u w:val="single"/>
        </w:rPr>
        <w:t xml:space="preserve"> k:</w:t>
      </w:r>
    </w:p>
    <w:p>
      <w:pPr>
        <w:jc w:val="left"/>
      </w:pPr>
      <w:r>
        <w:rPr>
          <w:rFonts w:ascii="Arial" w:hAnsi="Arial"/>
          <w:b w:val="0"/>
          <w:i w:val="0"/>
          <w:color w:val="666666"/>
          <w:sz w:val="17"/>
          <w:u w:val="single"/>
        </w:rPr>
        <w:t xml:space="preserve"> =</w:t>
      </w:r>
      <w:r>
        <w:rPr>
          <w:rFonts w:ascii="Arial" w:hAnsi="Arial"/>
          <w:b w:val="0"/>
          <w:i w:val="0"/>
          <w:color w:val="000000"/>
          <w:sz w:val="17"/>
          <w:u w:val="single"/>
        </w:rPr>
        <w:t xml:space="preserve"> array[window_start]</w:t>
      </w:r>
      <w:r>
        <w:rPr>
          <w:rFonts w:ascii="Arial" w:hAnsi="Arial"/>
          <w:b w:val="0"/>
          <w:i w:val="0"/>
          <w:color w:val="000000"/>
          <w:sz w:val="17"/>
          <w:u w:val="single"/>
        </w:rPr>
        <w:t>start_char</w:t>
      </w:r>
    </w:p>
    <w:p>
      <w:pPr>
        <w:jc w:val="left"/>
      </w:pPr>
      <w:r>
        <w:rPr>
          <w:rFonts w:ascii="Arial" w:hAnsi="Arial"/>
          <w:b w:val="0"/>
          <w:i w:val="0"/>
          <w:color w:val="000000"/>
          <w:sz w:val="17"/>
          <w:u w:val="single"/>
        </w:rPr>
        <w:t>char_freq[start_char]</w:t>
      </w:r>
      <w:r>
        <w:rPr>
          <w:rFonts w:ascii="Arial" w:hAnsi="Arial"/>
          <w:b w:val="0"/>
          <w:i w:val="0"/>
          <w:color w:val="666666"/>
          <w:sz w:val="17"/>
          <w:u w:val="single"/>
        </w:rPr>
        <w:t xml:space="preserve"> -= 1</w:t>
      </w:r>
    </w:p>
    <w:p>
      <w:pPr>
        <w:jc w:val="left"/>
      </w:pPr>
      <w:r>
        <w:rPr>
          <w:rFonts w:ascii="Arial" w:hAnsi="Arial"/>
          <w:b/>
          <w:i w:val="0"/>
          <w:color w:val="007F00"/>
          <w:sz w:val="17"/>
          <w:u w:val="single"/>
        </w:rPr>
        <w:t>if</w:t>
      </w:r>
      <w:r>
        <w:rPr>
          <w:rFonts w:ascii="Arial" w:hAnsi="Arial"/>
          <w:b w:val="0"/>
          <w:i w:val="0"/>
          <w:color w:val="000000"/>
          <w:sz w:val="17"/>
          <w:u w:val="single"/>
        </w:rPr>
        <w:t xml:space="preserve"> char_freq[start_char]</w:t>
      </w:r>
      <w:r>
        <w:rPr>
          <w:rFonts w:ascii="Arial" w:hAnsi="Arial"/>
          <w:b w:val="0"/>
          <w:i w:val="0"/>
          <w:color w:val="666666"/>
          <w:sz w:val="17"/>
          <w:u w:val="single"/>
        </w:rPr>
        <w:t xml:space="preserve"> == 0</w:t>
      </w:r>
      <w:r>
        <w:rPr>
          <w:rFonts w:ascii="Arial" w:hAnsi="Arial"/>
          <w:b w:val="0"/>
          <w:i w:val="0"/>
          <w:color w:val="000000"/>
          <w:sz w:val="17"/>
          <w:u w:val="single"/>
        </w:rPr>
        <w:t>:</w:t>
      </w:r>
    </w:p>
    <w:p>
      <w:pPr>
        <w:jc w:val="left"/>
      </w:pPr>
      <w:r>
        <w:rPr>
          <w:rFonts w:ascii="Arial" w:hAnsi="Arial"/>
          <w:b/>
          <w:i w:val="0"/>
          <w:color w:val="007F00"/>
          <w:sz w:val="17"/>
          <w:u w:val="single"/>
        </w:rPr>
        <w:t>del</w:t>
      </w:r>
      <w:r>
        <w:rPr>
          <w:rFonts w:ascii="Arial" w:hAnsi="Arial"/>
          <w:b w:val="0"/>
          <w:i w:val="0"/>
          <w:color w:val="000000"/>
          <w:sz w:val="17"/>
          <w:u w:val="single"/>
        </w:rPr>
        <w:t xml:space="preserve"> char_freq[start_char]</w:t>
      </w:r>
    </w:p>
    <w:p>
      <w:pPr>
        <w:jc w:val="left"/>
      </w:pPr>
      <w:r>
        <w:rPr>
          <w:rFonts w:ascii="Arial" w:hAnsi="Arial"/>
          <w:b w:val="0"/>
          <w:i w:val="0"/>
          <w:color w:val="000000"/>
          <w:sz w:val="17"/>
          <w:u w:val="single"/>
        </w:rPr>
        <w:t>window_start</w:t>
      </w:r>
      <w:r>
        <w:rPr>
          <w:rFonts w:ascii="Arial" w:hAnsi="Arial"/>
          <w:b w:val="0"/>
          <w:i w:val="0"/>
          <w:color w:val="666666"/>
          <w:sz w:val="17"/>
          <w:u w:val="single"/>
        </w:rPr>
        <w:t xml:space="preserve"> += 1</w:t>
      </w:r>
    </w:p>
    <w:p>
      <w:pPr>
        <w:jc w:val="center"/>
      </w:pPr>
      <w:r>
        <w:rPr>
          <w:rFonts w:ascii="Arial" w:hAnsi="Arial"/>
          <w:b w:val="0"/>
          <w:i w:val="0"/>
          <w:color w:val="000000"/>
          <w:sz w:val="17"/>
          <w:u w:val="single"/>
        </w:rPr>
        <w:t>max_length</w:t>
      </w:r>
      <w:r>
        <w:rPr>
          <w:rFonts w:ascii="Arial" w:hAnsi="Arial"/>
          <w:b w:val="0"/>
          <w:i w:val="0"/>
          <w:color w:val="666666"/>
          <w:sz w:val="17"/>
          <w:u w:val="single"/>
        </w:rPr>
        <w:t xml:space="preserve"> =</w:t>
      </w:r>
      <w:r>
        <w:rPr>
          <w:rFonts w:ascii="Arial" w:hAnsi="Arial"/>
          <w:b w:val="0"/>
          <w:i w:val="0"/>
          <w:color w:val="007F00"/>
          <w:sz w:val="17"/>
          <w:u w:val="single"/>
        </w:rPr>
        <w:t xml:space="preserve"> max</w:t>
      </w:r>
      <w:r>
        <w:rPr>
          <w:rFonts w:ascii="Arial" w:hAnsi="Arial"/>
          <w:b w:val="0"/>
          <w:i w:val="0"/>
          <w:color w:val="000000"/>
          <w:sz w:val="17"/>
          <w:u w:val="single"/>
        </w:rPr>
        <w:t>(max_length, window_end</w:t>
      </w:r>
      <w:r>
        <w:rPr>
          <w:rFonts w:ascii="Arial" w:hAnsi="Arial"/>
          <w:b w:val="0"/>
          <w:i w:val="0"/>
          <w:color w:val="666666"/>
          <w:sz w:val="17"/>
          <w:u w:val="single"/>
        </w:rPr>
        <w:t xml:space="preserve"> -</w:t>
      </w:r>
      <w:r>
        <w:rPr>
          <w:rFonts w:ascii="Arial" w:hAnsi="Arial"/>
          <w:b w:val="0"/>
          <w:i w:val="0"/>
          <w:color w:val="000000"/>
          <w:sz w:val="17"/>
          <w:u w:val="single"/>
        </w:rPr>
        <w:t xml:space="preserve"> window_start</w:t>
      </w:r>
      <w:r>
        <w:rPr>
          <w:rFonts w:ascii="Arial" w:hAnsi="Arial"/>
          <w:b w:val="0"/>
          <w:i w:val="0"/>
          <w:color w:val="666666"/>
          <w:sz w:val="17"/>
          <w:u w:val="single"/>
        </w:rPr>
        <w:t xml:space="preserve"> + 1</w:t>
      </w:r>
      <w:r>
        <w:rPr>
          <w:rFonts w:ascii="Arial" w:hAnsi="Arial"/>
          <w:b w:val="0"/>
          <w:i w:val="0"/>
          <w:color w:val="000000"/>
          <w:sz w:val="17"/>
          <w:u w:val="single"/>
        </w:rPr>
        <w:t>)</w:t>
      </w:r>
    </w:p>
    <w:p>
      <w:pPr>
        <w:jc w:val="left"/>
      </w:pPr>
      <w:r>
        <w:rPr>
          <w:rFonts w:ascii="Arial" w:hAnsi="Arial"/>
          <w:b/>
          <w:i w:val="0"/>
          <w:color w:val="007F00"/>
          <w:sz w:val="17"/>
          <w:u w:val="single"/>
        </w:rPr>
        <w:t>return</w:t>
      </w:r>
      <w:r>
        <w:rPr>
          <w:rFonts w:ascii="Arial" w:hAnsi="Arial"/>
          <w:b w:val="0"/>
          <w:i w:val="0"/>
          <w:color w:val="000000"/>
          <w:sz w:val="17"/>
          <w:u w:val="single"/>
        </w:rPr>
        <w:t xml:space="preserve"> max_length</w:t>
      </w:r>
    </w:p>
    <w:p>
      <w:pPr>
        <w:jc w:val="left"/>
      </w:pPr>
      <w:r>
        <w:rPr>
          <w:rFonts w:ascii="Arial" w:hAnsi="Arial"/>
          <w:b/>
          <w:i w:val="0"/>
          <w:color w:val="000000"/>
          <w:sz w:val="21"/>
          <w:u w:val="single"/>
        </w:rPr>
        <w:t>Input:</w:t>
      </w:r>
      <w:r>
        <w:rPr>
          <w:rFonts w:ascii="Arial" w:hAnsi="Arial"/>
          <w:b w:val="0"/>
          <w:i w:val="0"/>
          <w:color w:val="000000"/>
          <w:sz w:val="21"/>
          <w:u w:val="single"/>
        </w:rPr>
        <w:t xml:space="preserve"> [1, 2, 1, 2, 3, 2, 1], 2</w:t>
      </w:r>
    </w:p>
    <w:p>
      <w:pPr>
        <w:jc w:val="left"/>
      </w:pPr>
      <w:r>
        <w:rPr>
          <w:rFonts w:ascii="Arial" w:hAnsi="Arial"/>
          <w:b/>
          <w:i w:val="0"/>
          <w:color w:val="000000"/>
          <w:sz w:val="21"/>
          <w:u w:val="single"/>
        </w:rPr>
        <w:t>Model Output:</w:t>
      </w:r>
    </w:p>
    <w:p>
      <w:pPr>
        <w:jc w:val="center"/>
      </w:pPr>
      <w:r>
        <w:rPr>
          <w:rFonts w:ascii="Arial" w:hAnsi="Arial"/>
          <w:b w:val="0"/>
          <w:i w:val="0"/>
          <w:color w:val="000000"/>
          <w:sz w:val="16"/>
          <w:u w:val="single"/>
        </w:rPr>
        <w:t xml:space="preserve"> = 2</w:t>
      </w:r>
      <w:r>
        <w:rPr>
          <w:rFonts w:ascii="Arial" w:hAnsi="Arial"/>
          <w:b w:val="0"/>
          <w:i w:val="0"/>
          <w:color w:val="000000"/>
          <w:sz w:val="16"/>
          <w:u w:val="single"/>
        </w:rPr>
        <w:t>Based on the given code snippet, we need to determine the output of the function</w:t>
      </w:r>
      <w:r>
        <w:t xml:space="preserve"> </w:t>
      </w:r>
      <w:r>
        <w:rPr>
          <w:rFonts w:ascii="Arial" w:hAnsi="Arial"/>
          <w:b w:val="0"/>
          <w:i w:val="0"/>
          <w:color w:val="000000"/>
          <w:sz w:val="16"/>
          <w:u w:val="single"/>
        </w:rPr>
        <w:t xml:space="preserve"> when provided with the input</w:t>
      </w:r>
      <w:r>
        <w:t xml:space="preserve"> </w:t>
      </w:r>
      <w:r>
        <w:rPr>
          <w:rFonts w:ascii="Arial" w:hAnsi="Arial"/>
          <w:b w:val="0"/>
          <w:i w:val="0"/>
          <w:color w:val="000000"/>
          <w:sz w:val="16"/>
          <w:u w:val="single"/>
        </w:rPr>
        <w:t xml:space="preserve"> and</w:t>
      </w:r>
      <w:r>
        <w:t xml:space="preserve"> </w:t>
      </w:r>
      <w:r>
        <w:rPr>
          <w:rFonts w:ascii="Arial" w:hAnsi="Arial"/>
          <w:b w:val="0"/>
          <w:i w:val="0"/>
          <w:color w:val="000000"/>
          <w:sz w:val="16"/>
          <w:u w:val="single"/>
        </w:rPr>
        <w:t>.</w:t>
      </w:r>
      <w:r>
        <w:rPr>
          <w:rFonts w:ascii="Arial" w:hAnsi="Arial"/>
          <w:b w:val="0"/>
          <w:i w:val="0"/>
          <w:color w:val="000000"/>
          <w:sz w:val="16"/>
          <w:u w:val="single"/>
        </w:rPr>
        <w:t xml:space="preserve"> f(array, k)</w:t>
      </w:r>
      <w:r>
        <w:t xml:space="preserve"> </w:t>
      </w:r>
      <w:r>
        <w:rPr>
          <w:rFonts w:ascii="Arial" w:hAnsi="Arial"/>
          <w:b w:val="0"/>
          <w:i w:val="0"/>
          <w:color w:val="000000"/>
          <w:sz w:val="16"/>
          <w:u w:val="single"/>
        </w:rPr>
        <w:t xml:space="preserve"> [1, 2, 1, 2, 3, 2, 1]</w:t>
      </w:r>
      <w:r>
        <w:t xml:space="preserve"> </w:t>
      </w:r>
      <w:r>
        <w:rPr>
          <w:rFonts w:ascii="Arial" w:hAnsi="Arial"/>
          <w:b w:val="0"/>
          <w:i w:val="0"/>
          <w:color w:val="000000"/>
          <w:sz w:val="16"/>
          <w:u w:val="single"/>
        </w:rPr>
        <w:t xml:space="preserve"> k</w:t>
      </w:r>
    </w:p>
    <w:p>
      <w:pPr>
        <w:jc w:val="left"/>
      </w:pPr>
      <w:r>
        <w:rPr>
          <w:rFonts w:ascii="Arial" w:hAnsi="Arial"/>
          <w:b w:val="0"/>
          <w:i w:val="0"/>
          <w:color w:val="000000"/>
          <w:sz w:val="16"/>
          <w:u w:val="single"/>
        </w:rPr>
        <w:t>The function</w:t>
      </w:r>
      <w:r>
        <w:rPr>
          <w:rFonts w:ascii="Arial" w:hAnsi="Arial"/>
          <w:b w:val="0"/>
          <w:i w:val="0"/>
          <w:color w:val="000000"/>
          <w:sz w:val="16"/>
          <w:u w:val="single"/>
        </w:rPr>
        <w:t xml:space="preserve"> is designed to find the length of the longest subarray with at most</w:t>
      </w:r>
      <w:r>
        <w:t xml:space="preserve"> </w:t>
      </w:r>
      <w:r>
        <w:rPr>
          <w:rFonts w:ascii="Arial" w:hAnsi="Arial"/>
          <w:b w:val="0"/>
          <w:i w:val="0"/>
          <w:color w:val="000000"/>
          <w:sz w:val="16"/>
          <w:u w:val="single"/>
        </w:rPr>
        <w:t xml:space="preserve"> distinct characters. Let’s go through the code step by step:</w:t>
      </w:r>
      <w:r>
        <w:rPr>
          <w:rFonts w:ascii="Arial" w:hAnsi="Arial"/>
          <w:b w:val="0"/>
          <w:i w:val="0"/>
          <w:color w:val="000000"/>
          <w:sz w:val="16"/>
          <w:u w:val="single"/>
        </w:rPr>
        <w:t xml:space="preserve"> f</w:t>
      </w:r>
      <w:r>
        <w:t xml:space="preserve"> </w:t>
      </w:r>
      <w:r>
        <w:rPr>
          <w:rFonts w:ascii="Arial" w:hAnsi="Arial"/>
          <w:b w:val="0"/>
          <w:i w:val="0"/>
          <w:color w:val="000000"/>
          <w:sz w:val="16"/>
          <w:u w:val="single"/>
        </w:rPr>
        <w:t xml:space="preserve"> k</w:t>
      </w:r>
    </w:p>
    <w:p>
      <w:pPr>
        <w:jc w:val="left"/>
      </w:pPr>
      <w:r>
        <w:rPr>
          <w:rFonts w:ascii="Arial" w:hAnsi="Arial"/>
          <w:b w:val="0"/>
          <w:i w:val="0"/>
          <w:color w:val="000000"/>
          <w:sz w:val="16"/>
          <w:u w:val="single"/>
        </w:rPr>
        <w:t>1. Initialize</w:t>
      </w:r>
      <w:r>
        <w:t xml:space="preserve"> </w:t>
      </w:r>
      <w:r>
        <w:rPr>
          <w:rFonts w:ascii="Arial" w:hAnsi="Arial"/>
          <w:b w:val="0"/>
          <w:i w:val="0"/>
          <w:color w:val="000000"/>
          <w:sz w:val="16"/>
          <w:u w:val="single"/>
        </w:rPr>
        <w:t xml:space="preserve"> to 0,</w:t>
      </w:r>
      <w:r>
        <w:t xml:space="preserve"> </w:t>
      </w:r>
      <w:r>
        <w:rPr>
          <w:rFonts w:ascii="Arial" w:hAnsi="Arial"/>
          <w:b w:val="0"/>
          <w:i w:val="0"/>
          <w:color w:val="000000"/>
          <w:sz w:val="16"/>
          <w:u w:val="single"/>
        </w:rPr>
        <w:t xml:space="preserve"> to 0, and an empty dictionary</w:t>
      </w:r>
      <w:r>
        <w:t xml:space="preserve"> </w:t>
      </w:r>
      <w:r>
        <w:rPr>
          <w:rFonts w:ascii="Arial" w:hAnsi="Arial"/>
          <w:b w:val="0"/>
          <w:i w:val="0"/>
          <w:color w:val="000000"/>
          <w:sz w:val="16"/>
          <w:u w:val="single"/>
        </w:rPr>
        <w:t xml:space="preserve"> to store the frequency of characters in the current window.</w:t>
      </w:r>
      <w:r>
        <w:rPr>
          <w:rFonts w:ascii="Arial" w:hAnsi="Arial"/>
          <w:b w:val="0"/>
          <w:i w:val="0"/>
          <w:color w:val="000000"/>
          <w:sz w:val="16"/>
          <w:u w:val="single"/>
        </w:rPr>
        <w:t xml:space="preserve"> window_start</w:t>
      </w:r>
      <w:r>
        <w:t xml:space="preserve"> </w:t>
      </w:r>
      <w:r>
        <w:rPr>
          <w:rFonts w:ascii="Arial" w:hAnsi="Arial"/>
          <w:b w:val="0"/>
          <w:i w:val="0"/>
          <w:color w:val="000000"/>
          <w:sz w:val="16"/>
          <w:u w:val="single"/>
        </w:rPr>
        <w:t xml:space="preserve"> max_length</w:t>
      </w:r>
      <w:r>
        <w:t xml:space="preserve"> </w:t>
      </w:r>
      <w:r>
        <w:rPr>
          <w:rFonts w:ascii="Arial" w:hAnsi="Arial"/>
          <w:b w:val="0"/>
          <w:i w:val="0"/>
          <w:color w:val="000000"/>
          <w:sz w:val="16"/>
          <w:u w:val="single"/>
        </w:rPr>
        <w:t xml:space="preserve"> char_freq</w:t>
      </w:r>
    </w:p>
    <w:p>
      <w:pPr>
        <w:jc w:val="left"/>
      </w:pPr>
      <w:r>
        <w:rPr>
          <w:rFonts w:ascii="Arial" w:hAnsi="Arial"/>
          <w:b w:val="0"/>
          <w:i w:val="0"/>
          <w:color w:val="000000"/>
          <w:sz w:val="16"/>
          <w:u w:val="single"/>
        </w:rPr>
        <w:t>2. Iterate through the array using</w:t>
      </w:r>
      <w:r>
        <w:t xml:space="preserve"> </w:t>
      </w:r>
      <w:r>
        <w:rPr>
          <w:rFonts w:ascii="Arial" w:hAnsi="Arial"/>
          <w:b w:val="0"/>
          <w:i w:val="0"/>
          <w:color w:val="000000"/>
          <w:sz w:val="16"/>
          <w:u w:val="single"/>
        </w:rPr>
        <w:t xml:space="preserve"> as the index:</w:t>
      </w:r>
      <w:r>
        <w:rPr>
          <w:rFonts w:ascii="Arial" w:hAnsi="Arial"/>
          <w:b w:val="0"/>
          <w:i w:val="0"/>
          <w:color w:val="000000"/>
          <w:sz w:val="16"/>
          <w:u w:val="single"/>
        </w:rPr>
        <w:t xml:space="preserve"> window_end</w:t>
      </w:r>
    </w:p>
    <w:p>
      <w:pPr>
        <w:jc w:val="left"/>
      </w:pPr>
      <w:r>
        <w:rPr>
          <w:rFonts w:ascii="Arial" w:hAnsi="Arial"/>
          <w:b w:val="0"/>
          <w:i w:val="0"/>
          <w:color w:val="000000"/>
          <w:sz w:val="16"/>
          <w:u w:val="single"/>
        </w:rPr>
        <w:t>a. Get the current character</w:t>
      </w:r>
      <w:r>
        <w:t xml:space="preserve"> </w:t>
      </w:r>
      <w:r>
        <w:rPr>
          <w:rFonts w:ascii="Arial" w:hAnsi="Arial"/>
          <w:b w:val="0"/>
          <w:i w:val="0"/>
          <w:color w:val="000000"/>
          <w:sz w:val="16"/>
          <w:u w:val="single"/>
        </w:rPr>
        <w:t xml:space="preserve"> at index</w:t>
      </w:r>
      <w:r>
        <w:t xml:space="preserve"> </w:t>
      </w:r>
      <w:r>
        <w:rPr>
          <w:rFonts w:ascii="Arial" w:hAnsi="Arial"/>
          <w:b w:val="0"/>
          <w:i w:val="0"/>
          <w:color w:val="000000"/>
          <w:sz w:val="16"/>
          <w:u w:val="single"/>
        </w:rPr>
        <w:t>.</w:t>
      </w:r>
      <w:r>
        <w:rPr>
          <w:rFonts w:ascii="Arial" w:hAnsi="Arial"/>
          <w:b w:val="0"/>
          <w:i w:val="0"/>
          <w:color w:val="000000"/>
          <w:sz w:val="16"/>
          <w:u w:val="single"/>
        </w:rPr>
        <w:t xml:space="preserve"> end_char</w:t>
      </w:r>
      <w:r>
        <w:t xml:space="preserve"> </w:t>
      </w:r>
      <w:r>
        <w:rPr>
          <w:rFonts w:ascii="Arial" w:hAnsi="Arial"/>
          <w:b w:val="0"/>
          <w:i w:val="0"/>
          <w:color w:val="000000"/>
          <w:sz w:val="16"/>
          <w:u w:val="single"/>
        </w:rPr>
        <w:t xml:space="preserve"> window_end</w:t>
      </w:r>
    </w:p>
    <w:p>
      <w:pPr>
        <w:jc w:val="left"/>
      </w:pPr>
      <w:r>
        <w:rPr>
          <w:rFonts w:ascii="Arial" w:hAnsi="Arial"/>
          <w:b w:val="0"/>
          <w:i w:val="0"/>
          <w:color w:val="000000"/>
          <w:sz w:val="16"/>
          <w:u w:val="single"/>
        </w:rPr>
        <w:t>b. If</w:t>
      </w:r>
      <w:r>
        <w:t xml:space="preserve"> </w:t>
      </w:r>
      <w:r>
        <w:rPr>
          <w:rFonts w:ascii="Arial" w:hAnsi="Arial"/>
          <w:b w:val="0"/>
          <w:i w:val="0"/>
          <w:color w:val="000000"/>
          <w:sz w:val="16"/>
          <w:u w:val="single"/>
        </w:rPr>
        <w:t xml:space="preserve"> is not in</w:t>
      </w:r>
      <w:r>
        <w:t xml:space="preserve"> </w:t>
      </w:r>
      <w:r>
        <w:rPr>
          <w:rFonts w:ascii="Arial" w:hAnsi="Arial"/>
          <w:b w:val="0"/>
          <w:i w:val="0"/>
          <w:color w:val="000000"/>
          <w:sz w:val="16"/>
          <w:u w:val="single"/>
        </w:rPr>
        <w:t>, add it with a frequency of 0.</w:t>
      </w:r>
      <w:r>
        <w:rPr>
          <w:rFonts w:ascii="Arial" w:hAnsi="Arial"/>
          <w:b w:val="0"/>
          <w:i w:val="0"/>
          <w:color w:val="000000"/>
          <w:sz w:val="16"/>
          <w:u w:val="single"/>
        </w:rPr>
        <w:t xml:space="preserve"> end_char</w:t>
      </w:r>
      <w:r>
        <w:t xml:space="preserve"> </w:t>
      </w:r>
      <w:r>
        <w:rPr>
          <w:rFonts w:ascii="Arial" w:hAnsi="Arial"/>
          <w:b w:val="0"/>
          <w:i w:val="0"/>
          <w:color w:val="000000"/>
          <w:sz w:val="16"/>
          <w:u w:val="single"/>
        </w:rPr>
        <w:t xml:space="preserve"> char_freq</w:t>
      </w:r>
    </w:p>
    <w:p>
      <w:pPr>
        <w:jc w:val="left"/>
      </w:pPr>
      <w:r>
        <w:rPr>
          <w:rFonts w:ascii="Arial" w:hAnsi="Arial"/>
          <w:b w:val="0"/>
          <w:i w:val="0"/>
          <w:color w:val="000000"/>
          <w:sz w:val="16"/>
          <w:u w:val="single"/>
        </w:rPr>
        <w:t>c. Increment the frequency of</w:t>
      </w:r>
      <w:r>
        <w:t xml:space="preserve"> </w:t>
      </w:r>
      <w:r>
        <w:rPr>
          <w:rFonts w:ascii="Arial" w:hAnsi="Arial"/>
          <w:b w:val="0"/>
          <w:i w:val="0"/>
          <w:color w:val="000000"/>
          <w:sz w:val="16"/>
          <w:u w:val="single"/>
        </w:rPr>
        <w:t xml:space="preserve"> by 1.</w:t>
      </w:r>
      <w:r>
        <w:rPr>
          <w:rFonts w:ascii="Arial" w:hAnsi="Arial"/>
          <w:b w:val="0"/>
          <w:i w:val="0"/>
          <w:color w:val="000000"/>
          <w:sz w:val="16"/>
          <w:u w:val="single"/>
        </w:rPr>
        <w:t xml:space="preserve"> end_char</w:t>
      </w:r>
    </w:p>
    <w:p>
      <w:pPr>
        <w:jc w:val="left"/>
      </w:pPr>
      <w:r>
        <w:rPr>
          <w:rFonts w:ascii="Arial" w:hAnsi="Arial"/>
          <w:b w:val="0"/>
          <w:i w:val="0"/>
          <w:color w:val="000000"/>
          <w:sz w:val="16"/>
          <w:u w:val="single"/>
        </w:rPr>
        <w:t>3. Check if the number of distinct characters in</w:t>
      </w:r>
      <w:r>
        <w:t xml:space="preserve"> </w:t>
      </w:r>
      <w:r>
        <w:rPr>
          <w:rFonts w:ascii="Arial" w:hAnsi="Arial"/>
          <w:b w:val="0"/>
          <w:i w:val="0"/>
          <w:color w:val="000000"/>
          <w:sz w:val="16"/>
          <w:u w:val="single"/>
        </w:rPr>
        <w:t xml:space="preserve"> is greater than</w:t>
      </w:r>
      <w:r>
        <w:t xml:space="preserve"> </w:t>
      </w:r>
      <w:r>
        <w:rPr>
          <w:rFonts w:ascii="Arial" w:hAnsi="Arial"/>
          <w:b w:val="0"/>
          <w:i w:val="0"/>
          <w:color w:val="000000"/>
          <w:sz w:val="16"/>
          <w:u w:val="single"/>
        </w:rPr>
        <w:t>:</w:t>
      </w:r>
      <w:r>
        <w:rPr>
          <w:rFonts w:ascii="Arial" w:hAnsi="Arial"/>
          <w:b w:val="0"/>
          <w:i w:val="0"/>
          <w:color w:val="000000"/>
          <w:sz w:val="16"/>
          <w:u w:val="single"/>
        </w:rPr>
        <w:t xml:space="preserve"> char_freq</w:t>
      </w:r>
      <w:r>
        <w:t xml:space="preserve"> </w:t>
      </w:r>
      <w:r>
        <w:rPr>
          <w:rFonts w:ascii="Arial" w:hAnsi="Arial"/>
          <w:b w:val="0"/>
          <w:i w:val="0"/>
          <w:color w:val="000000"/>
          <w:sz w:val="16"/>
          <w:u w:val="single"/>
        </w:rPr>
        <w:t xml:space="preserve"> k</w:t>
      </w:r>
    </w:p>
    <w:p>
      <w:pPr>
        <w:jc w:val="left"/>
      </w:pPr>
      <w:r>
        <w:rPr>
          <w:rFonts w:ascii="Arial" w:hAnsi="Arial"/>
          <w:b w:val="0"/>
          <w:i w:val="0"/>
          <w:color w:val="000000"/>
          <w:sz w:val="16"/>
          <w:u w:val="single"/>
        </w:rPr>
        <w:t>a. If true, shrink the window from the start:</w:t>
      </w:r>
    </w:p>
    <w:p>
      <w:pPr>
        <w:jc w:val="left"/>
      </w:pPr>
      <w:r>
        <w:rPr>
          <w:rFonts w:ascii="Arial" w:hAnsi="Arial"/>
          <w:b w:val="0"/>
          <w:i w:val="0"/>
          <w:color w:val="000000"/>
          <w:sz w:val="16"/>
          <w:u w:val="single"/>
        </w:rPr>
        <w:t>i. Get the character</w:t>
      </w:r>
      <w:r>
        <w:t xml:space="preserve"> </w:t>
      </w:r>
      <w:r>
        <w:rPr>
          <w:rFonts w:ascii="Arial" w:hAnsi="Arial"/>
          <w:b w:val="0"/>
          <w:i w:val="0"/>
          <w:color w:val="000000"/>
          <w:sz w:val="16"/>
          <w:u w:val="single"/>
        </w:rPr>
        <w:t xml:space="preserve"> at index</w:t>
      </w:r>
      <w:r>
        <w:t xml:space="preserve"> </w:t>
      </w:r>
      <w:r>
        <w:rPr>
          <w:rFonts w:ascii="Arial" w:hAnsi="Arial"/>
          <w:b w:val="0"/>
          <w:i w:val="0"/>
          <w:color w:val="000000"/>
          <w:sz w:val="16"/>
          <w:u w:val="single"/>
        </w:rPr>
        <w:t>.</w:t>
      </w:r>
      <w:r>
        <w:rPr>
          <w:rFonts w:ascii="Arial" w:hAnsi="Arial"/>
          <w:b w:val="0"/>
          <w:i w:val="0"/>
          <w:color w:val="000000"/>
          <w:sz w:val="16"/>
          <w:u w:val="single"/>
        </w:rPr>
        <w:t xml:space="preserve"> start_char</w:t>
      </w:r>
      <w:r>
        <w:t xml:space="preserve"> </w:t>
      </w:r>
      <w:r>
        <w:rPr>
          <w:rFonts w:ascii="Arial" w:hAnsi="Arial"/>
          <w:b w:val="0"/>
          <w:i w:val="0"/>
          <w:color w:val="000000"/>
          <w:sz w:val="16"/>
          <w:u w:val="single"/>
        </w:rPr>
        <w:t xml:space="preserve"> window_start</w:t>
      </w:r>
    </w:p>
    <w:p>
      <w:pPr>
        <w:jc w:val="left"/>
      </w:pPr>
      <w:r>
        <w:rPr>
          <w:rFonts w:ascii="Arial" w:hAnsi="Arial"/>
          <w:b w:val="0"/>
          <w:i w:val="0"/>
          <w:color w:val="000000"/>
          <w:sz w:val="16"/>
          <w:u w:val="single"/>
        </w:rPr>
        <w:t>ii. Decrement its frequency by 1.</w:t>
      </w:r>
    </w:p>
    <w:p>
      <w:pPr>
        <w:jc w:val="left"/>
      </w:pPr>
      <w:r>
        <w:rPr>
          <w:rFonts w:ascii="Arial" w:hAnsi="Arial"/>
          <w:b w:val="0"/>
          <w:i w:val="0"/>
          <w:color w:val="000000"/>
          <w:sz w:val="16"/>
          <w:u w:val="single"/>
        </w:rPr>
        <w:t>iii. If the frequency becomes 0, remove the character from</w:t>
      </w:r>
      <w:r>
        <w:t xml:space="preserve"> </w:t>
      </w:r>
      <w:r>
        <w:rPr>
          <w:rFonts w:ascii="Arial" w:hAnsi="Arial"/>
          <w:b w:val="0"/>
          <w:i w:val="0"/>
          <w:color w:val="000000"/>
          <w:sz w:val="16"/>
          <w:u w:val="single"/>
        </w:rPr>
        <w:t>.</w:t>
      </w:r>
      <w:r>
        <w:rPr>
          <w:rFonts w:ascii="Arial" w:hAnsi="Arial"/>
          <w:b w:val="0"/>
          <w:i w:val="0"/>
          <w:color w:val="000000"/>
          <w:sz w:val="16"/>
          <w:u w:val="single"/>
        </w:rPr>
        <w:t xml:space="preserve"> char_freq</w:t>
      </w:r>
    </w:p>
    <w:p>
      <w:pPr>
        <w:jc w:val="left"/>
      </w:pPr>
      <w:r>
        <w:rPr>
          <w:rFonts w:ascii="Arial" w:hAnsi="Arial"/>
          <w:b w:val="0"/>
          <w:i w:val="0"/>
          <w:color w:val="000000"/>
          <w:sz w:val="16"/>
          <w:u w:val="single"/>
        </w:rPr>
        <w:t>iv. Increment</w:t>
      </w:r>
      <w:r>
        <w:t xml:space="preserve"> </w:t>
      </w:r>
      <w:r>
        <w:rPr>
          <w:rFonts w:ascii="Arial" w:hAnsi="Arial"/>
          <w:b w:val="0"/>
          <w:i w:val="0"/>
          <w:color w:val="000000"/>
          <w:sz w:val="16"/>
          <w:u w:val="single"/>
        </w:rPr>
        <w:t xml:space="preserve"> by 1.</w:t>
      </w:r>
      <w:r>
        <w:rPr>
          <w:rFonts w:ascii="Arial" w:hAnsi="Arial"/>
          <w:b w:val="0"/>
          <w:i w:val="0"/>
          <w:color w:val="000000"/>
          <w:sz w:val="16"/>
          <w:u w:val="single"/>
        </w:rPr>
        <w:t xml:space="preserve"> window_start</w:t>
      </w:r>
    </w:p>
    <w:p>
      <w:pPr>
        <w:jc w:val="left"/>
      </w:pPr>
      <w:r>
        <w:rPr>
          <w:rFonts w:ascii="Arial" w:hAnsi="Arial"/>
          <w:b w:val="0"/>
          <w:i w:val="0"/>
          <w:color w:val="000000"/>
          <w:sz w:val="16"/>
          <w:u w:val="single"/>
        </w:rPr>
        <w:t>4. Update</w:t>
      </w:r>
      <w:r>
        <w:t xml:space="preserve"> </w:t>
      </w:r>
      <w:r>
        <w:rPr>
          <w:rFonts w:ascii="Arial" w:hAnsi="Arial"/>
          <w:b w:val="0"/>
          <w:i w:val="0"/>
          <w:color w:val="000000"/>
          <w:sz w:val="16"/>
          <w:u w:val="single"/>
        </w:rPr>
        <w:t xml:space="preserve"> by taking the maximum of</w:t>
      </w:r>
      <w:r>
        <w:t xml:space="preserve"> </w:t>
      </w:r>
      <w:r>
        <w:rPr>
          <w:rFonts w:ascii="Arial" w:hAnsi="Arial"/>
          <w:b w:val="0"/>
          <w:i w:val="0"/>
          <w:color w:val="000000"/>
          <w:sz w:val="16"/>
          <w:u w:val="single"/>
        </w:rPr>
        <w:t xml:space="preserve"> and the current window size (</w:t>
      </w:r>
      <w:r>
        <w:t xml:space="preserve"> </w:t>
      </w:r>
      <w:r>
        <w:rPr>
          <w:rFonts w:ascii="Arial" w:hAnsi="Arial"/>
          <w:b w:val="0"/>
          <w:i w:val="0"/>
          <w:color w:val="000000"/>
          <w:sz w:val="16"/>
          <w:u w:val="single"/>
        </w:rPr>
        <w:t>).</w:t>
      </w:r>
      <w:r>
        <w:rPr>
          <w:rFonts w:ascii="Arial" w:hAnsi="Arial"/>
          <w:b w:val="0"/>
          <w:i w:val="0"/>
          <w:color w:val="000000"/>
          <w:sz w:val="16"/>
          <w:u w:val="single"/>
        </w:rPr>
        <w:t xml:space="preserve"> max_length</w:t>
      </w:r>
      <w:r>
        <w:t xml:space="preserve"> </w:t>
      </w:r>
      <w:r>
        <w:rPr>
          <w:rFonts w:ascii="Arial" w:hAnsi="Arial"/>
          <w:b w:val="0"/>
          <w:i w:val="0"/>
          <w:color w:val="000000"/>
          <w:sz w:val="16"/>
          <w:u w:val="single"/>
        </w:rPr>
        <w:t xml:space="preserve"> max_length</w:t>
      </w:r>
      <w:r>
        <w:t xml:space="preserve"> </w:t>
      </w:r>
      <w:r>
        <w:rPr>
          <w:rFonts w:ascii="Arial" w:hAnsi="Arial"/>
          <w:b w:val="0"/>
          <w:i w:val="0"/>
          <w:color w:val="000000"/>
          <w:sz w:val="16"/>
          <w:u w:val="single"/>
        </w:rPr>
        <w:t>window_end - window_start + 1</w:t>
      </w:r>
    </w:p>
    <w:p>
      <w:pPr>
        <w:jc w:val="left"/>
      </w:pPr>
      <w:r>
        <w:rPr>
          <w:rFonts w:ascii="Arial" w:hAnsi="Arial"/>
          <w:b w:val="0"/>
          <w:i w:val="0"/>
          <w:color w:val="000000"/>
          <w:sz w:val="16"/>
          <w:u w:val="single"/>
        </w:rPr>
        <w:t xml:space="preserve"> = 2</w:t>
      </w:r>
      <w:r>
        <w:rPr>
          <w:rFonts w:ascii="Arial" w:hAnsi="Arial"/>
          <w:b w:val="0"/>
          <w:i w:val="0"/>
          <w:color w:val="000000"/>
          <w:sz w:val="16"/>
          <w:u w:val="single"/>
        </w:rPr>
        <w:t>Now, let’s apply this algorithm step-by-step to the input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[1, 2, 1, 2, 3, 2, 1]</w:t>
      </w:r>
      <w:r>
        <w:rPr>
          <w:rFonts w:ascii="Arial" w:hAnsi="Arial"/>
          <w:b w:val="0"/>
          <w:i w:val="0"/>
          <w:color w:val="000000"/>
          <w:sz w:val="16"/>
          <w:u w:val="single"/>
        </w:rPr>
        <w:t xml:space="preserve"> k</w:t>
      </w:r>
    </w:p>
    <w:p>
      <w:pPr>
        <w:jc w:val="left"/>
      </w:pP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window_start = 0</w:t>
      </w:r>
      <w:r>
        <w:rPr>
          <w:rFonts w:ascii="Arial" w:hAnsi="Arial"/>
          <w:b w:val="0"/>
          <w:i w:val="0"/>
          <w:color w:val="000000"/>
          <w:sz w:val="16"/>
          <w:u w:val="single"/>
        </w:rPr>
        <w:t xml:space="preserve"> max_length = 0</w:t>
      </w:r>
      <w:r>
        <w:rPr>
          <w:rFonts w:ascii="Arial" w:hAnsi="Arial"/>
          <w:b w:val="0"/>
          <w:i w:val="0"/>
          <w:color w:val="000000"/>
          <w:sz w:val="16"/>
          <w:u w:val="single"/>
        </w:rPr>
        <w:t xml:space="preserve"> char_freq = {}</w:t>
      </w:r>
    </w:p>
    <w:p>
      <w:pPr>
        <w:jc w:val="left"/>
      </w:pPr>
      <w:r>
        <w:rPr>
          <w:rFonts w:ascii="Arial" w:hAnsi="Arial"/>
          <w:b w:val="0"/>
          <w:i w:val="0"/>
          <w:color w:val="000000"/>
          <w:sz w:val="16"/>
          <w:u w:val="single"/>
        </w:rPr>
        <w:t xml:space="preserve"> 1</w:t>
      </w:r>
      <w:r>
        <w:t xml:space="preserve"> </w:t>
      </w:r>
      <w:r>
        <w:rPr>
          <w:rFonts w:ascii="Arial" w:hAnsi="Arial"/>
          <w:b w:val="0"/>
          <w:i w:val="0"/>
          <w:color w:val="000000"/>
          <w:sz w:val="16"/>
          <w:u w:val="single"/>
        </w:rPr>
        <w:t>1 : 1</w:t>
      </w:r>
      <w:r>
        <w:t xml:space="preserve"> </w:t>
      </w:r>
      <w:r>
        <w:rPr>
          <w:rFonts w:ascii="Arial" w:hAnsi="Arial"/>
          <w:b w:val="0"/>
          <w:i w:val="0"/>
          <w:color w:val="000000"/>
          <w:sz w:val="16"/>
          <w:u w:val="single"/>
        </w:rPr>
        <w:t xml:space="preserve"> = 1</w:t>
      </w:r>
      <w:r>
        <w:rPr>
          <w:rFonts w:ascii="Arial" w:hAnsi="Arial"/>
          <w:b w:val="0"/>
          <w:i w:val="0"/>
          <w:color w:val="000000"/>
          <w:sz w:val="16"/>
          <w:u w:val="single"/>
        </w:rPr>
        <w:t>•</w:t>
      </w:r>
      <w:r>
        <w:t xml:space="preserve"> </w:t>
      </w:r>
      <w:r>
        <w:rPr>
          <w:rFonts w:ascii="Arial" w:hAnsi="Arial"/>
          <w:b w:val="0"/>
          <w:i w:val="0"/>
          <w:color w:val="000000"/>
          <w:sz w:val="16"/>
          <w:u w:val="single"/>
        </w:rPr>
        <w:t>, add</w:t>
      </w:r>
      <w:r>
        <w:t xml:space="preserve"> </w:t>
      </w:r>
      <w:r>
        <w:rPr>
          <w:rFonts w:ascii="Arial" w:hAnsi="Arial"/>
          <w:b w:val="0"/>
          <w:i w:val="0"/>
          <w:color w:val="000000"/>
          <w:sz w:val="16"/>
          <w:u w:val="single"/>
        </w:rPr>
        <w:t xml:space="preserve"> to</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size</w:t>
      </w:r>
      <w:r>
        <w:rPr>
          <w:rFonts w:ascii="Arial" w:hAnsi="Arial"/>
          <w:b w:val="0"/>
          <w:i w:val="0"/>
          <w:color w:val="000000"/>
          <w:sz w:val="16"/>
          <w:u w:val="single"/>
        </w:rPr>
        <w:t xml:space="preserve"> window_end = 0</w:t>
      </w:r>
      <w:r>
        <w:t xml:space="preserve"> </w:t>
      </w:r>
      <w:r>
        <w:rPr>
          <w:rFonts w:ascii="Arial" w:hAnsi="Arial"/>
          <w:b w:val="0"/>
          <w:i w:val="0"/>
          <w:color w:val="000000"/>
          <w:sz w:val="16"/>
          <w:u w:val="single"/>
        </w:rPr>
        <w:t xml:space="preserve"> char_freq</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 xml:space="preserve"> 2</w:t>
      </w:r>
      <w:r>
        <w:t xml:space="preserve"> </w:t>
      </w:r>
      <w:r>
        <w:rPr>
          <w:rFonts w:ascii="Arial" w:hAnsi="Arial"/>
          <w:b w:val="0"/>
          <w:i w:val="0"/>
          <w:color w:val="000000"/>
          <w:sz w:val="16"/>
          <w:u w:val="single"/>
        </w:rPr>
        <w:t>1 : 1</w:t>
      </w:r>
      <w:r>
        <w:rPr>
          <w:rFonts w:ascii="Arial" w:hAnsi="Arial"/>
          <w:b w:val="0"/>
          <w:i w:val="0"/>
          <w:color w:val="000000"/>
          <w:sz w:val="16"/>
          <w:u w:val="single"/>
        </w:rPr>
        <w:t xml:space="preserve"> 2 : 1</w:t>
      </w:r>
      <w:r>
        <w:t xml:space="preserve"> </w:t>
      </w:r>
      <w:r>
        <w:rPr>
          <w:rFonts w:ascii="Arial" w:hAnsi="Arial"/>
          <w:b w:val="0"/>
          <w:i w:val="0"/>
          <w:color w:val="000000"/>
          <w:sz w:val="16"/>
          <w:u w:val="single"/>
        </w:rPr>
        <w:t xml:space="preserve"> = 2</w:t>
      </w:r>
      <w:r>
        <w:rPr>
          <w:rFonts w:ascii="Arial" w:hAnsi="Arial"/>
          <w:b w:val="0"/>
          <w:i w:val="0"/>
          <w:color w:val="000000"/>
          <w:sz w:val="16"/>
          <w:u w:val="single"/>
        </w:rPr>
        <w:t>•</w:t>
      </w:r>
      <w:r>
        <w:t xml:space="preserve"> </w:t>
      </w:r>
      <w:r>
        <w:rPr>
          <w:rFonts w:ascii="Arial" w:hAnsi="Arial"/>
          <w:b w:val="0"/>
          <w:i w:val="0"/>
          <w:color w:val="000000"/>
          <w:sz w:val="16"/>
          <w:u w:val="single"/>
        </w:rPr>
        <w:t>, add</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size</w:t>
      </w:r>
      <w:r>
        <w:rPr>
          <w:rFonts w:ascii="Arial" w:hAnsi="Arial"/>
          <w:b w:val="0"/>
          <w:i w:val="0"/>
          <w:color w:val="000000"/>
          <w:sz w:val="16"/>
          <w:u w:val="single"/>
        </w:rPr>
        <w:t xml:space="preserve"> window_end = 1</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1</w:t>
      </w:r>
      <w:r>
        <w:t xml:space="preserve"> </w:t>
      </w:r>
      <w:r>
        <w:rPr>
          <w:rFonts w:ascii="Arial" w:hAnsi="Arial"/>
          <w:b w:val="0"/>
          <w:i w:val="0"/>
          <w:color w:val="000000"/>
          <w:sz w:val="16"/>
          <w:u w:val="single"/>
        </w:rPr>
        <w:t>1 : 2</w:t>
      </w:r>
      <w:r>
        <w:rPr>
          <w:rFonts w:ascii="Arial" w:hAnsi="Arial"/>
          <w:b w:val="0"/>
          <w:i w:val="0"/>
          <w:color w:val="000000"/>
          <w:sz w:val="16"/>
          <w:u w:val="single"/>
        </w:rPr>
        <w:t xml:space="preserve"> 2 : 1</w:t>
      </w:r>
      <w:r>
        <w:t xml:space="preserve"> </w:t>
      </w:r>
      <w:r>
        <w:rPr>
          <w:rFonts w:ascii="Arial" w:hAnsi="Arial"/>
          <w:b w:val="0"/>
          <w:i w:val="0"/>
          <w:color w:val="000000"/>
          <w:sz w:val="16"/>
          <w:u w:val="single"/>
        </w:rPr>
        <w:t xml:space="preserve"> = 3</w:t>
      </w:r>
      <w:r>
        <w:rPr>
          <w:rFonts w:ascii="Arial" w:hAnsi="Arial"/>
          <w:b w:val="0"/>
          <w:i w:val="0"/>
          <w:color w:val="000000"/>
          <w:sz w:val="16"/>
          <w:u w:val="single"/>
        </w:rPr>
        <w:t>•</w:t>
      </w:r>
      <w:r>
        <w:t xml:space="preserve"> </w:t>
      </w:r>
      <w:r>
        <w:rPr>
          <w:rFonts w:ascii="Arial" w:hAnsi="Arial"/>
          <w:b w:val="0"/>
          <w:i w:val="0"/>
          <w:color w:val="000000"/>
          <w:sz w:val="16"/>
          <w:u w:val="single"/>
        </w:rPr>
        <w:t>, increment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size</w:t>
      </w:r>
      <w:r>
        <w:rPr>
          <w:rFonts w:ascii="Arial" w:hAnsi="Arial"/>
          <w:b w:val="0"/>
          <w:i w:val="0"/>
          <w:color w:val="000000"/>
          <w:sz w:val="16"/>
          <w:u w:val="single"/>
        </w:rPr>
        <w:t xml:space="preserve"> window_end = 2</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2</w:t>
      </w:r>
      <w:r>
        <w:t xml:space="preserve"> </w:t>
      </w:r>
      <w:r>
        <w:rPr>
          <w:rFonts w:ascii="Arial" w:hAnsi="Arial"/>
          <w:b w:val="0"/>
          <w:i w:val="0"/>
          <w:color w:val="000000"/>
          <w:sz w:val="16"/>
          <w:u w:val="single"/>
        </w:rPr>
        <w:t>1 : 2</w:t>
      </w:r>
      <w:r>
        <w:rPr>
          <w:rFonts w:ascii="Arial" w:hAnsi="Arial"/>
          <w:b w:val="0"/>
          <w:i w:val="0"/>
          <w:color w:val="000000"/>
          <w:sz w:val="16"/>
          <w:u w:val="single"/>
        </w:rPr>
        <w:t xml:space="preserve"> 2 : 2</w:t>
      </w:r>
      <w:r>
        <w:t xml:space="preserve"> </w:t>
      </w:r>
      <w:r>
        <w:rPr>
          <w:rFonts w:ascii="Arial" w:hAnsi="Arial"/>
          <w:b w:val="0"/>
          <w:i w:val="0"/>
          <w:color w:val="000000"/>
          <w:sz w:val="16"/>
          <w:u w:val="single"/>
        </w:rPr>
        <w:t xml:space="preserve"> = 4</w:t>
      </w:r>
      <w:r>
        <w:rPr>
          <w:rFonts w:ascii="Arial" w:hAnsi="Arial"/>
          <w:b w:val="0"/>
          <w:i w:val="0"/>
          <w:color w:val="000000"/>
          <w:sz w:val="16"/>
          <w:u w:val="single"/>
        </w:rPr>
        <w:t>•</w:t>
      </w:r>
      <w:r>
        <w:t xml:space="preserve"> </w:t>
      </w:r>
      <w:r>
        <w:rPr>
          <w:rFonts w:ascii="Arial" w:hAnsi="Arial"/>
          <w:b w:val="0"/>
          <w:i w:val="0"/>
          <w:color w:val="000000"/>
          <w:sz w:val="16"/>
          <w:u w:val="single"/>
        </w:rPr>
        <w:t>, increment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size</w:t>
      </w:r>
      <w:r>
        <w:rPr>
          <w:rFonts w:ascii="Arial" w:hAnsi="Arial"/>
          <w:b w:val="0"/>
          <w:i w:val="0"/>
          <w:color w:val="000000"/>
          <w:sz w:val="16"/>
          <w:u w:val="single"/>
        </w:rPr>
        <w:t xml:space="preserve"> window_end = 3</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3</w:t>
      </w:r>
      <w:r>
        <w:t xml:space="preserve"> </w:t>
      </w:r>
      <w:r>
        <w:rPr>
          <w:rFonts w:ascii="Arial" w:hAnsi="Arial"/>
          <w:b w:val="0"/>
          <w:i w:val="0"/>
          <w:color w:val="000000"/>
          <w:sz w:val="16"/>
          <w:u w:val="single"/>
        </w:rPr>
        <w:t>1 : 2</w:t>
      </w:r>
      <w:r>
        <w:rPr>
          <w:rFonts w:ascii="Arial" w:hAnsi="Arial"/>
          <w:b w:val="0"/>
          <w:i w:val="0"/>
          <w:color w:val="000000"/>
          <w:sz w:val="16"/>
          <w:u w:val="single"/>
        </w:rPr>
        <w:t xml:space="preserve"> 2 : 2</w:t>
      </w:r>
      <w:r>
        <w:rPr>
          <w:rFonts w:ascii="Arial" w:hAnsi="Arial"/>
          <w:b w:val="0"/>
          <w:i w:val="0"/>
          <w:color w:val="000000"/>
          <w:sz w:val="16"/>
          <w:u w:val="single"/>
        </w:rPr>
        <w:t xml:space="preserve"> 3 : 1</w:t>
      </w:r>
      <w:r>
        <w:t xml:space="preserve"> </w:t>
      </w:r>
      <w:r>
        <w:rPr>
          <w:rFonts w:ascii="Arial" w:hAnsi="Arial"/>
          <w:b w:val="0"/>
          <w:i w:val="0"/>
          <w:color w:val="000000"/>
          <w:sz w:val="16"/>
          <w:u w:val="single"/>
        </w:rPr>
        <w:t xml:space="preserve"> 2</w:t>
      </w:r>
      <w:r>
        <w:rPr>
          <w:rFonts w:ascii="Arial" w:hAnsi="Arial"/>
          <w:b w:val="0"/>
          <w:i w:val="0"/>
          <w:color w:val="000000"/>
          <w:sz w:val="16"/>
          <w:u w:val="single"/>
        </w:rPr>
        <w:t>•</w:t>
      </w:r>
      <w:r>
        <w:t xml:space="preserve"> </w:t>
      </w:r>
      <w:r>
        <w:rPr>
          <w:rFonts w:ascii="Arial" w:hAnsi="Arial"/>
          <w:b w:val="0"/>
          <w:i w:val="0"/>
          <w:color w:val="000000"/>
          <w:sz w:val="16"/>
          <w:u w:val="single"/>
        </w:rPr>
        <w:t>, add</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now distinct chars</w:t>
      </w:r>
      <w:r>
        <w:t xml:space="preserve"> </w:t>
      </w:r>
      <w:r>
        <w:rPr>
          <w:rFonts w:ascii="Arial" w:hAnsi="Arial"/>
          <w:b w:val="0"/>
          <w:i w:val="0"/>
          <w:color w:val="000000"/>
          <w:sz w:val="16"/>
          <w:u w:val="single"/>
        </w:rPr>
        <w:t>, shrink window:</w:t>
      </w:r>
      <w:r>
        <w:rPr>
          <w:rFonts w:ascii="Arial" w:hAnsi="Arial"/>
          <w:b w:val="0"/>
          <w:i w:val="0"/>
          <w:color w:val="000000"/>
          <w:sz w:val="16"/>
          <w:u w:val="single"/>
        </w:rPr>
        <w:t xml:space="preserve"> window_end = 4</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xml:space="preserve"> &gt;</w:t>
      </w:r>
      <w:r>
        <w:rPr>
          <w:rFonts w:ascii="Arial" w:hAnsi="Arial"/>
          <w:b w:val="0"/>
          <w:i w:val="0"/>
          <w:color w:val="000000"/>
          <w:sz w:val="16"/>
          <w:u w:val="single"/>
        </w:rPr>
        <w:t xml:space="preserve"> 1</w:t>
      </w:r>
      <w:r>
        <w:t xml:space="preserve"> </w:t>
      </w:r>
      <w:r>
        <w:rPr>
          <w:rFonts w:ascii="Arial" w:hAnsi="Arial"/>
          <w:b w:val="0"/>
          <w:i w:val="0"/>
          <w:color w:val="000000"/>
          <w:sz w:val="16"/>
          <w:u w:val="single"/>
        </w:rPr>
        <w:t>1 : 1</w:t>
      </w:r>
      <w:r>
        <w:rPr>
          <w:rFonts w:ascii="Arial" w:hAnsi="Arial"/>
          <w:b w:val="0"/>
          <w:i w:val="0"/>
          <w:color w:val="000000"/>
          <w:sz w:val="16"/>
          <w:u w:val="single"/>
        </w:rPr>
        <w:t xml:space="preserve"> 2 : 2</w:t>
      </w:r>
      <w:r>
        <w:rPr>
          <w:rFonts w:ascii="Arial" w:hAnsi="Arial"/>
          <w:b w:val="0"/>
          <w:i w:val="0"/>
          <w:color w:val="000000"/>
          <w:sz w:val="16"/>
          <w:u w:val="single"/>
        </w:rPr>
        <w:t xml:space="preserve"> 3 : 1</w:t>
      </w:r>
      <w:r>
        <w:rPr>
          <w:rFonts w:ascii="Arial" w:hAnsi="Arial"/>
          <w:b w:val="0"/>
          <w:i w:val="0"/>
          <w:color w:val="000000"/>
          <w:sz w:val="16"/>
          <w:u w:val="single"/>
        </w:rPr>
        <w:t>- remove</w:t>
      </w:r>
      <w:r>
        <w:t xml:space="preserve"> </w:t>
      </w:r>
      <w:r>
        <w:rPr>
          <w:rFonts w:ascii="Arial" w:hAnsi="Arial"/>
          <w:b w:val="0"/>
          <w:i w:val="0"/>
          <w:color w:val="000000"/>
          <w:sz w:val="16"/>
          <w:u w:val="single"/>
        </w:rPr>
        <w:t xml:space="preserve"> at start:</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2</w:t>
      </w:r>
      <w:r>
        <w:t xml:space="preserve"> </w:t>
      </w:r>
      <w:r>
        <w:rPr>
          <w:rFonts w:ascii="Arial" w:hAnsi="Arial"/>
          <w:b w:val="0"/>
          <w:i w:val="0"/>
          <w:color w:val="000000"/>
          <w:sz w:val="16"/>
          <w:u w:val="single"/>
        </w:rPr>
        <w:t>1 : 1</w:t>
      </w:r>
      <w:r>
        <w:rPr>
          <w:rFonts w:ascii="Arial" w:hAnsi="Arial"/>
          <w:b w:val="0"/>
          <w:i w:val="0"/>
          <w:color w:val="000000"/>
          <w:sz w:val="16"/>
          <w:u w:val="single"/>
        </w:rPr>
        <w:t xml:space="preserve"> 2 : 1</w:t>
      </w:r>
      <w:r>
        <w:rPr>
          <w:rFonts w:ascii="Arial" w:hAnsi="Arial"/>
          <w:b w:val="0"/>
          <w:i w:val="0"/>
          <w:color w:val="000000"/>
          <w:sz w:val="16"/>
          <w:u w:val="single"/>
        </w:rPr>
        <w:t xml:space="preserve"> 3 : 1</w:t>
      </w:r>
      <w:r>
        <w:rPr>
          <w:rFonts w:ascii="Arial" w:hAnsi="Arial"/>
          <w:b w:val="0"/>
          <w:i w:val="0"/>
          <w:color w:val="000000"/>
          <w:sz w:val="16"/>
          <w:u w:val="single"/>
        </w:rPr>
        <w:t>- remove</w:t>
      </w:r>
      <w:r>
        <w:t xml:space="preserve"> </w:t>
      </w:r>
      <w:r>
        <w:rPr>
          <w:rFonts w:ascii="Arial" w:hAnsi="Arial"/>
          <w:b w:val="0"/>
          <w:i w:val="0"/>
          <w:color w:val="000000"/>
          <w:sz w:val="16"/>
          <w:u w:val="single"/>
        </w:rPr>
        <w:t xml:space="preserve"> at start:</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1</w:t>
      </w:r>
      <w:r>
        <w:t xml:space="preserve"> </w:t>
      </w:r>
      <w:r>
        <w:rPr>
          <w:rFonts w:ascii="Arial" w:hAnsi="Arial"/>
          <w:b w:val="0"/>
          <w:i w:val="0"/>
          <w:color w:val="000000"/>
          <w:sz w:val="16"/>
          <w:u w:val="single"/>
        </w:rPr>
        <w:t>2 : 1</w:t>
      </w:r>
      <w:r>
        <w:rPr>
          <w:rFonts w:ascii="Arial" w:hAnsi="Arial"/>
          <w:b w:val="0"/>
          <w:i w:val="0"/>
          <w:color w:val="000000"/>
          <w:sz w:val="16"/>
          <w:u w:val="single"/>
        </w:rPr>
        <w:t xml:space="preserve"> 3 : 1</w:t>
      </w:r>
      <w:r>
        <w:t xml:space="preserve"> </w:t>
      </w:r>
      <w:r>
        <w:rPr>
          <w:rFonts w:ascii="Arial" w:hAnsi="Arial"/>
          <w:b w:val="0"/>
          <w:i w:val="0"/>
          <w:color w:val="000000"/>
          <w:sz w:val="16"/>
          <w:u w:val="single"/>
        </w:rPr>
        <w:t xml:space="preserve"> 3</w:t>
      </w:r>
      <w:r>
        <w:rPr>
          <w:rFonts w:ascii="Arial" w:hAnsi="Arial"/>
          <w:b w:val="0"/>
          <w:i w:val="0"/>
          <w:color w:val="000000"/>
          <w:sz w:val="16"/>
          <w:u w:val="single"/>
        </w:rPr>
        <w:t>- remove</w:t>
      </w:r>
      <w:r>
        <w:t xml:space="preserve"> </w:t>
      </w:r>
      <w:r>
        <w:rPr>
          <w:rFonts w:ascii="Arial" w:hAnsi="Arial"/>
          <w:b w:val="0"/>
          <w:i w:val="0"/>
          <w:color w:val="000000"/>
          <w:sz w:val="16"/>
          <w:u w:val="single"/>
        </w:rPr>
        <w:t xml:space="preserve"> again:</w:t>
      </w:r>
      <w:r>
        <w:t xml:space="preserve"> </w:t>
      </w:r>
      <w:r>
        <w:rPr>
          <w:rFonts w:ascii="Arial" w:hAnsi="Arial"/>
          <w:b w:val="0"/>
          <w:i w:val="0"/>
          <w:color w:val="000000"/>
          <w:sz w:val="16"/>
          <w:u w:val="single"/>
        </w:rPr>
        <w:t>, window now starts at</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 xml:space="preserve"> 2</w:t>
      </w:r>
      <w:r>
        <w:t xml:space="preserve"> </w:t>
      </w:r>
      <w:r>
        <w:rPr>
          <w:rFonts w:ascii="Arial" w:hAnsi="Arial"/>
          <w:b w:val="0"/>
          <w:i w:val="0"/>
          <w:color w:val="000000"/>
          <w:sz w:val="16"/>
          <w:u w:val="single"/>
        </w:rPr>
        <w:t>2 : 2</w:t>
      </w:r>
      <w:r>
        <w:rPr>
          <w:rFonts w:ascii="Arial" w:hAnsi="Arial"/>
          <w:b w:val="0"/>
          <w:i w:val="0"/>
          <w:color w:val="000000"/>
          <w:sz w:val="16"/>
          <w:u w:val="single"/>
        </w:rPr>
        <w:t xml:space="preserve"> 3 : 1</w:t>
      </w:r>
      <w:r>
        <w:t xml:space="preserve"> </w:t>
      </w:r>
      <w:r>
        <w:rPr>
          <w:rFonts w:ascii="Arial" w:hAnsi="Arial"/>
          <w:b w:val="0"/>
          <w:i w:val="0"/>
          <w:color w:val="000000"/>
          <w:sz w:val="16"/>
          <w:u w:val="single"/>
        </w:rPr>
        <w:t xml:space="preserve"> = 3</w:t>
      </w:r>
      <w:r>
        <w:rPr>
          <w:rFonts w:ascii="Arial" w:hAnsi="Arial"/>
          <w:b w:val="0"/>
          <w:i w:val="0"/>
          <w:color w:val="000000"/>
          <w:sz w:val="16"/>
          <w:u w:val="single"/>
        </w:rPr>
        <w:t>•</w:t>
      </w:r>
      <w:r>
        <w:t xml:space="preserve"> </w:t>
      </w:r>
      <w:r>
        <w:rPr>
          <w:rFonts w:ascii="Arial" w:hAnsi="Arial"/>
          <w:b w:val="0"/>
          <w:i w:val="0"/>
          <w:color w:val="000000"/>
          <w:sz w:val="16"/>
          <w:u w:val="single"/>
        </w:rPr>
        <w:t>, increment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size</w:t>
      </w:r>
      <w:r>
        <w:rPr>
          <w:rFonts w:ascii="Arial" w:hAnsi="Arial"/>
          <w:b w:val="0"/>
          <w:i w:val="0"/>
          <w:color w:val="000000"/>
          <w:sz w:val="16"/>
          <w:u w:val="single"/>
        </w:rPr>
        <w:t xml:space="preserve"> window_end = 5</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1</w:t>
      </w:r>
      <w:r>
        <w:t xml:space="preserve"> </w:t>
      </w:r>
      <w:r>
        <w:rPr>
          <w:rFonts w:ascii="Arial" w:hAnsi="Arial"/>
          <w:b w:val="0"/>
          <w:i w:val="0"/>
          <w:color w:val="000000"/>
          <w:sz w:val="16"/>
          <w:u w:val="single"/>
        </w:rPr>
        <w:t>2 : 2</w:t>
      </w:r>
      <w:r>
        <w:rPr>
          <w:rFonts w:ascii="Arial" w:hAnsi="Arial"/>
          <w:b w:val="0"/>
          <w:i w:val="0"/>
          <w:color w:val="000000"/>
          <w:sz w:val="16"/>
          <w:u w:val="single"/>
        </w:rPr>
        <w:t xml:space="preserve"> 3 : 1</w:t>
      </w:r>
      <w:r>
        <w:rPr>
          <w:rFonts w:ascii="Arial" w:hAnsi="Arial"/>
          <w:b w:val="0"/>
          <w:i w:val="0"/>
          <w:color w:val="000000"/>
          <w:sz w:val="16"/>
          <w:u w:val="single"/>
        </w:rPr>
        <w:t xml:space="preserve"> 1 : 1</w:t>
      </w:r>
      <w:r>
        <w:rPr>
          <w:rFonts w:ascii="Arial" w:hAnsi="Arial"/>
          <w:b w:val="0"/>
          <w:i w:val="0"/>
          <w:color w:val="000000"/>
          <w:sz w:val="16"/>
          <w:u w:val="single"/>
        </w:rPr>
        <w:t>•</w:t>
      </w:r>
      <w:r>
        <w:t xml:space="preserve"> </w:t>
      </w:r>
      <w:r>
        <w:rPr>
          <w:rFonts w:ascii="Arial" w:hAnsi="Arial"/>
          <w:b w:val="0"/>
          <w:i w:val="0"/>
          <w:color w:val="000000"/>
          <w:sz w:val="16"/>
          <w:u w:val="single"/>
        </w:rPr>
        <w:t>, add</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shrink again:</w:t>
      </w:r>
      <w:r>
        <w:rPr>
          <w:rFonts w:ascii="Arial" w:hAnsi="Arial"/>
          <w:b w:val="0"/>
          <w:i w:val="0"/>
          <w:color w:val="000000"/>
          <w:sz w:val="16"/>
          <w:u w:val="single"/>
        </w:rPr>
        <w:t xml:space="preserve"> window_end = 6</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2</w:t>
      </w:r>
      <w:r>
        <w:t xml:space="preserve"> </w:t>
      </w:r>
      <w:r>
        <w:rPr>
          <w:rFonts w:ascii="Arial" w:hAnsi="Arial"/>
          <w:b w:val="0"/>
          <w:i w:val="0"/>
          <w:color w:val="000000"/>
          <w:sz w:val="16"/>
          <w:u w:val="single"/>
        </w:rPr>
        <w:t>2 : 1</w:t>
      </w:r>
      <w:r>
        <w:rPr>
          <w:rFonts w:ascii="Arial" w:hAnsi="Arial"/>
          <w:b w:val="0"/>
          <w:i w:val="0"/>
          <w:color w:val="000000"/>
          <w:sz w:val="16"/>
          <w:u w:val="single"/>
        </w:rPr>
        <w:t xml:space="preserve"> 3 : 1</w:t>
      </w:r>
      <w:r>
        <w:rPr>
          <w:rFonts w:ascii="Arial" w:hAnsi="Arial"/>
          <w:b w:val="0"/>
          <w:i w:val="0"/>
          <w:color w:val="000000"/>
          <w:sz w:val="16"/>
          <w:u w:val="single"/>
        </w:rPr>
        <w:t xml:space="preserve"> 1 : 1</w:t>
      </w:r>
      <w:r>
        <w:rPr>
          <w:rFonts w:ascii="Arial" w:hAnsi="Arial"/>
          <w:b w:val="0"/>
          <w:i w:val="0"/>
          <w:color w:val="000000"/>
          <w:sz w:val="16"/>
          <w:u w:val="single"/>
        </w:rPr>
        <w:t>- remove</w:t>
      </w:r>
      <w:r>
        <w:t xml:space="preserve"> </w:t>
      </w:r>
      <w:r>
        <w:rPr>
          <w:rFonts w:ascii="Arial" w:hAnsi="Arial"/>
          <w:b w:val="0"/>
          <w:i w:val="0"/>
          <w:color w:val="000000"/>
          <w:sz w:val="16"/>
          <w:u w:val="single"/>
        </w:rPr>
        <w:t>:</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 xml:space="preserve"> 3</w:t>
      </w:r>
      <w:r>
        <w:t xml:space="preserve"> </w:t>
      </w:r>
      <w:r>
        <w:rPr>
          <w:rFonts w:ascii="Arial" w:hAnsi="Arial"/>
          <w:b w:val="0"/>
          <w:i w:val="0"/>
          <w:color w:val="000000"/>
          <w:sz w:val="16"/>
          <w:u w:val="single"/>
        </w:rPr>
        <w:t>2 : 1</w:t>
      </w:r>
      <w:r>
        <w:rPr>
          <w:rFonts w:ascii="Arial" w:hAnsi="Arial"/>
          <w:b w:val="0"/>
          <w:i w:val="0"/>
          <w:color w:val="000000"/>
          <w:sz w:val="16"/>
          <w:u w:val="single"/>
        </w:rPr>
        <w:t xml:space="preserve"> 1 : 1</w:t>
      </w:r>
      <w:r>
        <w:t xml:space="preserve"> </w:t>
      </w:r>
      <w:r>
        <w:rPr>
          <w:rFonts w:ascii="Arial" w:hAnsi="Arial"/>
          <w:b w:val="0"/>
          <w:i w:val="0"/>
          <w:color w:val="000000"/>
          <w:sz w:val="16"/>
          <w:u w:val="single"/>
        </w:rPr>
        <w:t xml:space="preserve"> 5</w:t>
      </w:r>
      <w:r>
        <w:rPr>
          <w:rFonts w:ascii="Arial" w:hAnsi="Arial"/>
          <w:b w:val="0"/>
          <w:i w:val="0"/>
          <w:color w:val="000000"/>
          <w:sz w:val="16"/>
          <w:u w:val="single"/>
        </w:rPr>
        <w:t>- remove</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window now starts at</w:t>
      </w: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 2</w:t>
      </w:r>
      <w:r>
        <w:rPr>
          <w:rFonts w:ascii="Arial" w:hAnsi="Arial"/>
          <w:b w:val="0"/>
          <w:i w:val="0"/>
          <w:color w:val="000000"/>
          <w:sz w:val="16"/>
          <w:u w:val="single"/>
        </w:rPr>
        <w:t>- window size</w:t>
      </w:r>
    </w:p>
    <w:p>
      <w:pPr>
        <w:jc w:val="left"/>
      </w:pPr>
      <w:r>
        <w:rPr>
          <w:rFonts w:ascii="Arial" w:hAnsi="Arial"/>
          <w:b w:val="0"/>
          <w:i w:val="0"/>
          <w:color w:val="000000"/>
          <w:sz w:val="16"/>
          <w:u w:val="single"/>
        </w:rPr>
        <w:t xml:space="preserve"> 4</w:t>
      </w:r>
      <w:r>
        <w:rPr>
          <w:rFonts w:ascii="Arial" w:hAnsi="Arial"/>
          <w:b w:val="0"/>
          <w:i w:val="0"/>
          <w:color w:val="000000"/>
          <w:sz w:val="16"/>
          <w:u w:val="single"/>
        </w:rPr>
        <w:t>Maximum window size encountered is</w:t>
      </w:r>
      <w:r>
        <w:t xml:space="preserve"> </w:t>
      </w:r>
      <w:r>
        <w:rPr>
          <w:rFonts w:ascii="Arial" w:hAnsi="Arial"/>
          <w:b w:val="0"/>
          <w:i w:val="0"/>
          <w:color w:val="000000"/>
          <w:sz w:val="16"/>
          <w:u w:val="single"/>
        </w:rPr>
        <w:t>, thus</w:t>
      </w:r>
      <w:r>
        <w:t xml:space="preserve"> </w:t>
      </w:r>
      <w:r>
        <w:rPr>
          <w:rFonts w:ascii="Arial" w:hAnsi="Arial"/>
          <w:b w:val="0"/>
          <w:i w:val="0"/>
          <w:color w:val="000000"/>
          <w:sz w:val="16"/>
          <w:u w:val="single"/>
        </w:rPr>
        <w:t>.</w:t>
      </w:r>
      <w:r>
        <w:rPr>
          <w:rFonts w:ascii="Arial" w:hAnsi="Arial"/>
          <w:b w:val="0"/>
          <w:i w:val="0"/>
          <w:color w:val="000000"/>
          <w:sz w:val="16"/>
          <w:u w:val="single"/>
        </w:rPr>
        <w:t xml:space="preserve"> max_length = 4</w:t>
      </w:r>
    </w:p>
    <w:p>
      <w:pPr>
        <w:jc w:val="left"/>
      </w:pPr>
      <w:r>
        <w:rPr>
          <w:rFonts w:ascii="Arial" w:hAnsi="Arial"/>
          <w:b w:val="0"/>
          <w:i w:val="0"/>
          <w:color w:val="000000"/>
          <w:sz w:val="16"/>
          <w:u w:val="single"/>
        </w:rPr>
        <w:t>Hence, the function returns</w:t>
      </w:r>
      <w:r>
        <w:rPr>
          <w:rFonts w:ascii="Arial" w:hAnsi="Arial"/>
          <w:b w:val="0"/>
          <w:i w:val="0"/>
          <w:color w:val="000000"/>
          <w:sz w:val="16"/>
          <w:u w:val="single"/>
        </w:rPr>
        <w:t>.</w:t>
      </w:r>
      <w:r>
        <w:rPr>
          <w:rFonts w:ascii="Arial" w:hAnsi="Arial"/>
          <w:b w:val="0"/>
          <w:i w:val="0"/>
          <w:color w:val="000000"/>
          <w:sz w:val="16"/>
          <w:u w:val="single"/>
        </w:rPr>
        <w:t xml:space="preserve"> 4</w:t>
      </w:r>
    </w:p>
    <w:p>
      <w:pPr>
        <w:jc w:val="left"/>
      </w:pPr>
      <w:r>
        <w:rPr>
          <w:rFonts w:ascii="Arial" w:hAnsi="Arial"/>
          <w:b w:val="0"/>
          <w:i w:val="0"/>
          <w:color w:val="000000"/>
          <w:sz w:val="17"/>
          <w:u w:val="single"/>
        </w:rPr>
        <w:t>Figure 23.</w:t>
      </w:r>
      <w:r>
        <w:rPr>
          <w:rFonts w:ascii="Arial" w:hAnsi="Arial"/>
          <w:b w:val="0"/>
          <w:i w:val="0"/>
          <w:color w:val="000000"/>
          <w:sz w:val="17"/>
          <w:u w:val="single"/>
        </w:rPr>
        <w:t xml:space="preserve"> Example of solving the deduction task. Given a program and input, the model simulates the execution of the program until</w:t>
      </w:r>
      <w:r>
        <w:rPr>
          <w:rFonts w:ascii="Arial" w:hAnsi="Arial"/>
          <w:b/>
          <w:i w:val="0"/>
          <w:color w:val="000000"/>
          <w:sz w:val="17"/>
          <w:u w:val="single"/>
        </w:rPr>
        <w:t xml:space="preserve"> Solve Deduction Task Example.</w:t>
      </w:r>
      <w:r>
        <w:rPr>
          <w:rFonts w:ascii="Arial" w:hAnsi="Arial"/>
          <w:b w:val="0"/>
          <w:i w:val="0"/>
          <w:color w:val="000000"/>
          <w:sz w:val="17"/>
          <w:u w:val="single"/>
        </w:rPr>
        <w:t>Figure 23.</w:t>
      </w:r>
      <w:r>
        <w:t xml:space="preserve"> </w:t>
      </w:r>
      <w:r>
        <w:rPr>
          <w:rFonts w:ascii="Arial" w:hAnsi="Arial"/>
          <w:b w:val="0"/>
          <w:i w:val="0"/>
          <w:color w:val="000000"/>
          <w:sz w:val="17"/>
          <w:u w:val="single"/>
        </w:rPr>
        <w:t xml:space="preserve"> Example of solving the deduction task. Given a program and input, the model simulates the</w:t>
      </w:r>
    </w:p>
    <w:p>
      <w:pPr>
        <w:jc w:val="left"/>
      </w:pPr>
      <w:r>
        <w:rPr>
          <w:rFonts w:ascii="Arial" w:hAnsi="Arial"/>
          <w:b w:val="0"/>
          <w:i w:val="0"/>
          <w:color w:val="000000"/>
          <w:sz w:val="17"/>
          <w:u w:val="single"/>
        </w:rPr>
        <w:t>the final result.</w:t>
      </w:r>
      <w:r>
        <w:rPr>
          <w:rFonts w:ascii="Arial" w:hAnsi="Arial"/>
          <w:b w:val="0"/>
          <w:i w:val="0"/>
          <w:color w:val="000000"/>
          <w:sz w:val="17"/>
          <w:u w:val="single"/>
        </w:rPr>
        <w:t>execution of the program until the final result.</w:t>
      </w:r>
    </w:p>
    <w:p>
      <w:pPr>
        <w:jc w:val="center"/>
      </w:pPr>
      <w:r>
        <w:rPr>
          <w:rFonts w:ascii="Arial" w:hAnsi="Arial"/>
          <w:b w:val="0"/>
          <w:i w:val="0"/>
          <w:color w:val="000000"/>
          <w:sz w:val="19"/>
          <w:u w:val="single"/>
        </w:rPr>
        <w:t>29</w:t>
      </w:r>
      <w:r>
        <w:rPr>
          <w:rFonts w:ascii="Arial" w:hAnsi="Arial"/>
          <w:b w:val="0"/>
          <w:i w:val="0"/>
          <w:color w:val="000000"/>
          <w:sz w:val="19"/>
          <w:u w:val="single"/>
        </w:rPr>
        <w:t>30</w:t>
      </w:r>
    </w:p>
    <w:p/>
    <w:p>
      <w:r>
        <w:br w:type="page"/>
      </w:r>
    </w:p>
    <w:p>
      <w:pPr>
        <w:jc w:val="center"/>
      </w:pPr>
      <w:r>
        <w:rPr>
          <w:b/>
        </w:rPr>
        <w:t>Page 31</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Solve Induction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Given the inputs and outputs, deduce the code snippet implementing the described function-</w:t>
      </w:r>
    </w:p>
    <w:p>
      <w:pPr>
        <w:jc w:val="left"/>
      </w:pPr>
      <w:r>
        <w:rPr>
          <w:rFonts w:ascii="Arial" w:hAnsi="Arial"/>
          <w:b w:val="0"/>
          <w:i w:val="0"/>
          <w:color w:val="000000"/>
          <w:sz w:val="21"/>
          <w:u w:val="single"/>
        </w:rPr>
        <w:t>ality:</w:t>
      </w:r>
    </w:p>
    <w:p>
      <w:pPr>
        <w:jc w:val="center"/>
      </w:pPr>
      <w:r>
        <w:rPr>
          <w:rFonts w:ascii="Arial" w:hAnsi="Arial"/>
          <w:b/>
          <w:i w:val="0"/>
          <w:color w:val="000000"/>
          <w:sz w:val="21"/>
          <w:u w:val="single"/>
        </w:rPr>
        <w:t>Input Description:</w:t>
      </w:r>
      <w:r>
        <w:rPr>
          <w:rFonts w:ascii="Arial" w:hAnsi="Arial"/>
          <w:b w:val="0"/>
          <w:i w:val="0"/>
          <w:color w:val="000000"/>
          <w:sz w:val="21"/>
          <w:u w:val="single"/>
        </w:rPr>
        <w:t xml:space="preserve"> Given a list of integers, sort the list and then for each element at index</w:t>
      </w:r>
      <w:r>
        <w:t xml:space="preserve"> </w:t>
      </w:r>
      <w:r>
        <w:rPr>
          <w:rFonts w:ascii="Arial" w:hAnsi="Arial"/>
          <w:b w:val="0"/>
          <w:i w:val="0"/>
          <w:color w:val="000000"/>
          <w:sz w:val="21"/>
          <w:u w:val="single"/>
        </w:rPr>
        <w:t>, multiply it by</w:t>
      </w:r>
      <w:r>
        <w:rPr>
          <w:rFonts w:ascii="Arial" w:hAnsi="Arial"/>
          <w:b w:val="0"/>
          <w:i w:val="0"/>
          <w:color w:val="000000"/>
          <w:sz w:val="21"/>
          <w:u w:val="single"/>
        </w:rPr>
        <w:t xml:space="preserve"> i</w:t>
      </w:r>
    </w:p>
    <w:p>
      <w:pPr>
        <w:jc w:val="left"/>
      </w:pP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val="0"/>
          <w:i w:val="0"/>
          <w:color w:val="000000"/>
          <w:sz w:val="21"/>
          <w:u w:val="single"/>
        </w:rPr>
        <w:t>, where</w:t>
      </w:r>
      <w:r>
        <w:t xml:space="preserve"> </w:t>
      </w:r>
      <w:r>
        <w:rPr>
          <w:rFonts w:ascii="Arial" w:hAnsi="Arial"/>
          <w:b w:val="0"/>
          <w:i w:val="0"/>
          <w:color w:val="000000"/>
          <w:sz w:val="21"/>
          <w:u w:val="single"/>
        </w:rPr>
        <w:t xml:space="preserve"> is the total number of elements. Compute the final sum.</w:t>
      </w:r>
      <w:r>
        <w:rPr>
          <w:rFonts w:ascii="Arial" w:hAnsi="Arial"/>
          <w:b w:val="0"/>
          <w:i w:val="0"/>
          <w:color w:val="000000"/>
          <w:sz w:val="21"/>
          <w:u w:val="single"/>
        </w:rPr>
        <w:t xml:space="preserve"> −</w:t>
      </w:r>
      <w:r>
        <w:rPr>
          <w:rFonts w:ascii="Arial" w:hAnsi="Arial"/>
          <w:b w:val="0"/>
          <w:i w:val="0"/>
          <w:color w:val="000000"/>
          <w:sz w:val="21"/>
          <w:u w:val="single"/>
        </w:rPr>
        <w:t>n</w:t>
      </w:r>
      <w:r>
        <w:t xml:space="preserve"> </w:t>
      </w:r>
      <w:r>
        <w:rPr>
          <w:rFonts w:ascii="Arial" w:hAnsi="Arial"/>
          <w:b w:val="0"/>
          <w:i w:val="0"/>
          <w:color w:val="000000"/>
          <w:sz w:val="21"/>
          <w:u w:val="single"/>
        </w:rPr>
        <w:t xml:space="preserve"> i</w:t>
      </w:r>
      <w:r>
        <w:t xml:space="preserve"> </w:t>
      </w:r>
      <w:r>
        <w:rPr>
          <w:rFonts w:ascii="Arial" w:hAnsi="Arial"/>
          <w:b w:val="0"/>
          <w:i w:val="0"/>
          <w:color w:val="000000"/>
          <w:sz w:val="21"/>
          <w:u w:val="single"/>
        </w:rPr>
        <w:t xml:space="preserve"> n</w:t>
      </w:r>
    </w:p>
    <w:p>
      <w:pPr>
        <w:jc w:val="left"/>
      </w:pPr>
      <w:r>
        <w:rPr>
          <w:rFonts w:ascii="Arial" w:hAnsi="Arial"/>
          <w:b/>
          <w:i w:val="0"/>
          <w:color w:val="000000"/>
          <w:sz w:val="21"/>
          <w:u w:val="single"/>
        </w:rPr>
        <w:t>Inputs:</w:t>
      </w:r>
      <w:r>
        <w:rPr>
          <w:rFonts w:ascii="Arial" w:hAnsi="Arial"/>
          <w:b w:val="0"/>
          <w:i w:val="0"/>
          <w:color w:val="000000"/>
          <w:sz w:val="21"/>
          <w:u w:val="single"/>
        </w:rPr>
        <w:t xml:space="preserve"> ['[1, 2, 3, 4]', '[4, 3, 2, 1]', '[3, 1, 4, 2]', '[1, 2, 2, 3]', '[5]']</w:t>
      </w:r>
    </w:p>
    <w:p>
      <w:pPr>
        <w:jc w:val="left"/>
      </w:pPr>
      <w:r>
        <w:rPr>
          <w:rFonts w:ascii="Arial" w:hAnsi="Arial"/>
          <w:b/>
          <w:i w:val="0"/>
          <w:color w:val="000000"/>
          <w:sz w:val="21"/>
          <w:u w:val="single"/>
        </w:rPr>
        <w:t>Outputs:</w:t>
      </w:r>
      <w:r>
        <w:rPr>
          <w:rFonts w:ascii="Arial" w:hAnsi="Arial"/>
          <w:b w:val="0"/>
          <w:i w:val="0"/>
          <w:color w:val="000000"/>
          <w:sz w:val="21"/>
          <w:u w:val="single"/>
        </w:rPr>
        <w:t xml:space="preserve"> ['20', '20', '20', '17', '5']</w:t>
      </w:r>
    </w:p>
    <w:p>
      <w:pPr>
        <w:jc w:val="left"/>
      </w:pPr>
      <w:r>
        <w:rPr>
          <w:rFonts w:ascii="Arial" w:hAnsi="Arial"/>
          <w:b w:val="0"/>
          <w:i w:val="0"/>
          <w:color w:val="3D7A7A"/>
          <w:sz w:val="17"/>
          <w:u w:val="single"/>
        </w:rPr>
        <w:t># Golden</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(elements:</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int</w:t>
      </w:r>
      <w:r>
        <w:rPr>
          <w:rFonts w:ascii="Arial" w:hAnsi="Arial"/>
          <w:b w:val="0"/>
          <w:i w:val="0"/>
          <w:color w:val="000000"/>
          <w:sz w:val="17"/>
          <w:u w:val="single"/>
        </w:rPr>
        <w:t>:</w:t>
      </w:r>
    </w:p>
    <w:p>
      <w:pPr>
        <w:jc w:val="left"/>
      </w:pPr>
      <w:r>
        <w:rPr>
          <w:rFonts w:ascii="Arial" w:hAnsi="Arial"/>
          <w:b w:val="0"/>
          <w:i w:val="0"/>
          <w:color w:val="000000"/>
          <w:sz w:val="17"/>
          <w:u w:val="single"/>
        </w:rPr>
        <w:t>n</w:t>
      </w:r>
      <w:r>
        <w:rPr>
          <w:rFonts w:ascii="Arial" w:hAnsi="Arial"/>
          <w:b w:val="0"/>
          <w:i w:val="0"/>
          <w:color w:val="666666"/>
          <w:sz w:val="17"/>
          <w:u w:val="single"/>
        </w:rPr>
        <w:t xml:space="preserve"> =</w:t>
      </w:r>
      <w:r>
        <w:rPr>
          <w:rFonts w:ascii="Arial" w:hAnsi="Arial"/>
          <w:b w:val="0"/>
          <w:i w:val="0"/>
          <w:color w:val="007F00"/>
          <w:sz w:val="17"/>
          <w:u w:val="single"/>
        </w:rPr>
        <w:t xml:space="preserve"> len</w:t>
      </w:r>
      <w:r>
        <w:rPr>
          <w:rFonts w:ascii="Arial" w:hAnsi="Arial"/>
          <w:b w:val="0"/>
          <w:i w:val="0"/>
          <w:color w:val="000000"/>
          <w:sz w:val="17"/>
          <w:u w:val="single"/>
        </w:rPr>
        <w:t>(elements)</w:t>
      </w:r>
    </w:p>
    <w:p>
      <w:pPr>
        <w:jc w:val="left"/>
      </w:pPr>
      <w:r>
        <w:rPr>
          <w:rFonts w:ascii="Arial" w:hAnsi="Arial"/>
          <w:b w:val="0"/>
          <w:i w:val="0"/>
          <w:color w:val="000000"/>
          <w:sz w:val="17"/>
          <w:u w:val="single"/>
        </w:rPr>
        <w:t>sorted_elements</w:t>
      </w:r>
      <w:r>
        <w:rPr>
          <w:rFonts w:ascii="Arial" w:hAnsi="Arial"/>
          <w:b w:val="0"/>
          <w:i w:val="0"/>
          <w:color w:val="666666"/>
          <w:sz w:val="17"/>
          <w:u w:val="single"/>
        </w:rPr>
        <w:t xml:space="preserve"> =</w:t>
      </w:r>
      <w:r>
        <w:rPr>
          <w:rFonts w:ascii="Arial" w:hAnsi="Arial"/>
          <w:b w:val="0"/>
          <w:i w:val="0"/>
          <w:color w:val="007F00"/>
          <w:sz w:val="17"/>
          <w:u w:val="single"/>
        </w:rPr>
        <w:t xml:space="preserve"> sorted</w:t>
      </w:r>
      <w:r>
        <w:rPr>
          <w:rFonts w:ascii="Arial" w:hAnsi="Arial"/>
          <w:b w:val="0"/>
          <w:i w:val="0"/>
          <w:color w:val="000000"/>
          <w:sz w:val="17"/>
          <w:u w:val="single"/>
        </w:rPr>
        <w:t>(elements)</w:t>
      </w:r>
    </w:p>
    <w:p>
      <w:pPr>
        <w:jc w:val="center"/>
      </w:pPr>
      <w:r>
        <w:rPr>
          <w:rFonts w:ascii="Arial" w:hAnsi="Arial"/>
          <w:b/>
          <w:i w:val="0"/>
          <w:color w:val="007F00"/>
          <w:sz w:val="17"/>
          <w:u w:val="single"/>
        </w:rPr>
        <w:t xml:space="preserve"> for</w:t>
      </w:r>
      <w:r>
        <w:t xml:space="preserve"> </w:t>
      </w:r>
      <w:r>
        <w:rPr>
          <w:rFonts w:ascii="Arial" w:hAnsi="Arial"/>
          <w:b/>
          <w:i w:val="0"/>
          <w:color w:val="AA21FF"/>
          <w:sz w:val="17"/>
          <w:u w:val="single"/>
        </w:rPr>
        <w:t xml:space="preserve"> in</w:t>
      </w:r>
      <w:r>
        <w:rPr>
          <w:rFonts w:ascii="Arial" w:hAnsi="Arial"/>
          <w:b w:val="0"/>
          <w:i w:val="0"/>
          <w:color w:val="000000"/>
          <w:sz w:val="17"/>
          <w:u w:val="single"/>
        </w:rPr>
        <w:t>modified_elements</w:t>
      </w:r>
      <w:r>
        <w:rPr>
          <w:rFonts w:ascii="Arial" w:hAnsi="Arial"/>
          <w:b w:val="0"/>
          <w:i w:val="0"/>
          <w:color w:val="666666"/>
          <w:sz w:val="17"/>
          <w:u w:val="single"/>
        </w:rPr>
        <w:t xml:space="preserve"> =</w:t>
      </w:r>
      <w:r>
        <w:rPr>
          <w:rFonts w:ascii="Arial" w:hAnsi="Arial"/>
          <w:b w:val="0"/>
          <w:i w:val="0"/>
          <w:color w:val="000000"/>
          <w:sz w:val="17"/>
          <w:u w:val="single"/>
        </w:rPr>
        <w:t xml:space="preserve"> [sorted_elements[i]</w:t>
      </w:r>
      <w:r>
        <w:rPr>
          <w:rFonts w:ascii="Arial" w:hAnsi="Arial"/>
          <w:b w:val="0"/>
          <w:i w:val="0"/>
          <w:color w:val="666666"/>
          <w:sz w:val="17"/>
          <w:u w:val="single"/>
        </w:rPr>
        <w:t xml:space="preserve"> *</w:t>
      </w:r>
      <w:r>
        <w:rPr>
          <w:rFonts w:ascii="Arial" w:hAnsi="Arial"/>
          <w:b w:val="0"/>
          <w:i w:val="0"/>
          <w:color w:val="000000"/>
          <w:sz w:val="17"/>
          <w:u w:val="single"/>
        </w:rPr>
        <w:t xml:space="preserve"> (n</w:t>
      </w:r>
      <w:r>
        <w:rPr>
          <w:rFonts w:ascii="Arial" w:hAnsi="Arial"/>
          <w:b w:val="0"/>
          <w:i w:val="0"/>
          <w:color w:val="666666"/>
          <w:sz w:val="17"/>
          <w:u w:val="single"/>
        </w:rPr>
        <w:t xml:space="preserve"> -</w:t>
      </w:r>
      <w:r>
        <w:rPr>
          <w:rFonts w:ascii="Arial" w:hAnsi="Arial"/>
          <w:b w:val="0"/>
          <w:i w:val="0"/>
          <w:color w:val="000000"/>
          <w:sz w:val="17"/>
          <w:u w:val="single"/>
        </w:rPr>
        <w:t xml:space="preserve"> i)</w:t>
      </w:r>
      <w:r>
        <w:t xml:space="preserve"> </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(n)]</w:t>
      </w:r>
    </w:p>
    <w:p>
      <w:pPr>
        <w:jc w:val="left"/>
      </w:pPr>
      <w:r>
        <w:rPr>
          <w:rFonts w:ascii="Arial" w:hAnsi="Arial"/>
          <w:b/>
          <w:i w:val="0"/>
          <w:color w:val="007F00"/>
          <w:sz w:val="17"/>
          <w:u w:val="single"/>
        </w:rPr>
        <w:t>return</w:t>
      </w:r>
      <w:r>
        <w:rPr>
          <w:rFonts w:ascii="Arial" w:hAnsi="Arial"/>
          <w:b w:val="0"/>
          <w:i w:val="0"/>
          <w:color w:val="007F00"/>
          <w:sz w:val="17"/>
          <w:u w:val="single"/>
        </w:rPr>
        <w:t xml:space="preserve"> sum</w:t>
      </w:r>
      <w:r>
        <w:rPr>
          <w:rFonts w:ascii="Arial" w:hAnsi="Arial"/>
          <w:b w:val="0"/>
          <w:i w:val="0"/>
          <w:color w:val="000000"/>
          <w:sz w:val="17"/>
          <w:u w:val="single"/>
        </w:rPr>
        <w:t>(modified_elements)</w:t>
      </w:r>
    </w:p>
    <w:p>
      <w:pPr>
        <w:jc w:val="left"/>
      </w:pPr>
      <w:r>
        <w:rPr>
          <w:rFonts w:ascii="Arial" w:hAnsi="Arial"/>
          <w:b/>
          <w:i w:val="0"/>
          <w:color w:val="000000"/>
          <w:sz w:val="21"/>
          <w:u w:val="single"/>
        </w:rPr>
        <w:t>Model Output:</w:t>
      </w:r>
    </w:p>
    <w:p>
      <w:pPr>
        <w:jc w:val="left"/>
      </w:pPr>
      <w:r>
        <w:rPr>
          <w:rFonts w:ascii="Arial" w:hAnsi="Arial"/>
          <w:b w:val="0"/>
          <w:i w:val="0"/>
          <w:color w:val="000000"/>
          <w:sz w:val="16"/>
          <w:u w:val="single"/>
        </w:rPr>
        <w:t>Given the problem and the input/output pairs, we need to deduce a general code snippet that takes a sorted list and a list of multipliers, and then computes a final sum based on the multipliers.</w:t>
      </w:r>
    </w:p>
    <w:p>
      <w:pPr>
        <w:jc w:val="left"/>
      </w:pPr>
      <w:r>
        <w:rPr>
          <w:rFonts w:ascii="Arial" w:hAnsi="Arial"/>
          <w:b w:val="0"/>
          <w:i w:val="0"/>
          <w:color w:val="000000"/>
          <w:sz w:val="16"/>
          <w:u w:val="single"/>
        </w:rPr>
        <w:t>Let’s break down the problem step by step:</w:t>
      </w:r>
    </w:p>
    <w:p>
      <w:pPr>
        <w:jc w:val="left"/>
      </w:pPr>
      <w:r>
        <w:rPr>
          <w:rFonts w:ascii="Arial" w:hAnsi="Arial"/>
          <w:b w:val="0"/>
          <w:i w:val="0"/>
          <w:color w:val="000000"/>
          <w:sz w:val="16"/>
          <w:u w:val="single"/>
        </w:rPr>
        <w:t>1. **Understand the Message:**</w:t>
      </w:r>
    </w:p>
    <w:p>
      <w:pPr>
        <w:jc w:val="left"/>
      </w:pPr>
      <w:r>
        <w:rPr>
          <w:rFonts w:ascii="Arial" w:hAnsi="Arial"/>
          <w:b w:val="0"/>
          <w:i w:val="0"/>
          <w:color w:val="000000"/>
          <w:sz w:val="16"/>
          <w:u w:val="single"/>
        </w:rPr>
        <w:t>- We are given a list of integers.</w:t>
      </w:r>
    </w:p>
    <w:p>
      <w:pPr>
        <w:jc w:val="left"/>
      </w:pPr>
      <w:r>
        <w:rPr>
          <w:rFonts w:ascii="Arial" w:hAnsi="Arial"/>
          <w:b w:val="0"/>
          <w:i w:val="0"/>
          <w:color w:val="000000"/>
          <w:sz w:val="16"/>
          <w:u w:val="single"/>
        </w:rPr>
        <w:t>- The list is sorted.</w:t>
      </w:r>
    </w:p>
    <w:p>
      <w:pPr>
        <w:jc w:val="left"/>
      </w:pPr>
      <w:r>
        <w:rPr>
          <w:rFonts w:ascii="Arial" w:hAnsi="Arial"/>
          <w:b w:val="0"/>
          <w:i w:val="0"/>
          <w:color w:val="000000"/>
          <w:sz w:val="16"/>
          <w:u w:val="single"/>
        </w:rPr>
        <w:t xml:space="preserve"> (</w:t>
      </w:r>
      <w:r>
        <w:t xml:space="preserve"> </w:t>
      </w:r>
      <w:r>
        <w:rPr>
          <w:rFonts w:ascii="Arial" w:hAnsi="Arial"/>
          <w:b w:val="0"/>
          <w:i w:val="0"/>
          <w:color w:val="000000"/>
          <w:sz w:val="16"/>
          <w:u w:val="single"/>
        </w:rPr>
        <w:t>)</w:t>
      </w:r>
      <w:r>
        <w:rPr>
          <w:rFonts w:ascii="Arial" w:hAnsi="Arial"/>
          <w:b w:val="0"/>
          <w:i w:val="0"/>
          <w:color w:val="000000"/>
          <w:sz w:val="16"/>
          <w:u w:val="single"/>
        </w:rPr>
        <w:t>- For each element at index</w:t>
      </w:r>
      <w:r>
        <w:rPr>
          <w:rFonts w:ascii="Arial" w:hAnsi="Arial"/>
          <w:b w:val="0"/>
          <w:i w:val="0"/>
          <w:color w:val="000000"/>
          <w:sz w:val="16"/>
          <w:u w:val="single"/>
        </w:rPr>
        <w:t xml:space="preserve"> in the sorted list, we multiply it by</w:t>
      </w:r>
      <w:r>
        <w:t xml:space="preserve"> </w:t>
      </w:r>
      <w:r>
        <w:rPr>
          <w:rFonts w:ascii="Arial" w:hAnsi="Arial"/>
          <w:b w:val="0"/>
          <w:i w:val="0"/>
          <w:color w:val="000000"/>
          <w:sz w:val="16"/>
          <w:u w:val="single"/>
        </w:rPr>
        <w:t>, where</w:t>
      </w:r>
      <w:r>
        <w:t xml:space="preserve"> </w:t>
      </w:r>
      <w:r>
        <w:rPr>
          <w:rFonts w:ascii="Arial" w:hAnsi="Arial"/>
          <w:b w:val="0"/>
          <w:i w:val="0"/>
          <w:color w:val="000000"/>
          <w:sz w:val="16"/>
          <w:u w:val="single"/>
        </w:rPr>
        <w:t xml:space="preserve"> is the number of elements in the list.</w:t>
      </w:r>
      <w:r>
        <w:rPr>
          <w:rFonts w:ascii="Arial" w:hAnsi="Arial"/>
          <w:b w:val="0"/>
          <w:i w:val="0"/>
          <w:color w:val="000000"/>
          <w:sz w:val="16"/>
          <w:u w:val="single"/>
        </w:rPr>
        <w:t xml:space="preserve"> −</w:t>
      </w:r>
      <w:r>
        <w:rPr>
          <w:rFonts w:ascii="Arial" w:hAnsi="Arial"/>
          <w:b w:val="0"/>
          <w:i w:val="0"/>
          <w:color w:val="000000"/>
          <w:sz w:val="16"/>
          <w:u w:val="single"/>
        </w:rPr>
        <w:t xml:space="preserve"> i</w:t>
      </w:r>
      <w:r>
        <w:t xml:space="preserve"> </w:t>
      </w:r>
      <w:r>
        <w:rPr>
          <w:rFonts w:ascii="Arial" w:hAnsi="Arial"/>
          <w:b w:val="0"/>
          <w:i w:val="0"/>
          <w:color w:val="000000"/>
          <w:sz w:val="16"/>
          <w:u w:val="single"/>
        </w:rPr>
        <w:t>n</w:t>
      </w:r>
      <w:r>
        <w:t xml:space="preserve"> </w:t>
      </w:r>
      <w:r>
        <w:rPr>
          <w:rFonts w:ascii="Arial" w:hAnsi="Arial"/>
          <w:b w:val="0"/>
          <w:i w:val="0"/>
          <w:color w:val="000000"/>
          <w:sz w:val="16"/>
          <w:u w:val="single"/>
        </w:rPr>
        <w:t xml:space="preserve"> i</w:t>
      </w:r>
      <w:r>
        <w:t xml:space="preserve"> </w:t>
      </w:r>
      <w:r>
        <w:rPr>
          <w:rFonts w:ascii="Arial" w:hAnsi="Arial"/>
          <w:b w:val="0"/>
          <w:i w:val="0"/>
          <w:color w:val="000000"/>
          <w:sz w:val="16"/>
          <w:u w:val="single"/>
        </w:rPr>
        <w:t xml:space="preserve"> n</w:t>
      </w:r>
    </w:p>
    <w:p>
      <w:pPr>
        <w:jc w:val="left"/>
      </w:pPr>
      <w:r>
        <w:rPr>
          <w:rFonts w:ascii="Arial" w:hAnsi="Arial"/>
          <w:b w:val="0"/>
          <w:i w:val="0"/>
          <w:color w:val="000000"/>
          <w:sz w:val="16"/>
          <w:u w:val="single"/>
        </w:rPr>
        <w:t>- We need to compute the sum of these products.</w:t>
      </w:r>
    </w:p>
    <w:p>
      <w:pPr>
        <w:jc w:val="left"/>
      </w:pPr>
      <w:r>
        <w:rPr>
          <w:rFonts w:ascii="Arial" w:hAnsi="Arial"/>
          <w:b w:val="0"/>
          <w:i w:val="0"/>
          <w:color w:val="000000"/>
          <w:sz w:val="16"/>
          <w:u w:val="single"/>
        </w:rPr>
        <w:t>2. **Analyze the Input/Output Pairs:**</w:t>
      </w:r>
    </w:p>
    <w:p>
      <w:pPr>
        <w:jc w:val="left"/>
      </w:pP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For the input</w:t>
      </w:r>
      <w:r>
        <w:t xml:space="preserve"> </w:t>
      </w:r>
      <w:r>
        <w:rPr>
          <w:rFonts w:ascii="Arial" w:hAnsi="Arial"/>
          <w:b w:val="0"/>
          <w:i w:val="0"/>
          <w:color w:val="000000"/>
          <w:sz w:val="16"/>
          <w:u w:val="single"/>
        </w:rPr>
        <w:t>, the sorted form is the same, and the output is 20.</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1</w:t>
      </w:r>
      <w:r>
        <w:rPr>
          <w:rFonts w:ascii="Arial" w:hAnsi="Arial"/>
          <w:b w:val="0"/>
          <w:i w:val="0"/>
          <w:color w:val="000000"/>
          <w:sz w:val="16"/>
          <w:u w:val="single"/>
        </w:rPr>
        <w:t xml:space="preserve"> (4</w:t>
      </w:r>
      <w:r>
        <w:t xml:space="preserve"> </w:t>
      </w:r>
      <w:r>
        <w:rPr>
          <w:rFonts w:ascii="Arial" w:hAnsi="Arial"/>
          <w:b w:val="0"/>
          <w:i w:val="0"/>
          <w:color w:val="000000"/>
          <w:sz w:val="16"/>
          <w:u w:val="single"/>
        </w:rPr>
        <w:t xml:space="preserve"> 1) = 3</w:t>
      </w:r>
      <w:r>
        <w:rPr>
          <w:rFonts w:ascii="Arial" w:hAnsi="Arial"/>
          <w:b w:val="0"/>
          <w:i w:val="0"/>
          <w:color w:val="000000"/>
          <w:sz w:val="16"/>
          <w:u w:val="single"/>
        </w:rPr>
        <w:t xml:space="preserve"> 2</w:t>
      </w:r>
      <w:r>
        <w:rPr>
          <w:rFonts w:ascii="Arial" w:hAnsi="Arial"/>
          <w:b w:val="0"/>
          <w:i w:val="0"/>
          <w:color w:val="000000"/>
          <w:sz w:val="16"/>
          <w:u w:val="single"/>
        </w:rPr>
        <w:t xml:space="preserve"> (4</w:t>
      </w:r>
      <w:r>
        <w:t xml:space="preserve"> </w:t>
      </w:r>
      <w:r>
        <w:rPr>
          <w:rFonts w:ascii="Arial" w:hAnsi="Arial"/>
          <w:b w:val="0"/>
          <w:i w:val="0"/>
          <w:color w:val="000000"/>
          <w:sz w:val="16"/>
          <w:u w:val="single"/>
        </w:rPr>
        <w:t xml:space="preserve"> 2) = 4</w:t>
      </w:r>
      <w:r>
        <w:rPr>
          <w:rFonts w:ascii="Arial" w:hAnsi="Arial"/>
          <w:b w:val="0"/>
          <w:i w:val="0"/>
          <w:color w:val="000000"/>
          <w:sz w:val="16"/>
          <w:u w:val="single"/>
        </w:rPr>
        <w:t xml:space="preserve"> 3</w:t>
      </w:r>
      <w:r>
        <w:rPr>
          <w:rFonts w:ascii="Arial" w:hAnsi="Arial"/>
          <w:b w:val="0"/>
          <w:i w:val="0"/>
          <w:color w:val="000000"/>
          <w:sz w:val="16"/>
          <w:u w:val="single"/>
        </w:rPr>
        <w:t xml:space="preserve"> (4</w:t>
      </w:r>
      <w:r>
        <w:t xml:space="preserve"> </w:t>
      </w:r>
      <w:r>
        <w:rPr>
          <w:rFonts w:ascii="Arial" w:hAnsi="Arial"/>
          <w:b w:val="0"/>
          <w:i w:val="0"/>
          <w:color w:val="000000"/>
          <w:sz w:val="16"/>
          <w:u w:val="single"/>
        </w:rPr>
        <w:t xml:space="preserve"> 3) = 3</w:t>
      </w:r>
      <w:r>
        <w:rPr>
          <w:rFonts w:ascii="Arial" w:hAnsi="Arial"/>
          <w:b w:val="0"/>
          <w:i w:val="0"/>
          <w:color w:val="000000"/>
          <w:sz w:val="16"/>
          <w:u w:val="single"/>
        </w:rPr>
        <w:t xml:space="preserve"> 4</w:t>
      </w:r>
      <w:r>
        <w:rPr>
          <w:rFonts w:ascii="Arial" w:hAnsi="Arial"/>
          <w:b w:val="0"/>
          <w:i w:val="0"/>
          <w:color w:val="000000"/>
          <w:sz w:val="16"/>
          <w:u w:val="single"/>
        </w:rPr>
        <w:t xml:space="preserve"> (4</w:t>
      </w:r>
      <w:r>
        <w:t xml:space="preserve"> </w:t>
      </w:r>
      <w:r>
        <w:rPr>
          <w:rFonts w:ascii="Arial" w:hAnsi="Arial"/>
          <w:b w:val="0"/>
          <w:i w:val="0"/>
          <w:color w:val="000000"/>
          <w:sz w:val="16"/>
          <w:u w:val="single"/>
        </w:rPr>
        <w:t xml:space="preserve"> 4) = 0</w:t>
      </w:r>
      <w:r>
        <w:t xml:space="preserve"> </w:t>
      </w:r>
      <w:r>
        <w:rPr>
          <w:rFonts w:ascii="Arial" w:hAnsi="Arial"/>
          <w:b w:val="0"/>
          <w:i w:val="0"/>
          <w:color w:val="000000"/>
          <w:sz w:val="16"/>
          <w:u w:val="single"/>
        </w:rPr>
        <w:t xml:space="preserve"> 3 + 4 + 3 + 0 = 10</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 Sum:</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rPr>
          <w:rFonts w:ascii="Arial" w:hAnsi="Arial"/>
          <w:b w:val="0"/>
          <w:i w:val="0"/>
          <w:color w:val="000000"/>
          <w:sz w:val="16"/>
          <w:u w:val="single"/>
        </w:rPr>
        <w:t xml:space="preserve"> [4</w:t>
      </w:r>
      <w:r>
        <w:rPr>
          <w:rFonts w:ascii="Arial" w:hAnsi="Arial"/>
          <w:b w:val="0"/>
          <w:i w:val="0"/>
          <w:color w:val="000000"/>
          <w:sz w:val="16"/>
          <w:u w:val="single"/>
        </w:rPr>
        <w:t xml:space="preserve"> 3</w:t>
      </w:r>
      <w:r>
        <w:rPr>
          <w:rFonts w:ascii="Arial" w:hAnsi="Arial"/>
          <w:b w:val="0"/>
          <w:i w:val="0"/>
          <w:color w:val="000000"/>
          <w:sz w:val="16"/>
          <w:u w:val="single"/>
        </w:rPr>
        <w:t xml:space="preserve"> 2</w:t>
      </w:r>
      <w:r>
        <w:rPr>
          <w:rFonts w:ascii="Arial" w:hAnsi="Arial"/>
          <w:b w:val="0"/>
          <w:i w:val="0"/>
          <w:color w:val="000000"/>
          <w:sz w:val="16"/>
          <w:u w:val="single"/>
        </w:rPr>
        <w:t xml:space="preserve"> 1]</w:t>
      </w:r>
      <w:r>
        <w:t xml:space="preserve"> </w:t>
      </w: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For the input</w:t>
      </w:r>
      <w:r>
        <w:t xml:space="preserve"> </w:t>
      </w:r>
      <w:r>
        <w:rPr>
          <w:rFonts w:ascii="Arial" w:hAnsi="Arial"/>
          <w:b w:val="0"/>
          <w:i w:val="0"/>
          <w:color w:val="000000"/>
          <w:sz w:val="16"/>
          <w:u w:val="single"/>
        </w:rPr>
        <w:t>, the sorted form is</w:t>
      </w:r>
      <w:r>
        <w:t xml:space="preserve"> </w:t>
      </w:r>
      <w:r>
        <w:rPr>
          <w:rFonts w:ascii="Arial" w:hAnsi="Arial"/>
          <w:b w:val="0"/>
          <w:i w:val="0"/>
          <w:color w:val="000000"/>
          <w:sz w:val="16"/>
          <w:u w:val="single"/>
        </w:rPr>
        <w:t>, and the output is 20 (same as above).</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[3</w:t>
      </w:r>
      <w:r>
        <w:rPr>
          <w:rFonts w:ascii="Arial" w:hAnsi="Arial"/>
          <w:b w:val="0"/>
          <w:i w:val="0"/>
          <w:color w:val="000000"/>
          <w:sz w:val="16"/>
          <w:u w:val="single"/>
        </w:rPr>
        <w:t xml:space="preserve"> 1</w:t>
      </w:r>
      <w:r>
        <w:rPr>
          <w:rFonts w:ascii="Arial" w:hAnsi="Arial"/>
          <w:b w:val="0"/>
          <w:i w:val="0"/>
          <w:color w:val="000000"/>
          <w:sz w:val="16"/>
          <w:u w:val="single"/>
        </w:rPr>
        <w:t xml:space="preserve"> 4</w:t>
      </w:r>
      <w:r>
        <w:rPr>
          <w:rFonts w:ascii="Arial" w:hAnsi="Arial"/>
          <w:b w:val="0"/>
          <w:i w:val="0"/>
          <w:color w:val="000000"/>
          <w:sz w:val="16"/>
          <w:u w:val="single"/>
        </w:rPr>
        <w:t xml:space="preserve"> 2]</w:t>
      </w:r>
      <w:r>
        <w:t xml:space="preserve"> </w:t>
      </w: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For the input</w:t>
      </w:r>
      <w:r>
        <w:t xml:space="preserve"> </w:t>
      </w:r>
      <w:r>
        <w:rPr>
          <w:rFonts w:ascii="Arial" w:hAnsi="Arial"/>
          <w:b w:val="0"/>
          <w:i w:val="0"/>
          <w:color w:val="000000"/>
          <w:sz w:val="16"/>
          <w:u w:val="single"/>
        </w:rPr>
        <w:t>, the sorted form is</w:t>
      </w:r>
      <w:r>
        <w:t xml:space="preserve"> </w:t>
      </w:r>
      <w:r>
        <w:rPr>
          <w:rFonts w:ascii="Arial" w:hAnsi="Arial"/>
          <w:b w:val="0"/>
          <w:i w:val="0"/>
          <w:color w:val="000000"/>
          <w:sz w:val="16"/>
          <w:u w:val="single"/>
        </w:rPr>
        <w:t>, and the output is 20 (same as above).</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i w:val="0"/>
          <w:color w:val="000000"/>
          <w:sz w:val="16"/>
          <w:u w:val="single"/>
        </w:rPr>
        <w:t>shortened</w:t>
      </w:r>
    </w:p>
    <w:p>
      <w:pPr>
        <w:jc w:val="left"/>
      </w:pPr>
      <w:r>
        <w:rPr>
          <w:rFonts w:ascii="Arial" w:hAnsi="Arial"/>
          <w:b w:val="0"/>
          <w:i w:val="0"/>
          <w:color w:val="000000"/>
          <w:sz w:val="16"/>
          <w:u w:val="single"/>
        </w:rPr>
        <w:t>3. **Re-evaluate the Outputs:**</w:t>
      </w:r>
    </w:p>
    <w:p>
      <w:pPr>
        <w:jc w:val="left"/>
      </w:pPr>
      <w:r>
        <w:rPr>
          <w:rFonts w:ascii="Arial" w:hAnsi="Arial"/>
          <w:b w:val="0"/>
          <w:i w:val="0"/>
          <w:color w:val="000000"/>
          <w:sz w:val="16"/>
          <w:u w:val="single"/>
        </w:rPr>
        <w:t>- It seems there might be an error in the provided outputs for some inputs. However, based on the problem description, the outputs should be correct if we consider the sorted list and the multipliers</w:t>
      </w:r>
    </w:p>
    <w:p>
      <w:pPr>
        <w:jc w:val="left"/>
      </w:pPr>
      <w:r>
        <w:rPr>
          <w:rFonts w:ascii="Arial" w:hAnsi="Arial"/>
          <w:b w:val="0"/>
          <w:i w:val="0"/>
          <w:color w:val="000000"/>
          <w:sz w:val="16"/>
          <w:u w:val="single"/>
        </w:rPr>
        <w:t>correctly.</w:t>
      </w:r>
    </w:p>
    <w:p>
      <w:pPr>
        <w:jc w:val="left"/>
      </w:pPr>
      <w:r>
        <w:rPr>
          <w:rFonts w:ascii="Arial" w:hAnsi="Arial"/>
          <w:b w:val="0"/>
          <w:i w:val="0"/>
          <w:color w:val="000000"/>
          <w:sz w:val="16"/>
          <w:u w:val="single"/>
        </w:rPr>
        <w:t>4. **Deduce the Function:**</w:t>
      </w:r>
    </w:p>
    <w:p>
      <w:pPr>
        <w:jc w:val="left"/>
      </w:pPr>
      <w:r>
        <w:rPr>
          <w:rFonts w:ascii="Arial" w:hAnsi="Arial"/>
          <w:b w:val="0"/>
          <w:i w:val="0"/>
          <w:color w:val="000000"/>
          <w:sz w:val="16"/>
          <w:u w:val="single"/>
        </w:rPr>
        <w:t>- Given the sorted list and the list of multipliers, we can deduce the following function:</w:t>
      </w:r>
    </w:p>
    <w:p>
      <w:pPr>
        <w:jc w:val="left"/>
      </w:pPr>
      <w:r>
        <w:rPr>
          <w:rFonts w:ascii="Arial" w:hAnsi="Arial"/>
          <w:b w:val="0"/>
          <w:i w:val="0"/>
          <w:color w:val="000000"/>
          <w:sz w:val="16"/>
          <w:u w:val="single"/>
        </w:rPr>
        <w:t>“‘python</w:t>
      </w:r>
    </w:p>
    <w:p>
      <w:pPr>
        <w:jc w:val="left"/>
      </w:pPr>
      <w:r>
        <w:rPr>
          <w:rFonts w:ascii="Arial" w:hAnsi="Arial"/>
          <w:b w:val="0"/>
          <w:i w:val="0"/>
          <w:color w:val="000000"/>
          <w:sz w:val="16"/>
          <w:u w:val="single"/>
        </w:rPr>
        <w:t>def f(a):</w:t>
      </w:r>
    </w:p>
    <w:p>
      <w:pPr>
        <w:jc w:val="left"/>
      </w:pPr>
      <w:r>
        <w:rPr>
          <w:rFonts w:ascii="Arial" w:hAnsi="Arial"/>
          <w:b w:val="0"/>
          <w:i w:val="0"/>
          <w:color w:val="000000"/>
          <w:sz w:val="16"/>
          <w:u w:val="single"/>
        </w:rPr>
        <w:t>sorted_a = sorted(a)</w:t>
      </w:r>
    </w:p>
    <w:p>
      <w:pPr>
        <w:jc w:val="left"/>
      </w:pPr>
      <w:r>
        <w:rPr>
          <w:rFonts w:ascii="Arial" w:hAnsi="Arial"/>
          <w:b w:val="0"/>
          <w:i w:val="0"/>
          <w:color w:val="000000"/>
          <w:sz w:val="16"/>
          <w:u w:val="single"/>
        </w:rPr>
        <w:t>n = len(sorted_a)</w:t>
      </w:r>
    </w:p>
    <w:p>
      <w:pPr>
        <w:jc w:val="left"/>
      </w:pPr>
      <w:r>
        <w:rPr>
          <w:rFonts w:ascii="Arial" w:hAnsi="Arial"/>
          <w:b w:val="0"/>
          <w:i w:val="0"/>
          <w:color w:val="000000"/>
          <w:sz w:val="16"/>
          <w:u w:val="single"/>
        </w:rPr>
        <w:t>result = 0</w:t>
      </w:r>
    </w:p>
    <w:p>
      <w:pPr>
        <w:jc w:val="left"/>
      </w:pPr>
      <w:r>
        <w:rPr>
          <w:rFonts w:ascii="Arial" w:hAnsi="Arial"/>
          <w:b w:val="0"/>
          <w:i w:val="0"/>
          <w:color w:val="000000"/>
          <w:sz w:val="16"/>
          <w:u w:val="single"/>
        </w:rPr>
        <w:t>for i in range(n):</w:t>
      </w:r>
    </w:p>
    <w:p>
      <w:pPr>
        <w:jc w:val="left"/>
      </w:pPr>
      <w:r>
        <w:rPr>
          <w:rFonts w:ascii="Arial" w:hAnsi="Arial"/>
          <w:b w:val="0"/>
          <w:i w:val="0"/>
          <w:color w:val="000000"/>
          <w:sz w:val="16"/>
          <w:u w:val="single"/>
        </w:rPr>
        <w:t>result += sorted_a[i] * (n - i)</w:t>
      </w:r>
    </w:p>
    <w:p>
      <w:pPr>
        <w:jc w:val="left"/>
      </w:pPr>
      <w:r>
        <w:rPr>
          <w:rFonts w:ascii="Arial" w:hAnsi="Arial"/>
          <w:b w:val="0"/>
          <w:i w:val="0"/>
          <w:color w:val="000000"/>
          <w:sz w:val="16"/>
          <w:u w:val="single"/>
        </w:rPr>
        <w:t>return result</w:t>
      </w:r>
    </w:p>
    <w:p>
      <w:pPr>
        <w:jc w:val="left"/>
      </w:pPr>
      <w:r>
        <w:rPr>
          <w:rFonts w:ascii="Arial" w:hAnsi="Arial"/>
          <w:b/>
          <w:i w:val="0"/>
          <w:color w:val="000000"/>
          <w:sz w:val="16"/>
          <w:u w:val="single"/>
        </w:rPr>
        <w:t>...(shortened)</w:t>
      </w:r>
    </w:p>
    <w:p>
      <w:pPr>
        <w:jc w:val="left"/>
      </w:pPr>
      <w:r>
        <w:rPr>
          <w:rFonts w:ascii="Arial" w:hAnsi="Arial"/>
          <w:b w:val="0"/>
          <w:i w:val="0"/>
          <w:color w:val="000000"/>
          <w:sz w:val="16"/>
          <w:u w:val="single"/>
        </w:rPr>
        <w:t>5. **Verify the Function:**</w:t>
      </w:r>
    </w:p>
    <w:p>
      <w:pPr>
        <w:jc w:val="left"/>
      </w:pPr>
      <w:r>
        <w:rPr>
          <w:rFonts w:ascii="Arial" w:hAnsi="Arial"/>
          <w:b w:val="0"/>
          <w:i w:val="0"/>
          <w:color w:val="000000"/>
          <w:sz w:val="16"/>
          <w:u w:val="single"/>
        </w:rPr>
        <w:t>- Let’s verify the function with the provided inputs:</w:t>
      </w:r>
    </w:p>
    <w:p>
      <w:pPr>
        <w:jc w:val="left"/>
      </w:pP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For</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Sorted list: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[3</w:t>
      </w:r>
      <w:r>
        <w:rPr>
          <w:rFonts w:ascii="Arial" w:hAnsi="Arial"/>
          <w:b w:val="0"/>
          <w:i w:val="0"/>
          <w:color w:val="000000"/>
          <w:sz w:val="16"/>
          <w:u w:val="single"/>
        </w:rPr>
        <w:t xml:space="preserve"> 4</w:t>
      </w:r>
      <w:r>
        <w:rPr>
          <w:rFonts w:ascii="Arial" w:hAnsi="Arial"/>
          <w:b w:val="0"/>
          <w:i w:val="0"/>
          <w:color w:val="000000"/>
          <w:sz w:val="16"/>
          <w:u w:val="single"/>
        </w:rPr>
        <w:t xml:space="preserve"> 3</w:t>
      </w:r>
      <w:r>
        <w:rPr>
          <w:rFonts w:ascii="Arial" w:hAnsi="Arial"/>
          <w:b w:val="0"/>
          <w:i w:val="0"/>
          <w:color w:val="000000"/>
          <w:sz w:val="16"/>
          <w:u w:val="single"/>
        </w:rPr>
        <w:t xml:space="preserve"> 0]</w:t>
      </w:r>
      <w:r>
        <w:rPr>
          <w:rFonts w:ascii="Arial" w:hAnsi="Arial"/>
          <w:b w:val="0"/>
          <w:i w:val="0"/>
          <w:color w:val="000000"/>
          <w:sz w:val="16"/>
          <w:u w:val="single"/>
        </w:rPr>
        <w:t>- Multipliers:</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xml:space="preserve"> 1</w:t>
      </w:r>
      <w:r>
        <w:rPr>
          <w:rFonts w:ascii="Arial" w:hAnsi="Arial"/>
          <w:b w:val="0"/>
          <w:i w:val="0"/>
          <w:color w:val="000000"/>
          <w:sz w:val="16"/>
          <w:u w:val="single"/>
        </w:rPr>
        <w:t xml:space="preserve"> 3 + 2</w:t>
      </w:r>
      <w:r>
        <w:rPr>
          <w:rFonts w:ascii="Arial" w:hAnsi="Arial"/>
          <w:b w:val="0"/>
          <w:i w:val="0"/>
          <w:color w:val="000000"/>
          <w:sz w:val="16"/>
          <w:u w:val="single"/>
        </w:rPr>
        <w:t xml:space="preserve"> 4 + 3</w:t>
      </w:r>
      <w:r>
        <w:rPr>
          <w:rFonts w:ascii="Arial" w:hAnsi="Arial"/>
          <w:b w:val="0"/>
          <w:i w:val="0"/>
          <w:color w:val="000000"/>
          <w:sz w:val="16"/>
          <w:u w:val="single"/>
        </w:rPr>
        <w:t xml:space="preserve"> 3 + 4</w:t>
      </w:r>
      <w:r>
        <w:rPr>
          <w:rFonts w:ascii="Arial" w:hAnsi="Arial"/>
          <w:b w:val="0"/>
          <w:i w:val="0"/>
          <w:color w:val="000000"/>
          <w:sz w:val="16"/>
          <w:u w:val="single"/>
        </w:rPr>
        <w:t xml:space="preserve"> 0 = 3 + 8 + 9 + 0 = 20</w:t>
      </w:r>
      <w:r>
        <w:rPr>
          <w:rFonts w:ascii="Arial" w:hAnsi="Arial"/>
          <w:b w:val="0"/>
          <w:i w:val="0"/>
          <w:color w:val="000000"/>
          <w:sz w:val="16"/>
          <w:u w:val="single"/>
        </w:rPr>
        <w:t>- Sum:</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t xml:space="preserve"> </w:t>
      </w:r>
      <w:r>
        <w:rPr>
          <w:rFonts w:ascii="Arial" w:hAnsi="Arial"/>
          <w:b w:val="0"/>
          <w:i w:val="0"/>
          <w:color w:val="000000"/>
          <w:sz w:val="16"/>
          <w:u w:val="single"/>
        </w:rPr>
        <w:t xml:space="preserve"> ·</w:t>
      </w:r>
      <w:r>
        <w:rPr>
          <w:rFonts w:ascii="Arial" w:hAnsi="Arial"/>
          <w:b/>
          <w:i w:val="0"/>
          <w:color w:val="000000"/>
          <w:sz w:val="16"/>
          <w:u w:val="single"/>
        </w:rPr>
        <w:t>...(shortened)</w:t>
      </w:r>
    </w:p>
    <w:p>
      <w:pPr>
        <w:jc w:val="center"/>
      </w:pP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3</w:t>
      </w:r>
      <w:r>
        <w:rPr>
          <w:rFonts w:ascii="Arial" w:hAnsi="Arial"/>
          <w:b w:val="0"/>
          <w:i w:val="0"/>
          <w:color w:val="000000"/>
          <w:sz w:val="16"/>
          <w:u w:val="single"/>
        </w:rPr>
        <w:t xml:space="preserve"> 4]</w:t>
      </w:r>
      <w:r>
        <w:t xml:space="preserve"> </w:t>
      </w:r>
      <w:r>
        <w:rPr>
          <w:rFonts w:ascii="Arial" w:hAnsi="Arial"/>
          <w:b w:val="0"/>
          <w:i w:val="0"/>
          <w:color w:val="000000"/>
          <w:sz w:val="16"/>
          <w:u w:val="single"/>
        </w:rPr>
        <w:t xml:space="preserve"> [4</w:t>
      </w:r>
      <w:r>
        <w:rPr>
          <w:rFonts w:ascii="Arial" w:hAnsi="Arial"/>
          <w:b w:val="0"/>
          <w:i w:val="0"/>
          <w:color w:val="000000"/>
          <w:sz w:val="16"/>
          <w:u w:val="single"/>
        </w:rPr>
        <w:t xml:space="preserve"> 3</w:t>
      </w:r>
      <w:r>
        <w:rPr>
          <w:rFonts w:ascii="Arial" w:hAnsi="Arial"/>
          <w:b w:val="0"/>
          <w:i w:val="0"/>
          <w:color w:val="000000"/>
          <w:sz w:val="16"/>
          <w:u w:val="single"/>
        </w:rPr>
        <w:t xml:space="preserve"> 2</w:t>
      </w:r>
      <w:r>
        <w:rPr>
          <w:rFonts w:ascii="Arial" w:hAnsi="Arial"/>
          <w:b w:val="0"/>
          <w:i w:val="0"/>
          <w:color w:val="000000"/>
          <w:sz w:val="16"/>
          <w:u w:val="single"/>
        </w:rPr>
        <w:t xml:space="preserve"> 1]</w:t>
      </w:r>
      <w:r>
        <w:t xml:space="preserve"> </w:t>
      </w:r>
      <w:r>
        <w:rPr>
          <w:rFonts w:ascii="Arial" w:hAnsi="Arial"/>
          <w:b w:val="0"/>
          <w:i w:val="0"/>
          <w:color w:val="000000"/>
          <w:sz w:val="16"/>
          <w:u w:val="single"/>
        </w:rPr>
        <w:t xml:space="preserve"> [3</w:t>
      </w:r>
      <w:r>
        <w:rPr>
          <w:rFonts w:ascii="Arial" w:hAnsi="Arial"/>
          <w:b w:val="0"/>
          <w:i w:val="0"/>
          <w:color w:val="000000"/>
          <w:sz w:val="16"/>
          <w:u w:val="single"/>
        </w:rPr>
        <w:t xml:space="preserve"> 1</w:t>
      </w:r>
      <w:r>
        <w:rPr>
          <w:rFonts w:ascii="Arial" w:hAnsi="Arial"/>
          <w:b w:val="0"/>
          <w:i w:val="0"/>
          <w:color w:val="000000"/>
          <w:sz w:val="16"/>
          <w:u w:val="single"/>
        </w:rPr>
        <w:t xml:space="preserve"> 4</w:t>
      </w:r>
      <w:r>
        <w:rPr>
          <w:rFonts w:ascii="Arial" w:hAnsi="Arial"/>
          <w:b w:val="0"/>
          <w:i w:val="0"/>
          <w:color w:val="000000"/>
          <w:sz w:val="16"/>
          <w:u w:val="single"/>
        </w:rPr>
        <w:t xml:space="preserve"> 2]</w:t>
      </w:r>
      <w:r>
        <w:t xml:space="preserve"> </w:t>
      </w:r>
      <w:r>
        <w:rPr>
          <w:rFonts w:ascii="Arial" w:hAnsi="Arial"/>
          <w:b w:val="0"/>
          <w:i w:val="0"/>
          <w:color w:val="000000"/>
          <w:sz w:val="16"/>
          <w:u w:val="single"/>
        </w:rPr>
        <w:t xml:space="preserve"> [1</w:t>
      </w:r>
      <w:r>
        <w:rPr>
          <w:rFonts w:ascii="Arial" w:hAnsi="Arial"/>
          <w:b w:val="0"/>
          <w:i w:val="0"/>
          <w:color w:val="000000"/>
          <w:sz w:val="16"/>
          <w:u w:val="single"/>
        </w:rPr>
        <w:t xml:space="preserve"> 2</w:t>
      </w:r>
      <w:r>
        <w:rPr>
          <w:rFonts w:ascii="Arial" w:hAnsi="Arial"/>
          <w:b w:val="0"/>
          <w:i w:val="0"/>
          <w:color w:val="000000"/>
          <w:sz w:val="16"/>
          <w:u w:val="single"/>
        </w:rPr>
        <w:t xml:space="preserve"> 2</w:t>
      </w:r>
      <w:r>
        <w:rPr>
          <w:rFonts w:ascii="Arial" w:hAnsi="Arial"/>
          <w:b w:val="0"/>
          <w:i w:val="0"/>
          <w:color w:val="000000"/>
          <w:sz w:val="16"/>
          <w:u w:val="single"/>
        </w:rPr>
        <w:t xml:space="preserve"> 3]</w:t>
      </w:r>
      <w:r>
        <w:t xml:space="preserve"> </w:t>
      </w:r>
      <w:r>
        <w:rPr>
          <w:rFonts w:ascii="Arial" w:hAnsi="Arial"/>
          <w:b w:val="0"/>
          <w:i w:val="0"/>
          <w:color w:val="000000"/>
          <w:sz w:val="16"/>
          <w:u w:val="single"/>
        </w:rPr>
        <w:t xml:space="preserve"> [5]</w:t>
      </w:r>
      <w:r>
        <w:rPr>
          <w:rFonts w:ascii="Arial" w:hAnsi="Arial"/>
          <w:b w:val="0"/>
          <w:i w:val="0"/>
          <w:color w:val="000000"/>
          <w:sz w:val="16"/>
          <w:u w:val="single"/>
        </w:rPr>
        <w:t>The corrected outputs should be: For</w:t>
      </w:r>
      <w:r>
        <w:t xml:space="preserve"> </w:t>
      </w:r>
      <w:r>
        <w:rPr>
          <w:rFonts w:ascii="Arial" w:hAnsi="Arial"/>
          <w:b w:val="0"/>
          <w:i w:val="0"/>
          <w:color w:val="000000"/>
          <w:sz w:val="16"/>
          <w:u w:val="single"/>
        </w:rPr>
        <w:t>: 20, For</w:t>
      </w:r>
      <w:r>
        <w:t xml:space="preserve"> </w:t>
      </w:r>
      <w:r>
        <w:rPr>
          <w:rFonts w:ascii="Arial" w:hAnsi="Arial"/>
          <w:b w:val="0"/>
          <w:i w:val="0"/>
          <w:color w:val="000000"/>
          <w:sz w:val="16"/>
          <w:u w:val="single"/>
        </w:rPr>
        <w:t>: 20, For</w:t>
      </w:r>
      <w:r>
        <w:t xml:space="preserve"> </w:t>
      </w:r>
      <w:r>
        <w:rPr>
          <w:rFonts w:ascii="Arial" w:hAnsi="Arial"/>
          <w:b w:val="0"/>
          <w:i w:val="0"/>
          <w:color w:val="000000"/>
          <w:sz w:val="16"/>
          <w:u w:val="single"/>
        </w:rPr>
        <w:t>: 20, For</w:t>
      </w:r>
      <w:r>
        <w:t xml:space="preserve"> </w:t>
      </w:r>
      <w:r>
        <w:rPr>
          <w:rFonts w:ascii="Arial" w:hAnsi="Arial"/>
          <w:b w:val="0"/>
          <w:i w:val="0"/>
          <w:color w:val="000000"/>
          <w:sz w:val="16"/>
          <w:u w:val="single"/>
        </w:rPr>
        <w:t>: 13, For</w:t>
      </w:r>
      <w:r>
        <w:t xml:space="preserve"> </w:t>
      </w:r>
      <w:r>
        <w:rPr>
          <w:rFonts w:ascii="Arial" w:hAnsi="Arial"/>
          <w:b w:val="0"/>
          <w:i w:val="0"/>
          <w:color w:val="000000"/>
          <w:sz w:val="16"/>
          <w:u w:val="single"/>
        </w:rPr>
        <w:t>: 0</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Given the function:</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(a):</w:t>
      </w:r>
    </w:p>
    <w:p>
      <w:pPr>
        <w:jc w:val="left"/>
      </w:pPr>
      <w:r>
        <w:rPr>
          <w:rFonts w:ascii="Arial" w:hAnsi="Arial"/>
          <w:b w:val="0"/>
          <w:i w:val="0"/>
          <w:color w:val="000000"/>
          <w:sz w:val="17"/>
          <w:u w:val="single"/>
        </w:rPr>
        <w:t>sorted_a</w:t>
      </w:r>
      <w:r>
        <w:rPr>
          <w:rFonts w:ascii="Arial" w:hAnsi="Arial"/>
          <w:b w:val="0"/>
          <w:i w:val="0"/>
          <w:color w:val="666666"/>
          <w:sz w:val="17"/>
          <w:u w:val="single"/>
        </w:rPr>
        <w:t xml:space="preserve"> =</w:t>
      </w:r>
      <w:r>
        <w:rPr>
          <w:rFonts w:ascii="Arial" w:hAnsi="Arial"/>
          <w:b w:val="0"/>
          <w:i w:val="0"/>
          <w:color w:val="007F00"/>
          <w:sz w:val="17"/>
          <w:u w:val="single"/>
        </w:rPr>
        <w:t xml:space="preserve"> sorted</w:t>
      </w:r>
      <w:r>
        <w:rPr>
          <w:rFonts w:ascii="Arial" w:hAnsi="Arial"/>
          <w:b w:val="0"/>
          <w:i w:val="0"/>
          <w:color w:val="000000"/>
          <w:sz w:val="17"/>
          <w:u w:val="single"/>
        </w:rPr>
        <w:t>(a)</w:t>
      </w:r>
    </w:p>
    <w:p>
      <w:pPr>
        <w:jc w:val="left"/>
      </w:pPr>
      <w:r>
        <w:rPr>
          <w:rFonts w:ascii="Arial" w:hAnsi="Arial"/>
          <w:b w:val="0"/>
          <w:i w:val="0"/>
          <w:color w:val="000000"/>
          <w:sz w:val="17"/>
          <w:u w:val="single"/>
        </w:rPr>
        <w:t>n</w:t>
      </w:r>
      <w:r>
        <w:rPr>
          <w:rFonts w:ascii="Arial" w:hAnsi="Arial"/>
          <w:b w:val="0"/>
          <w:i w:val="0"/>
          <w:color w:val="666666"/>
          <w:sz w:val="17"/>
          <w:u w:val="single"/>
        </w:rPr>
        <w:t xml:space="preserve"> =</w:t>
      </w:r>
      <w:r>
        <w:rPr>
          <w:rFonts w:ascii="Arial" w:hAnsi="Arial"/>
          <w:b w:val="0"/>
          <w:i w:val="0"/>
          <w:color w:val="007F00"/>
          <w:sz w:val="17"/>
          <w:u w:val="single"/>
        </w:rPr>
        <w:t xml:space="preserve"> len</w:t>
      </w:r>
      <w:r>
        <w:rPr>
          <w:rFonts w:ascii="Arial" w:hAnsi="Arial"/>
          <w:b w:val="0"/>
          <w:i w:val="0"/>
          <w:color w:val="000000"/>
          <w:sz w:val="17"/>
          <w:u w:val="single"/>
        </w:rPr>
        <w:t>(sorted_a)</w:t>
      </w:r>
    </w:p>
    <w:p>
      <w:pPr>
        <w:jc w:val="left"/>
      </w:pPr>
      <w:r>
        <w:rPr>
          <w:rFonts w:ascii="Arial" w:hAnsi="Arial"/>
          <w:b w:val="0"/>
          <w:i w:val="0"/>
          <w:color w:val="000000"/>
          <w:sz w:val="17"/>
          <w:u w:val="single"/>
        </w:rPr>
        <w:t>result</w:t>
      </w:r>
      <w:r>
        <w:rPr>
          <w:rFonts w:ascii="Arial" w:hAnsi="Arial"/>
          <w:b w:val="0"/>
          <w:i w:val="0"/>
          <w:color w:val="666666"/>
          <w:sz w:val="17"/>
          <w:u w:val="single"/>
        </w:rPr>
        <w:t xml:space="preserve"> = 0</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(n):</w:t>
      </w:r>
    </w:p>
    <w:p>
      <w:pPr>
        <w:jc w:val="left"/>
      </w:pPr>
      <w:r>
        <w:rPr>
          <w:rFonts w:ascii="Arial" w:hAnsi="Arial"/>
          <w:b w:val="0"/>
          <w:i w:val="0"/>
          <w:color w:val="000000"/>
          <w:sz w:val="17"/>
          <w:u w:val="single"/>
        </w:rPr>
        <w:t>result</w:t>
      </w:r>
      <w:r>
        <w:rPr>
          <w:rFonts w:ascii="Arial" w:hAnsi="Arial"/>
          <w:b w:val="0"/>
          <w:i w:val="0"/>
          <w:color w:val="666666"/>
          <w:sz w:val="17"/>
          <w:u w:val="single"/>
        </w:rPr>
        <w:t xml:space="preserve"> +=</w:t>
      </w:r>
      <w:r>
        <w:rPr>
          <w:rFonts w:ascii="Arial" w:hAnsi="Arial"/>
          <w:b w:val="0"/>
          <w:i w:val="0"/>
          <w:color w:val="000000"/>
          <w:sz w:val="17"/>
          <w:u w:val="single"/>
        </w:rPr>
        <w:t xml:space="preserve"> sorted_a[i]</w:t>
      </w:r>
      <w:r>
        <w:rPr>
          <w:rFonts w:ascii="Arial" w:hAnsi="Arial"/>
          <w:b w:val="0"/>
          <w:i w:val="0"/>
          <w:color w:val="666666"/>
          <w:sz w:val="17"/>
          <w:u w:val="single"/>
        </w:rPr>
        <w:t xml:space="preserve"> *</w:t>
      </w:r>
      <w:r>
        <w:rPr>
          <w:rFonts w:ascii="Arial" w:hAnsi="Arial"/>
          <w:b w:val="0"/>
          <w:i w:val="0"/>
          <w:color w:val="000000"/>
          <w:sz w:val="17"/>
          <w:u w:val="single"/>
        </w:rPr>
        <w:t xml:space="preserve"> (n</w:t>
      </w:r>
      <w:r>
        <w:rPr>
          <w:rFonts w:ascii="Arial" w:hAnsi="Arial"/>
          <w:b w:val="0"/>
          <w:i w:val="0"/>
          <w:color w:val="666666"/>
          <w:sz w:val="17"/>
          <w:u w:val="single"/>
        </w:rPr>
        <w:t xml:space="preserve"> -</w:t>
      </w:r>
      <w:r>
        <w:rPr>
          <w:rFonts w:ascii="Arial" w:hAnsi="Arial"/>
          <w:b w:val="0"/>
          <w:i w:val="0"/>
          <w:color w:val="000000"/>
          <w:sz w:val="17"/>
          <w:u w:val="single"/>
        </w:rPr>
        <w:t xml:space="preserve"> i)</w:t>
      </w:r>
    </w:p>
    <w:p>
      <w:pPr>
        <w:jc w:val="left"/>
      </w:pPr>
      <w:r>
        <w:rPr>
          <w:rFonts w:ascii="Arial" w:hAnsi="Arial"/>
          <w:b/>
          <w:i w:val="0"/>
          <w:color w:val="007F00"/>
          <w:sz w:val="17"/>
          <w:u w:val="single"/>
        </w:rPr>
        <w:t>return</w:t>
      </w:r>
      <w:r>
        <w:rPr>
          <w:rFonts w:ascii="Arial" w:hAnsi="Arial"/>
          <w:b w:val="0"/>
          <w:i w:val="0"/>
          <w:color w:val="000000"/>
          <w:sz w:val="17"/>
          <w:u w:val="single"/>
        </w:rPr>
        <w:t xml:space="preserve"> result</w:t>
      </w:r>
    </w:p>
    <w:p>
      <w:pPr>
        <w:jc w:val="left"/>
      </w:pPr>
      <w:r>
        <w:rPr>
          <w:rFonts w:ascii="Arial" w:hAnsi="Arial"/>
          <w:b w:val="0"/>
          <w:i w:val="0"/>
          <w:color w:val="000000"/>
          <w:sz w:val="16"/>
          <w:u w:val="single"/>
        </w:rPr>
        <w:t>The outputs match the corrected sum.</w:t>
      </w:r>
    </w:p>
    <w:p>
      <w:pPr>
        <w:jc w:val="left"/>
      </w:pPr>
      <w:r>
        <w:rPr>
          <w:rFonts w:ascii="Arial" w:hAnsi="Arial"/>
          <w:b w:val="0"/>
          <w:i w:val="0"/>
          <w:color w:val="000000"/>
          <w:sz w:val="16"/>
          <w:u w:val="single"/>
        </w:rPr>
        <w:t>### Final Answer</w:t>
      </w:r>
    </w:p>
    <w:p>
      <w:pPr>
        <w:jc w:val="left"/>
      </w:pPr>
      <w:r>
        <w:rPr>
          <w:rFonts w:ascii="Arial" w:hAnsi="Arial"/>
          <w:b/>
          <w:i w:val="0"/>
          <w:color w:val="000000"/>
          <w:sz w:val="16"/>
          <w:u w:val="single"/>
        </w:rPr>
        <w:t>(repeat the program above)</w:t>
      </w:r>
    </w:p>
    <w:p>
      <w:pPr>
        <w:jc w:val="left"/>
      </w:pPr>
      <w:r>
        <w:rPr>
          <w:rFonts w:ascii="Arial" w:hAnsi="Arial"/>
          <w:b w:val="0"/>
          <w:i w:val="0"/>
          <w:color w:val="000000"/>
          <w:sz w:val="17"/>
          <w:u w:val="single"/>
        </w:rPr>
        <w:t>Figure 24.</w:t>
      </w:r>
      <w:r>
        <w:rPr>
          <w:rFonts w:ascii="Arial" w:hAnsi="Arial"/>
          <w:b w:val="0"/>
          <w:i w:val="0"/>
          <w:color w:val="000000"/>
          <w:sz w:val="17"/>
          <w:u w:val="single"/>
        </w:rPr>
        <w:t xml:space="preserve"> Example of solving an induction task. The model is given a program description, and 5 input/output cases and predict the</w:t>
      </w:r>
      <w:r>
        <w:rPr>
          <w:rFonts w:ascii="Arial" w:hAnsi="Arial"/>
          <w:b/>
          <w:i w:val="0"/>
          <w:color w:val="000000"/>
          <w:sz w:val="18"/>
          <w:u w:val="single"/>
        </w:rPr>
        <w:t xml:space="preserve"> Solve Induction Task Example.</w:t>
      </w:r>
      <w:r>
        <w:rPr>
          <w:rFonts w:ascii="Arial" w:hAnsi="Arial"/>
          <w:b w:val="0"/>
          <w:i w:val="0"/>
          <w:color w:val="000000"/>
          <w:sz w:val="17"/>
          <w:u w:val="single"/>
        </w:rPr>
        <w:t>Figure 24.</w:t>
      </w:r>
      <w:r>
        <w:t xml:space="preserve"> </w:t>
      </w:r>
      <w:r>
        <w:rPr>
          <w:rFonts w:ascii="Arial" w:hAnsi="Arial"/>
          <w:b w:val="0"/>
          <w:i w:val="0"/>
          <w:color w:val="000000"/>
          <w:sz w:val="18"/>
          <w:u w:val="single"/>
        </w:rPr>
        <w:t xml:space="preserve"> Example of solving an induction task. The model is given a program description, and 5</w:t>
      </w:r>
    </w:p>
    <w:p>
      <w:pPr>
        <w:jc w:val="left"/>
      </w:pPr>
      <w:r>
        <w:rPr>
          <w:rFonts w:ascii="Arial" w:hAnsi="Arial"/>
          <w:b w:val="0"/>
          <w:i w:val="0"/>
          <w:color w:val="000000"/>
          <w:sz w:val="17"/>
          <w:u w:val="single"/>
        </w:rPr>
        <w:t>function. Interestingly, after the model gives the function, it will go through the given use cases one by one and confirm all test cases are</w:t>
      </w:r>
      <w:r>
        <w:rPr>
          <w:rFonts w:ascii="Arial" w:hAnsi="Arial"/>
          <w:b w:val="0"/>
          <w:i w:val="0"/>
          <w:color w:val="000000"/>
          <w:sz w:val="17"/>
          <w:u w:val="single"/>
        </w:rPr>
        <w:t>input/output cases and predict the function. Interestingly, after the model gives the function, it will go through the given use cases one by</w:t>
      </w:r>
    </w:p>
    <w:p>
      <w:pPr>
        <w:jc w:val="left"/>
      </w:pPr>
      <w:r>
        <w:rPr>
          <w:rFonts w:ascii="Arial" w:hAnsi="Arial"/>
          <w:b w:val="0"/>
          <w:i w:val="0"/>
          <w:color w:val="000000"/>
          <w:sz w:val="17"/>
          <w:u w:val="single"/>
        </w:rPr>
        <w:t>passed.</w:t>
      </w:r>
      <w:r>
        <w:rPr>
          <w:rFonts w:ascii="Arial" w:hAnsi="Arial"/>
          <w:b w:val="0"/>
          <w:i w:val="0"/>
          <w:color w:val="000000"/>
          <w:sz w:val="17"/>
          <w:u w:val="single"/>
        </w:rPr>
        <w:t>one and confirm all test cases are passed.</w:t>
      </w:r>
      <w:r>
        <w:t xml:space="preserve"> </w:t>
      </w:r>
      <w:r>
        <w:rPr>
          <w:rFonts w:ascii="Arial" w:hAnsi="Arial"/>
          <w:b w:val="0"/>
          <w:i w:val="0"/>
          <w:color w:val="000000"/>
          <w:sz w:val="19"/>
          <w:u w:val="single"/>
        </w:rPr>
        <w:t>30</w:t>
      </w:r>
      <w:r>
        <w:rPr>
          <w:rFonts w:ascii="Arial" w:hAnsi="Arial"/>
          <w:b w:val="0"/>
          <w:i w:val="0"/>
          <w:color w:val="000000"/>
          <w:sz w:val="19"/>
          <w:u w:val="single"/>
        </w:rPr>
        <w:t>31</w:t>
      </w:r>
    </w:p>
    <w:p/>
    <w:p>
      <w:r>
        <w:br w:type="page"/>
      </w:r>
    </w:p>
    <w:p>
      <w:pPr>
        <w:jc w:val="center"/>
      </w:pPr>
      <w:r>
        <w:rPr>
          <w:b/>
        </w:rPr>
        <w:t>Page 32</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v1-5</w:t>
      </w:r>
      <w:r>
        <w:rPr>
          <w:rFonts w:ascii="Arial" w:hAnsi="Arial"/>
          <w:b/>
          <w:i w:val="0"/>
          <w:color w:val="000000"/>
          <w:sz w:val="17"/>
          <w:u w:val="single"/>
        </w:rPr>
        <w:t>Model</w:t>
      </w:r>
      <w:r>
        <w:t xml:space="preserve"> </w:t>
      </w:r>
      <w:r>
        <w:rPr>
          <w:rFonts w:ascii="Arial" w:hAnsi="Arial"/>
          <w:b w:val="0"/>
          <w:i w:val="0"/>
          <w:color w:val="000000"/>
          <w:sz w:val="17"/>
          <w:u w:val="single"/>
        </w:rPr>
        <w:t>HEval</w:t>
      </w:r>
      <w:r>
        <w:t xml:space="preserve"> </w:t>
      </w:r>
      <w:r>
        <w:rPr>
          <w:rFonts w:ascii="Arial" w:hAnsi="Arial"/>
          <w:b w:val="0"/>
          <w:i w:val="0"/>
          <w:color w:val="000000"/>
          <w:sz w:val="17"/>
          <w:u w:val="single"/>
        </w:rPr>
        <w:t>MBPP</w:t>
      </w:r>
      <w:r>
        <w:t xml:space="preserve"> </w:t>
      </w:r>
      <w:r>
        <w:rPr>
          <w:rFonts w:ascii="Arial" w:hAnsi="Arial"/>
          <w:b w:val="0"/>
          <w:i w:val="0"/>
          <w:color w:val="000000"/>
          <w:sz w:val="17"/>
          <w:u w:val="single"/>
        </w:rPr>
        <w:t>LCB</w:t>
      </w:r>
      <w:r>
        <w:t xml:space="preserve"> </w:t>
      </w:r>
      <w:r>
        <w:rPr>
          <w:rFonts w:ascii="Arial" w:hAnsi="Arial"/>
          <w:b w:val="0"/>
          <w:i w:val="0"/>
          <w:color w:val="000000"/>
          <w:sz w:val="17"/>
          <w:u w:val="single"/>
        </w:rPr>
        <w:t>AIME’24 AIME’25 AMC’23 MATH500 Minerva OlympiadBench</w:t>
      </w:r>
    </w:p>
    <w:p>
      <w:pPr>
        <w:jc w:val="center"/>
      </w:pPr>
      <w:r>
        <w:rPr>
          <w:rFonts w:ascii="Arial" w:hAnsi="Arial"/>
          <w:b w:val="0"/>
          <w:i w:val="0"/>
          <w:color w:val="000000"/>
          <w:sz w:val="17"/>
          <w:u w:val="single"/>
        </w:rPr>
        <w:t>Llama3.1-8B</w:t>
      </w:r>
      <w:r>
        <w:t xml:space="preserve"> </w:t>
      </w:r>
      <w:r>
        <w:rPr>
          <w:rFonts w:ascii="Arial" w:hAnsi="Arial"/>
          <w:b w:val="0"/>
          <w:i w:val="0"/>
          <w:color w:val="000000"/>
          <w:sz w:val="17"/>
          <w:u w:val="single"/>
        </w:rPr>
        <w:t>31.7</w:t>
      </w:r>
      <w:r>
        <w:t xml:space="preserve"> </w:t>
      </w:r>
      <w:r>
        <w:rPr>
          <w:rFonts w:ascii="Arial" w:hAnsi="Arial"/>
          <w:b w:val="0"/>
          <w:i w:val="0"/>
          <w:color w:val="000000"/>
          <w:sz w:val="17"/>
          <w:u w:val="single"/>
        </w:rPr>
        <w:t>53.7</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2.5</w:t>
      </w:r>
      <w:r>
        <w:t xml:space="preserve"> </w:t>
      </w:r>
      <w:r>
        <w:rPr>
          <w:rFonts w:ascii="Arial" w:hAnsi="Arial"/>
          <w:b w:val="0"/>
          <w:i w:val="0"/>
          <w:color w:val="000000"/>
          <w:sz w:val="17"/>
          <w:u w:val="single"/>
        </w:rPr>
        <w:t>10.6</w:t>
      </w:r>
      <w:r>
        <w:t xml:space="preserve"> </w:t>
      </w:r>
      <w:r>
        <w:rPr>
          <w:rFonts w:ascii="Arial" w:hAnsi="Arial"/>
          <w:b w:val="0"/>
          <w:i w:val="0"/>
          <w:color w:val="000000"/>
          <w:sz w:val="17"/>
          <w:u w:val="single"/>
        </w:rPr>
        <w:t>5.5</w:t>
      </w:r>
      <w:r>
        <w:t xml:space="preserve"> </w:t>
      </w:r>
      <w:r>
        <w:rPr>
          <w:rFonts w:ascii="Arial" w:hAnsi="Arial"/>
          <w:b w:val="0"/>
          <w:i w:val="0"/>
          <w:color w:val="000000"/>
          <w:sz w:val="17"/>
          <w:u w:val="single"/>
        </w:rPr>
        <w:t>2.1</w:t>
      </w:r>
    </w:p>
    <w:p>
      <w:pPr>
        <w:jc w:val="center"/>
      </w:pPr>
      <w:r>
        <w:rPr>
          <w:rFonts w:ascii="Arial" w:hAnsi="Arial"/>
          <w:b w:val="0"/>
          <w:i w:val="0"/>
          <w:color w:val="000000"/>
          <w:sz w:val="17"/>
          <w:u w:val="single"/>
        </w:rPr>
        <w:t>+ Simple-RL-Zoo</w:t>
      </w:r>
      <w:r>
        <w:t xml:space="preserve"> </w:t>
      </w:r>
      <w:r>
        <w:rPr>
          <w:rFonts w:ascii="Arial" w:hAnsi="Arial"/>
          <w:b w:val="0"/>
          <w:i w:val="0"/>
          <w:color w:val="000000"/>
          <w:sz w:val="17"/>
          <w:u w:val="single"/>
        </w:rPr>
        <w:t>38.4</w:t>
      </w:r>
      <w:r>
        <w:t xml:space="preserve"> </w:t>
      </w:r>
      <w:r>
        <w:rPr>
          <w:rFonts w:ascii="Arial" w:hAnsi="Arial"/>
          <w:b w:val="0"/>
          <w:i w:val="0"/>
          <w:color w:val="000000"/>
          <w:sz w:val="17"/>
          <w:u w:val="single"/>
        </w:rPr>
        <w:t>55.3</w:t>
      </w:r>
      <w:r>
        <w:t xml:space="preserve"> </w:t>
      </w:r>
      <w:r>
        <w:rPr>
          <w:rFonts w:ascii="Arial" w:hAnsi="Arial"/>
          <w:b w:val="0"/>
          <w:i w:val="0"/>
          <w:color w:val="000000"/>
          <w:sz w:val="17"/>
          <w:u w:val="single"/>
        </w:rPr>
        <w:t>7.4</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7.5</w:t>
      </w:r>
      <w:r>
        <w:t xml:space="preserve"> </w:t>
      </w:r>
      <w:r>
        <w:rPr>
          <w:rFonts w:ascii="Arial" w:hAnsi="Arial"/>
          <w:b w:val="0"/>
          <w:i w:val="0"/>
          <w:color w:val="000000"/>
          <w:sz w:val="17"/>
          <w:u w:val="single"/>
        </w:rPr>
        <w:t>22.2</w:t>
      </w:r>
      <w:r>
        <w:t xml:space="preserve"> </w:t>
      </w:r>
      <w:r>
        <w:rPr>
          <w:rFonts w:ascii="Arial" w:hAnsi="Arial"/>
          <w:b w:val="0"/>
          <w:i w:val="0"/>
          <w:color w:val="000000"/>
          <w:sz w:val="17"/>
          <w:u w:val="single"/>
        </w:rPr>
        <w:t>8.8</w:t>
      </w:r>
      <w:r>
        <w:t xml:space="preserve"> </w:t>
      </w:r>
      <w:r>
        <w:rPr>
          <w:rFonts w:ascii="Arial" w:hAnsi="Arial"/>
          <w:b w:val="0"/>
          <w:i w:val="0"/>
          <w:color w:val="000000"/>
          <w:sz w:val="17"/>
          <w:u w:val="single"/>
        </w:rPr>
        <w:t>4.7</w:t>
      </w:r>
    </w:p>
    <w:p>
      <w:pPr>
        <w:jc w:val="center"/>
      </w:pPr>
      <w:r>
        <w:rPr>
          <w:rFonts w:ascii="Arial" w:hAnsi="Arial"/>
          <w:b w:val="0"/>
          <w:i w:val="0"/>
          <w:color w:val="000000"/>
          <w:sz w:val="17"/>
          <w:u w:val="single"/>
        </w:rPr>
        <w:t>+ AZR</w:t>
      </w:r>
      <w:r>
        <w:t xml:space="preserve"> </w:t>
      </w:r>
      <w:r>
        <w:rPr>
          <w:rFonts w:ascii="Arial" w:hAnsi="Arial"/>
          <w:b w:val="0"/>
          <w:i w:val="0"/>
          <w:color w:val="000000"/>
          <w:sz w:val="17"/>
          <w:u w:val="single"/>
        </w:rPr>
        <w:t>35.4</w:t>
      </w:r>
      <w:r>
        <w:t xml:space="preserve"> </w:t>
      </w:r>
      <w:r>
        <w:rPr>
          <w:rFonts w:ascii="Arial" w:hAnsi="Arial"/>
          <w:b w:val="0"/>
          <w:i w:val="0"/>
          <w:color w:val="000000"/>
          <w:sz w:val="17"/>
          <w:u w:val="single"/>
        </w:rPr>
        <w:t>50.8</w:t>
      </w:r>
      <w:r>
        <w:t xml:space="preserve"> </w:t>
      </w:r>
      <w:r>
        <w:rPr>
          <w:rFonts w:ascii="Arial" w:hAnsi="Arial"/>
          <w:b w:val="0"/>
          <w:i w:val="0"/>
          <w:color w:val="000000"/>
          <w:sz w:val="17"/>
          <w:u w:val="single"/>
        </w:rPr>
        <w:t>8.5</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5.0</w:t>
      </w:r>
      <w:r>
        <w:t xml:space="preserve"> </w:t>
      </w:r>
      <w:r>
        <w:rPr>
          <w:rFonts w:ascii="Arial" w:hAnsi="Arial"/>
          <w:b w:val="0"/>
          <w:i w:val="0"/>
          <w:color w:val="000000"/>
          <w:sz w:val="17"/>
          <w:u w:val="single"/>
        </w:rPr>
        <w:t>13.2</w:t>
      </w:r>
      <w:r>
        <w:t xml:space="preserve"> </w:t>
      </w:r>
      <w:r>
        <w:rPr>
          <w:rFonts w:ascii="Arial" w:hAnsi="Arial"/>
          <w:b w:val="0"/>
          <w:i w:val="0"/>
          <w:color w:val="000000"/>
          <w:sz w:val="17"/>
          <w:u w:val="single"/>
        </w:rPr>
        <w:t>14.0</w:t>
      </w:r>
      <w:r>
        <w:t xml:space="preserve"> </w:t>
      </w:r>
      <w:r>
        <w:rPr>
          <w:rFonts w:ascii="Arial" w:hAnsi="Arial"/>
          <w:b w:val="0"/>
          <w:i w:val="0"/>
          <w:color w:val="000000"/>
          <w:sz w:val="17"/>
          <w:u w:val="single"/>
        </w:rPr>
        <w:t>5.0</w:t>
      </w:r>
    </w:p>
    <w:p>
      <w:pPr>
        <w:jc w:val="center"/>
      </w:pPr>
      <w:r>
        <w:rPr>
          <w:rFonts w:ascii="Arial" w:hAnsi="Arial"/>
          <w:b w:val="0"/>
          <w:i w:val="0"/>
          <w:color w:val="000000"/>
          <w:sz w:val="17"/>
          <w:u w:val="single"/>
        </w:rPr>
        <w:t>Qwen2.5-3B-Coder</w:t>
      </w:r>
      <w:r>
        <w:t xml:space="preserve"> </w:t>
      </w:r>
      <w:r>
        <w:rPr>
          <w:rFonts w:ascii="Arial" w:hAnsi="Arial"/>
          <w:b w:val="0"/>
          <w:i w:val="0"/>
          <w:color w:val="000000"/>
          <w:sz w:val="17"/>
          <w:u w:val="single"/>
        </w:rPr>
        <w:t>67.1</w:t>
      </w:r>
      <w:r>
        <w:t xml:space="preserve"> </w:t>
      </w:r>
      <w:r>
        <w:rPr>
          <w:rFonts w:ascii="Arial" w:hAnsi="Arial"/>
          <w:b w:val="0"/>
          <w:i w:val="0"/>
          <w:color w:val="000000"/>
          <w:sz w:val="17"/>
          <w:u w:val="single"/>
        </w:rPr>
        <w:t>65.9</w:t>
      </w:r>
      <w:r>
        <w:t xml:space="preserve"> </w:t>
      </w:r>
      <w:r>
        <w:rPr>
          <w:rFonts w:ascii="Arial" w:hAnsi="Arial"/>
          <w:b w:val="0"/>
          <w:i w:val="0"/>
          <w:color w:val="000000"/>
          <w:sz w:val="17"/>
          <w:u w:val="single"/>
        </w:rPr>
        <w:t>20.0</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20.0</w:t>
      </w:r>
      <w:r>
        <w:t xml:space="preserve"> </w:t>
      </w:r>
      <w:r>
        <w:rPr>
          <w:rFonts w:ascii="Arial" w:hAnsi="Arial"/>
          <w:b w:val="0"/>
          <w:i w:val="0"/>
          <w:color w:val="000000"/>
          <w:sz w:val="17"/>
          <w:u w:val="single"/>
        </w:rPr>
        <w:t>51.0</w:t>
      </w:r>
      <w:r>
        <w:t xml:space="preserve"> </w:t>
      </w:r>
      <w:r>
        <w:rPr>
          <w:rFonts w:ascii="Arial" w:hAnsi="Arial"/>
          <w:b w:val="0"/>
          <w:i w:val="0"/>
          <w:color w:val="000000"/>
          <w:sz w:val="17"/>
          <w:u w:val="single"/>
        </w:rPr>
        <w:t>18.4</w:t>
      </w:r>
      <w:r>
        <w:t xml:space="preserve"> </w:t>
      </w:r>
      <w:r>
        <w:rPr>
          <w:rFonts w:ascii="Arial" w:hAnsi="Arial"/>
          <w:b w:val="0"/>
          <w:i w:val="0"/>
          <w:color w:val="000000"/>
          <w:sz w:val="17"/>
          <w:u w:val="single"/>
        </w:rPr>
        <w:t>16.6</w:t>
      </w:r>
    </w:p>
    <w:p>
      <w:pPr>
        <w:jc w:val="center"/>
      </w:pPr>
      <w:r>
        <w:rPr>
          <w:rFonts w:ascii="Arial" w:hAnsi="Arial"/>
          <w:b w:val="0"/>
          <w:i w:val="0"/>
          <w:color w:val="000000"/>
          <w:sz w:val="17"/>
          <w:u w:val="single"/>
        </w:rPr>
        <w:t>+ AZR</w:t>
      </w:r>
      <w:r>
        <w:t xml:space="preserve"> </w:t>
      </w:r>
      <w:r>
        <w:rPr>
          <w:rFonts w:ascii="Arial" w:hAnsi="Arial"/>
          <w:b w:val="0"/>
          <w:i w:val="0"/>
          <w:color w:val="000000"/>
          <w:sz w:val="17"/>
          <w:u w:val="single"/>
        </w:rPr>
        <w:t>71.3</w:t>
      </w:r>
      <w:r>
        <w:t xml:space="preserve"> </w:t>
      </w:r>
      <w:r>
        <w:rPr>
          <w:rFonts w:ascii="Arial" w:hAnsi="Arial"/>
          <w:b w:val="0"/>
          <w:i w:val="0"/>
          <w:color w:val="000000"/>
          <w:sz w:val="17"/>
          <w:u w:val="single"/>
        </w:rPr>
        <w:t>69.0</w:t>
      </w:r>
      <w:r>
        <w:t xml:space="preserve"> </w:t>
      </w:r>
      <w:r>
        <w:rPr>
          <w:rFonts w:ascii="Arial" w:hAnsi="Arial"/>
          <w:b w:val="0"/>
          <w:i w:val="0"/>
          <w:color w:val="000000"/>
          <w:sz w:val="17"/>
          <w:u w:val="single"/>
        </w:rPr>
        <w:t>24.4</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37.5</w:t>
      </w:r>
      <w:r>
        <w:t xml:space="preserve"> </w:t>
      </w:r>
      <w:r>
        <w:rPr>
          <w:rFonts w:ascii="Arial" w:hAnsi="Arial"/>
          <w:b w:val="0"/>
          <w:i w:val="0"/>
          <w:color w:val="000000"/>
          <w:sz w:val="17"/>
          <w:u w:val="single"/>
        </w:rPr>
        <w:t>62.0</w:t>
      </w:r>
      <w:r>
        <w:t xml:space="preserve"> </w:t>
      </w:r>
      <w:r>
        <w:rPr>
          <w:rFonts w:ascii="Arial" w:hAnsi="Arial"/>
          <w:b w:val="0"/>
          <w:i w:val="0"/>
          <w:color w:val="000000"/>
          <w:sz w:val="17"/>
          <w:u w:val="single"/>
        </w:rPr>
        <w:t>26.1</w:t>
      </w:r>
      <w:r>
        <w:t xml:space="preserve"> </w:t>
      </w:r>
      <w:r>
        <w:rPr>
          <w:rFonts w:ascii="Arial" w:hAnsi="Arial"/>
          <w:b w:val="0"/>
          <w:i w:val="0"/>
          <w:color w:val="000000"/>
          <w:sz w:val="17"/>
          <w:u w:val="single"/>
        </w:rPr>
        <w:t>27.0</w:t>
      </w:r>
    </w:p>
    <w:p>
      <w:pPr>
        <w:jc w:val="center"/>
      </w:pPr>
      <w:r>
        <w:rPr>
          <w:rFonts w:ascii="Arial" w:hAnsi="Arial"/>
          <w:b w:val="0"/>
          <w:i w:val="0"/>
          <w:color w:val="000000"/>
          <w:sz w:val="17"/>
          <w:u w:val="single"/>
        </w:rPr>
        <w:t>Qwen2.5-14B-Coder</w:t>
      </w:r>
      <w:r>
        <w:t xml:space="preserve"> </w:t>
      </w:r>
      <w:r>
        <w:rPr>
          <w:rFonts w:ascii="Arial" w:hAnsi="Arial"/>
          <w:b w:val="0"/>
          <w:i w:val="0"/>
          <w:color w:val="000000"/>
          <w:sz w:val="17"/>
          <w:u w:val="single"/>
        </w:rPr>
        <w:t>76.8</w:t>
      </w:r>
      <w:r>
        <w:t xml:space="preserve"> </w:t>
      </w:r>
      <w:r>
        <w:rPr>
          <w:rFonts w:ascii="Arial" w:hAnsi="Arial"/>
          <w:b w:val="0"/>
          <w:i w:val="0"/>
          <w:color w:val="000000"/>
          <w:sz w:val="17"/>
          <w:u w:val="single"/>
        </w:rPr>
        <w:t>71.7</w:t>
      </w:r>
      <w:r>
        <w:t xml:space="preserve"> </w:t>
      </w:r>
      <w:r>
        <w:rPr>
          <w:rFonts w:ascii="Arial" w:hAnsi="Arial"/>
          <w:b w:val="0"/>
          <w:i w:val="0"/>
          <w:color w:val="000000"/>
          <w:sz w:val="17"/>
          <w:u w:val="single"/>
        </w:rPr>
        <w:t>31.4</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0.0</w:t>
      </w:r>
      <w:r>
        <w:t xml:space="preserve"> </w:t>
      </w:r>
      <w:r>
        <w:rPr>
          <w:rFonts w:ascii="Arial" w:hAnsi="Arial"/>
          <w:b w:val="0"/>
          <w:i w:val="0"/>
          <w:color w:val="000000"/>
          <w:sz w:val="17"/>
          <w:u w:val="single"/>
        </w:rPr>
        <w:t>37.5</w:t>
      </w:r>
      <w:r>
        <w:t xml:space="preserve"> </w:t>
      </w:r>
      <w:r>
        <w:rPr>
          <w:rFonts w:ascii="Arial" w:hAnsi="Arial"/>
          <w:b w:val="0"/>
          <w:i w:val="0"/>
          <w:color w:val="000000"/>
          <w:sz w:val="17"/>
          <w:u w:val="single"/>
        </w:rPr>
        <w:t>54.8</w:t>
      </w:r>
      <w:r>
        <w:t xml:space="preserve"> </w:t>
      </w:r>
      <w:r>
        <w:rPr>
          <w:rFonts w:ascii="Arial" w:hAnsi="Arial"/>
          <w:b w:val="0"/>
          <w:i w:val="0"/>
          <w:color w:val="000000"/>
          <w:sz w:val="17"/>
          <w:u w:val="single"/>
        </w:rPr>
        <w:t>10.7</w:t>
      </w:r>
      <w:r>
        <w:t xml:space="preserve"> </w:t>
      </w:r>
      <w:r>
        <w:rPr>
          <w:rFonts w:ascii="Arial" w:hAnsi="Arial"/>
          <w:b w:val="0"/>
          <w:i w:val="0"/>
          <w:color w:val="000000"/>
          <w:sz w:val="17"/>
          <w:u w:val="single"/>
        </w:rPr>
        <w:t>18.5</w:t>
      </w:r>
    </w:p>
    <w:p>
      <w:pPr>
        <w:jc w:val="center"/>
      </w:pPr>
      <w:r>
        <w:rPr>
          <w:rFonts w:ascii="Arial" w:hAnsi="Arial"/>
          <w:b w:val="0"/>
          <w:i w:val="0"/>
          <w:color w:val="000000"/>
          <w:sz w:val="17"/>
          <w:u w:val="single"/>
        </w:rPr>
        <w:t>+ AZR</w:t>
      </w:r>
      <w:r>
        <w:t xml:space="preserve"> </w:t>
      </w:r>
      <w:r>
        <w:rPr>
          <w:rFonts w:ascii="Arial" w:hAnsi="Arial"/>
          <w:b w:val="0"/>
          <w:i w:val="0"/>
          <w:color w:val="000000"/>
          <w:sz w:val="17"/>
          <w:u w:val="single"/>
        </w:rPr>
        <w:t>80.5</w:t>
      </w:r>
      <w:r>
        <w:t xml:space="preserve"> </w:t>
      </w:r>
      <w:r>
        <w:rPr>
          <w:rFonts w:ascii="Arial" w:hAnsi="Arial"/>
          <w:b w:val="0"/>
          <w:i w:val="0"/>
          <w:color w:val="000000"/>
          <w:sz w:val="17"/>
          <w:u w:val="single"/>
        </w:rPr>
        <w:t>71.2</w:t>
      </w:r>
      <w:r>
        <w:t xml:space="preserve"> </w:t>
      </w:r>
      <w:r>
        <w:rPr>
          <w:rFonts w:ascii="Arial" w:hAnsi="Arial"/>
          <w:b w:val="0"/>
          <w:i w:val="0"/>
          <w:color w:val="000000"/>
          <w:sz w:val="17"/>
          <w:u w:val="single"/>
        </w:rPr>
        <w:t>39.0</w:t>
      </w:r>
      <w:r>
        <w:t xml:space="preserve"> </w:t>
      </w:r>
      <w:r>
        <w:rPr>
          <w:rFonts w:ascii="Arial" w:hAnsi="Arial"/>
          <w:b w:val="0"/>
          <w:i w:val="0"/>
          <w:color w:val="000000"/>
          <w:sz w:val="17"/>
          <w:u w:val="single"/>
        </w:rPr>
        <w:t>23.3</w:t>
      </w:r>
      <w:r>
        <w:t xml:space="preserve"> </w:t>
      </w:r>
      <w:r>
        <w:rPr>
          <w:rFonts w:ascii="Arial" w:hAnsi="Arial"/>
          <w:b w:val="0"/>
          <w:i w:val="0"/>
          <w:color w:val="000000"/>
          <w:sz w:val="17"/>
          <w:u w:val="single"/>
        </w:rPr>
        <w:t>20.0</w:t>
      </w:r>
      <w:r>
        <w:t xml:space="preserve"> </w:t>
      </w:r>
      <w:r>
        <w:rPr>
          <w:rFonts w:ascii="Arial" w:hAnsi="Arial"/>
          <w:b w:val="0"/>
          <w:i w:val="0"/>
          <w:color w:val="000000"/>
          <w:sz w:val="17"/>
          <w:u w:val="single"/>
        </w:rPr>
        <w:t>65.0</w:t>
      </w:r>
      <w:r>
        <w:t xml:space="preserve"> </w:t>
      </w:r>
      <w:r>
        <w:rPr>
          <w:rFonts w:ascii="Arial" w:hAnsi="Arial"/>
          <w:b w:val="0"/>
          <w:i w:val="0"/>
          <w:color w:val="000000"/>
          <w:sz w:val="17"/>
          <w:u w:val="single"/>
        </w:rPr>
        <w:t>78.6</w:t>
      </w:r>
      <w:r>
        <w:t xml:space="preserve"> </w:t>
      </w:r>
      <w:r>
        <w:rPr>
          <w:rFonts w:ascii="Arial" w:hAnsi="Arial"/>
          <w:b w:val="0"/>
          <w:i w:val="0"/>
          <w:color w:val="000000"/>
          <w:sz w:val="17"/>
          <w:u w:val="single"/>
        </w:rPr>
        <w:t>32.0</w:t>
      </w:r>
      <w:r>
        <w:t xml:space="preserve"> </w:t>
      </w:r>
      <w:r>
        <w:rPr>
          <w:rFonts w:ascii="Arial" w:hAnsi="Arial"/>
          <w:b w:val="0"/>
          <w:i w:val="0"/>
          <w:color w:val="000000"/>
          <w:sz w:val="17"/>
          <w:u w:val="single"/>
        </w:rPr>
        <w:t>39.3</w:t>
      </w:r>
    </w:p>
    <w:p>
      <w:pPr>
        <w:jc w:val="center"/>
      </w:pPr>
      <w:r>
        <w:rPr>
          <w:rFonts w:ascii="Arial" w:hAnsi="Arial"/>
          <w:b w:val="0"/>
          <w:i w:val="0"/>
          <w:color w:val="000000"/>
          <w:sz w:val="17"/>
          <w:u w:val="single"/>
        </w:rPr>
        <w:t>78.0</w:t>
      </w:r>
      <w:r>
        <w:t xml:space="preserve"> </w:t>
      </w:r>
      <w:r>
        <w:rPr>
          <w:rFonts w:ascii="Arial" w:hAnsi="Arial"/>
          <w:b w:val="0"/>
          <w:i w:val="0"/>
          <w:color w:val="000000"/>
          <w:sz w:val="17"/>
          <w:u w:val="single"/>
        </w:rPr>
        <w:t>66.7</w:t>
      </w:r>
      <w:r>
        <w:t xml:space="preserve"> </w:t>
      </w:r>
      <w:r>
        <w:rPr>
          <w:rFonts w:ascii="Arial" w:hAnsi="Arial"/>
          <w:b w:val="0"/>
          <w:i w:val="0"/>
          <w:color w:val="000000"/>
          <w:sz w:val="17"/>
          <w:u w:val="single"/>
        </w:rPr>
        <w:t>21.7</w:t>
      </w:r>
      <w:r>
        <w:t xml:space="preserve"> </w:t>
      </w:r>
      <w:r>
        <w:rPr>
          <w:rFonts w:ascii="Arial" w:hAnsi="Arial"/>
          <w:b w:val="0"/>
          <w:i w:val="0"/>
          <w:color w:val="000000"/>
          <w:sz w:val="17"/>
          <w:u w:val="single"/>
        </w:rPr>
        <w:t>6.7</w:t>
      </w:r>
      <w:r>
        <w:t xml:space="preserve"> </w:t>
      </w:r>
      <w:r>
        <w:rPr>
          <w:rFonts w:ascii="Arial" w:hAnsi="Arial"/>
          <w:b w:val="0"/>
          <w:i w:val="0"/>
          <w:color w:val="000000"/>
          <w:sz w:val="17"/>
          <w:u w:val="single"/>
        </w:rPr>
        <w:t>3.3</w:t>
      </w:r>
      <w:r>
        <w:t xml:space="preserve"> </w:t>
      </w:r>
      <w:r>
        <w:rPr>
          <w:rFonts w:ascii="Arial" w:hAnsi="Arial"/>
          <w:b w:val="0"/>
          <w:i w:val="0"/>
          <w:color w:val="000000"/>
          <w:sz w:val="17"/>
          <w:u w:val="single"/>
        </w:rPr>
        <w:t>35.0</w:t>
      </w:r>
      <w:r>
        <w:t xml:space="preserve"> </w:t>
      </w:r>
      <w:r>
        <w:rPr>
          <w:rFonts w:ascii="Arial" w:hAnsi="Arial"/>
          <w:b w:val="0"/>
          <w:i w:val="0"/>
          <w:color w:val="000000"/>
          <w:sz w:val="17"/>
          <w:u w:val="single"/>
        </w:rPr>
        <w:t>66.2</w:t>
      </w:r>
      <w:r>
        <w:t xml:space="preserve"> </w:t>
      </w:r>
      <w:r>
        <w:rPr>
          <w:rFonts w:ascii="Arial" w:hAnsi="Arial"/>
          <w:b w:val="0"/>
          <w:i w:val="0"/>
          <w:color w:val="000000"/>
          <w:sz w:val="17"/>
          <w:u w:val="single"/>
        </w:rPr>
        <w:t>28.3</w:t>
      </w:r>
      <w:r>
        <w:t xml:space="preserve"> </w:t>
      </w:r>
      <w:r>
        <w:rPr>
          <w:rFonts w:ascii="Arial" w:hAnsi="Arial"/>
          <w:b w:val="0"/>
          <w:i w:val="0"/>
          <w:color w:val="000000"/>
          <w:sz w:val="17"/>
          <w:u w:val="single"/>
        </w:rPr>
        <w:t>32.4</w:t>
      </w:r>
      <w:r>
        <w:rPr>
          <w:rFonts w:ascii="Arial" w:hAnsi="Arial"/>
          <w:b w:val="0"/>
          <w:i w:val="0"/>
          <w:color w:val="000000"/>
          <w:sz w:val="17"/>
          <w:u w:val="single"/>
        </w:rPr>
        <w:t>Qwen2.5-14B-Base</w:t>
      </w:r>
    </w:p>
    <w:p>
      <w:pPr>
        <w:jc w:val="center"/>
      </w:pPr>
      <w:r>
        <w:rPr>
          <w:rFonts w:ascii="Arial" w:hAnsi="Arial"/>
          <w:b w:val="0"/>
          <w:i w:val="0"/>
          <w:color w:val="000000"/>
          <w:sz w:val="17"/>
          <w:u w:val="single"/>
        </w:rPr>
        <w:t>+ AZR</w:t>
      </w:r>
      <w:r>
        <w:t xml:space="preserve"> </w:t>
      </w:r>
      <w:r>
        <w:rPr>
          <w:rFonts w:ascii="Arial" w:hAnsi="Arial"/>
          <w:b w:val="0"/>
          <w:i w:val="0"/>
          <w:color w:val="000000"/>
          <w:sz w:val="17"/>
          <w:u w:val="single"/>
        </w:rPr>
        <w:t>70.7</w:t>
      </w:r>
      <w:r>
        <w:t xml:space="preserve"> </w:t>
      </w:r>
      <w:r>
        <w:rPr>
          <w:rFonts w:ascii="Arial" w:hAnsi="Arial"/>
          <w:b w:val="0"/>
          <w:i w:val="0"/>
          <w:color w:val="000000"/>
          <w:sz w:val="17"/>
          <w:u w:val="single"/>
        </w:rPr>
        <w:t>68.8</w:t>
      </w:r>
      <w:r>
        <w:t xml:space="preserve"> </w:t>
      </w:r>
      <w:r>
        <w:rPr>
          <w:rFonts w:ascii="Arial" w:hAnsi="Arial"/>
          <w:b w:val="0"/>
          <w:i w:val="0"/>
          <w:color w:val="000000"/>
          <w:sz w:val="17"/>
          <w:u w:val="single"/>
        </w:rPr>
        <w:t>35.2</w:t>
      </w:r>
      <w:r>
        <w:t xml:space="preserve"> </w:t>
      </w:r>
      <w:r>
        <w:rPr>
          <w:rFonts w:ascii="Arial" w:hAnsi="Arial"/>
          <w:b w:val="0"/>
          <w:i w:val="0"/>
          <w:color w:val="000000"/>
          <w:sz w:val="17"/>
          <w:u w:val="single"/>
        </w:rPr>
        <w:t>10.0</w:t>
      </w:r>
      <w:r>
        <w:t xml:space="preserve"> </w:t>
      </w:r>
      <w:r>
        <w:rPr>
          <w:rFonts w:ascii="Arial" w:hAnsi="Arial"/>
          <w:b w:val="0"/>
          <w:i w:val="0"/>
          <w:color w:val="000000"/>
          <w:sz w:val="17"/>
          <w:u w:val="single"/>
        </w:rPr>
        <w:t>20.0</w:t>
      </w:r>
      <w:r>
        <w:t xml:space="preserve"> </w:t>
      </w:r>
      <w:r>
        <w:rPr>
          <w:rFonts w:ascii="Arial" w:hAnsi="Arial"/>
          <w:b w:val="0"/>
          <w:i w:val="0"/>
          <w:color w:val="000000"/>
          <w:sz w:val="17"/>
          <w:u w:val="single"/>
        </w:rPr>
        <w:t>62.5</w:t>
      </w:r>
      <w:r>
        <w:t xml:space="preserve"> </w:t>
      </w:r>
      <w:r>
        <w:rPr>
          <w:rFonts w:ascii="Arial" w:hAnsi="Arial"/>
          <w:b w:val="0"/>
          <w:i w:val="0"/>
          <w:color w:val="000000"/>
          <w:sz w:val="17"/>
          <w:u w:val="single"/>
        </w:rPr>
        <w:t>76.2</w:t>
      </w:r>
      <w:r>
        <w:t xml:space="preserve"> </w:t>
      </w:r>
      <w:r>
        <w:rPr>
          <w:rFonts w:ascii="Arial" w:hAnsi="Arial"/>
          <w:b w:val="0"/>
          <w:i w:val="0"/>
          <w:color w:val="000000"/>
          <w:sz w:val="17"/>
          <w:u w:val="single"/>
        </w:rPr>
        <w:t>40.4</w:t>
      </w:r>
      <w:r>
        <w:t xml:space="preserve"> </w:t>
      </w:r>
      <w:r>
        <w:rPr>
          <w:rFonts w:ascii="Arial" w:hAnsi="Arial"/>
          <w:b w:val="0"/>
          <w:i w:val="0"/>
          <w:color w:val="000000"/>
          <w:sz w:val="17"/>
          <w:u w:val="single"/>
        </w:rPr>
        <w:t>42.5</w:t>
      </w:r>
    </w:p>
    <w:p>
      <w:pPr>
        <w:jc w:val="left"/>
      </w:pPr>
      <w:r>
        <w:rPr>
          <w:rFonts w:ascii="Arial" w:hAnsi="Arial"/>
          <w:b/>
          <w:i w:val="0"/>
          <w:color w:val="000000"/>
          <w:sz w:val="18"/>
          <w:u w:val="single"/>
        </w:rPr>
        <w:t xml:space="preserve"> Detailed Breakdown of Evaluation Benchmarks for Other Model Sizes and Types.</w:t>
      </w:r>
      <w:r>
        <w:rPr>
          <w:rFonts w:ascii="Arial" w:hAnsi="Arial"/>
          <w:b w:val="0"/>
          <w:i w:val="0"/>
          <w:color w:val="000000"/>
          <w:sz w:val="17"/>
          <w:u w:val="single"/>
        </w:rPr>
        <w:t>Table 5.</w:t>
      </w:r>
      <w:r>
        <w:t xml:space="preserve"> </w:t>
      </w:r>
      <w:r>
        <w:rPr>
          <w:rFonts w:ascii="Arial" w:hAnsi="Arial"/>
          <w:b w:val="0"/>
          <w:i w:val="0"/>
          <w:color w:val="000000"/>
          <w:sz w:val="18"/>
          <w:u w:val="single"/>
        </w:rPr>
        <w:t xml:space="preserve"> Full evaluation of AZR trained on</w:t>
      </w:r>
    </w:p>
    <w:p>
      <w:pPr>
        <w:jc w:val="center"/>
      </w:pPr>
      <w:r>
        <w:rPr>
          <w:rFonts w:ascii="Arial" w:hAnsi="Arial"/>
          <w:b w:val="0"/>
          <w:i w:val="0"/>
          <w:color w:val="000000"/>
          <w:sz w:val="16"/>
          <w:u w:val="single"/>
        </w:rPr>
        <w:t>+</w:t>
      </w:r>
      <w:r>
        <w:t xml:space="preserve"> </w:t>
      </w:r>
      <w:r>
        <w:rPr>
          <w:rFonts w:ascii="Arial" w:hAnsi="Arial"/>
          <w:b w:val="0"/>
          <w:i w:val="0"/>
          <w:color w:val="000000"/>
          <w:sz w:val="16"/>
          <w:u w:val="single"/>
        </w:rPr>
        <w:t>+</w:t>
      </w:r>
      <w:r>
        <w:t xml:space="preserve"> </w:t>
      </w:r>
      <w:r>
        <w:rPr>
          <w:rFonts w:ascii="Arial" w:hAnsi="Arial"/>
          <w:b w:val="0"/>
          <w:i w:val="0"/>
          <w:color w:val="000000"/>
          <w:sz w:val="16"/>
          <w:u w:val="single"/>
        </w:rPr>
        <w:t>v1-5</w:t>
      </w:r>
      <w:r>
        <w:rPr>
          <w:rFonts w:ascii="Arial" w:hAnsi="Arial"/>
          <w:b w:val="0"/>
          <w:i w:val="0"/>
          <w:color w:val="000000"/>
          <w:sz w:val="17"/>
          <w:u w:val="single"/>
        </w:rPr>
        <w:t>other models on three standard code benchmarks (HEval</w:t>
      </w:r>
      <w:r>
        <w:rPr>
          <w:rFonts w:ascii="Arial" w:hAnsi="Arial"/>
          <w:b w:val="0"/>
          <w:i w:val="0"/>
          <w:color w:val="000000"/>
          <w:sz w:val="17"/>
          <w:u w:val="single"/>
        </w:rPr>
        <w:t>, MBPP</w:t>
      </w:r>
      <w:r>
        <w:rPr>
          <w:rFonts w:ascii="Arial" w:hAnsi="Arial"/>
          <w:b w:val="0"/>
          <w:i w:val="0"/>
          <w:color w:val="000000"/>
          <w:sz w:val="17"/>
          <w:u w:val="single"/>
        </w:rPr>
        <w:t>, LCB</w:t>
      </w:r>
      <w:r>
        <w:t xml:space="preserve"> </w:t>
      </w:r>
      <w:r>
        <w:rPr>
          <w:rFonts w:ascii="Arial" w:hAnsi="Arial"/>
          <w:b w:val="0"/>
          <w:i w:val="0"/>
          <w:color w:val="000000"/>
          <w:sz w:val="17"/>
          <w:u w:val="single"/>
        </w:rPr>
        <w:t>) and six math benchmarks (AIME’24, AIME’25, AMC’23,</w:t>
      </w:r>
    </w:p>
    <w:p>
      <w:pPr>
        <w:jc w:val="left"/>
      </w:pPr>
      <w:r>
        <w:rPr>
          <w:rFonts w:ascii="Arial" w:hAnsi="Arial"/>
          <w:b w:val="0"/>
          <w:i w:val="0"/>
          <w:color w:val="000000"/>
          <w:sz w:val="17"/>
          <w:u w:val="single"/>
        </w:rPr>
        <w:t>MATH500, Minerva, OlympiadBench).</w:t>
      </w:r>
    </w:p>
    <w:p>
      <w:pPr>
        <w:jc w:val="left"/>
      </w:pPr>
      <w:r>
        <w:rPr>
          <w:rFonts w:ascii="Arial" w:hAnsi="Arial"/>
          <w:b w:val="0"/>
          <w:i w:val="0"/>
          <w:color w:val="000000"/>
          <w:sz w:val="18"/>
          <w:u w:val="single"/>
        </w:rPr>
        <w:t>has been observed and presented for jointly trained reasoning multi-tasks. Previously, length differences were typically noted between</w:t>
      </w:r>
    </w:p>
    <w:p>
      <w:pPr>
        <w:jc w:val="left"/>
      </w:pPr>
      <w:r>
        <w:rPr>
          <w:rFonts w:ascii="Arial" w:hAnsi="Arial"/>
          <w:b w:val="0"/>
          <w:i w:val="0"/>
          <w:color w:val="000000"/>
          <w:sz w:val="18"/>
          <w:u w:val="single"/>
        </w:rPr>
        <w:t>correct and incorrect traces (</w:t>
      </w:r>
      <w:r>
        <w:rPr>
          <w:rFonts w:ascii="Arial" w:hAnsi="Arial"/>
          <w:b w:val="0"/>
          <w:i w:val="0"/>
          <w:color w:val="9A4C92"/>
          <w:sz w:val="18"/>
          <w:u w:val="single"/>
        </w:rPr>
        <w:t>Liu et al.</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p>
    <w:p>
      <w:pPr>
        <w:jc w:val="left"/>
      </w:pPr>
      <w:r>
        <w:rPr>
          <w:rFonts w:ascii="Arial" w:hAnsi="Arial"/>
          <w:b w:val="0"/>
          <w:i w:val="0"/>
          <w:color w:val="000000"/>
          <w:sz w:val="18"/>
          <w:u w:val="single"/>
        </w:rPr>
        <w:t>The reward dynamics between the propose and solve roles exhibit mildly adversarial behavior: when one receives higher rewards, the</w:t>
      </w:r>
    </w:p>
    <w:p>
      <w:pPr>
        <w:jc w:val="left"/>
      </w:pPr>
      <w:r>
        <w:rPr>
          <w:rFonts w:ascii="Arial" w:hAnsi="Arial"/>
          <w:b w:val="0"/>
          <w:i w:val="0"/>
          <w:color w:val="000000"/>
          <w:sz w:val="18"/>
          <w:u w:val="single"/>
        </w:rPr>
        <w:t>other often receives lower rewards. However, this is not entirely adversarial, as the proposer is also penalized for generating unsolvable</w:t>
      </w:r>
    </w:p>
    <w:p>
      <w:pPr>
        <w:jc w:val="left"/>
      </w:pPr>
      <w:r>
        <w:rPr>
          <w:rFonts w:ascii="Arial" w:hAnsi="Arial"/>
          <w:b w:val="0"/>
          <w:i w:val="0"/>
          <w:color w:val="000000"/>
          <w:sz w:val="18"/>
          <w:u w:val="single"/>
        </w:rPr>
        <w:t>tasks, encouraging overall cooperative behavior in the learning process.</w:t>
      </w:r>
    </w:p>
    <w:p>
      <w:pPr>
        <w:jc w:val="left"/>
      </w:pPr>
      <w:r>
        <w:rPr>
          <w:rFonts w:ascii="Arial" w:hAnsi="Arial"/>
          <w:b/>
          <w:i w:val="0"/>
          <w:color w:val="000000"/>
          <w:sz w:val="21"/>
          <w:u w:val="single"/>
        </w:rPr>
        <w:t>C.4. Complexity and Diversity Metrics of AZR Proposed Tasks</w:t>
      </w:r>
    </w:p>
    <w:p>
      <w:pPr>
        <w:jc w:val="left"/>
      </w:pPr>
      <w:r>
        <w:rPr>
          <w:rFonts w:ascii="Arial" w:hAnsi="Arial"/>
          <w:b w:val="0"/>
          <w:i w:val="0"/>
          <w:color w:val="000000"/>
          <w:sz w:val="17"/>
          <w:u w:val="single"/>
        </w:rPr>
        <w:t>We outline several metrics used to probe characteristics of the tasks proposed during the training of AZR from the base model. Specifically,</w:t>
      </w:r>
    </w:p>
    <w:p>
      <w:pPr>
        <w:jc w:val="left"/>
      </w:pPr>
      <w:r>
        <w:rPr>
          <w:rFonts w:ascii="Arial" w:hAnsi="Arial"/>
          <w:b w:val="0"/>
          <w:i w:val="0"/>
          <w:color w:val="000000"/>
          <w:sz w:val="18"/>
          <w:u w:val="single"/>
        </w:rPr>
        <w:t>we log two sets of metrics: program complexity and task diversity. For complexity, we employ two proxy measures—ComplexiPy score</w:t>
      </w:r>
    </w:p>
    <w:p>
      <w:pPr>
        <w:jc w:val="left"/>
      </w:pPr>
      <w:r>
        <w:rPr>
          <w:rFonts w:ascii="Arial" w:hAnsi="Arial"/>
          <w:b w:val="0"/>
          <w:i w:val="0"/>
          <w:color w:val="000000"/>
          <w:sz w:val="18"/>
          <w:u w:val="single"/>
        </w:rPr>
        <w:t>and the Halstead metric. To assess diversity, we compute the average abstract syntax tree (AST) edit distance between the proposed</w:t>
      </w:r>
    </w:p>
    <w:p>
      <w:pPr>
        <w:jc w:val="left"/>
      </w:pPr>
      <w:r>
        <w:rPr>
          <w:rFonts w:ascii="Arial" w:hAnsi="Arial"/>
          <w:b w:val="0"/>
          <w:i w:val="0"/>
          <w:color w:val="000000"/>
          <w:sz w:val="18"/>
          <w:u w:val="single"/>
        </w:rPr>
        <w:t>program and a set of</w:t>
      </w:r>
      <w:r>
        <w:t xml:space="preserve"> </w:t>
      </w:r>
      <w:r>
        <w:rPr>
          <w:rFonts w:ascii="Arial" w:hAnsi="Arial"/>
          <w:b w:val="0"/>
          <w:i w:val="0"/>
          <w:color w:val="000000"/>
          <w:sz w:val="18"/>
          <w:u w:val="single"/>
        </w:rPr>
        <w:t xml:space="preserve"> reference programs, and an answer diversity metric. We calculate this answer diversity metric by tracking all</w:t>
      </w:r>
      <w:r>
        <w:rPr>
          <w:rFonts w:ascii="Arial" w:hAnsi="Arial"/>
          <w:b w:val="0"/>
          <w:i w:val="0"/>
          <w:color w:val="000000"/>
          <w:sz w:val="18"/>
          <w:u w:val="single"/>
        </w:rPr>
        <w:t xml:space="preserve"> K</w:t>
      </w:r>
    </w:p>
    <w:p>
      <w:pPr>
        <w:jc w:val="left"/>
      </w:pPr>
      <w:r>
        <w:rPr>
          <w:rFonts w:ascii="Arial" w:hAnsi="Arial"/>
          <w:b w:val="0"/>
          <w:i w:val="0"/>
          <w:color w:val="000000"/>
          <w:sz w:val="18"/>
          <w:u w:val="single"/>
        </w:rPr>
        <w:t>historical answers to the generated questions, i.e., the input-output pairs, and form a categorical distribution over these outputs. We</w:t>
      </w:r>
    </w:p>
    <w:p>
      <w:pPr>
        <w:jc w:val="left"/>
      </w:pPr>
      <w:r>
        <w:rPr>
          <w:rFonts w:ascii="Arial" w:hAnsi="Arial"/>
          <w:b w:val="0"/>
          <w:i w:val="0"/>
          <w:color w:val="000000"/>
          <w:sz w:val="18"/>
          <w:u w:val="single"/>
        </w:rPr>
        <w:t xml:space="preserve"> 1</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define answer diversity as</w:t>
      </w:r>
      <w:r>
        <w:t xml:space="preserve"> </w:t>
      </w:r>
      <w:r>
        <w:rPr>
          <w:rFonts w:ascii="Arial" w:hAnsi="Arial"/>
          <w:b w:val="0"/>
          <w:i w:val="0"/>
          <w:color w:val="000000"/>
          <w:sz w:val="18"/>
          <w:u w:val="single"/>
        </w:rPr>
        <w:t>answer</w:t>
      </w:r>
      <w:r>
        <w:rPr>
          <w:rFonts w:ascii="Arial" w:hAnsi="Arial"/>
          <w:b w:val="0"/>
          <w:i w:val="0"/>
          <w:color w:val="000000"/>
          <w:sz w:val="18"/>
          <w:u w:val="single"/>
        </w:rPr>
        <w:t>, where</w:t>
      </w:r>
      <w:r>
        <w:t xml:space="preserve"> </w:t>
      </w:r>
      <w:r>
        <w:rPr>
          <w:rFonts w:ascii="Arial" w:hAnsi="Arial"/>
          <w:b w:val="0"/>
          <w:i w:val="0"/>
          <w:color w:val="000000"/>
          <w:sz w:val="18"/>
          <w:u w:val="single"/>
        </w:rPr>
        <w:t>answer</w:t>
      </w:r>
      <w:r>
        <w:rPr>
          <w:rFonts w:ascii="Arial" w:hAnsi="Arial"/>
          <w:b w:val="0"/>
          <w:i w:val="0"/>
          <w:color w:val="000000"/>
          <w:sz w:val="18"/>
          <w:u w:val="single"/>
        </w:rPr>
        <w:t xml:space="preserve"> is the empirical probability of a specific answer—used as a proxy for the</w:t>
      </w:r>
      <w:r>
        <w:rPr>
          <w:rFonts w:ascii="Arial" w:hAnsi="Arial"/>
          <w:b w:val="0"/>
          <w:i w:val="0"/>
          <w:color w:val="000000"/>
          <w:sz w:val="18"/>
          <w:u w:val="single"/>
        </w:rPr>
        <w:t xml:space="preserve"> −</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p</w:t>
      </w:r>
    </w:p>
    <w:p>
      <w:pPr>
        <w:jc w:val="left"/>
      </w:pPr>
      <w:r>
        <w:rPr>
          <w:rFonts w:ascii="Arial" w:hAnsi="Arial"/>
          <w:b w:val="0"/>
          <w:i w:val="0"/>
          <w:color w:val="000000"/>
          <w:sz w:val="18"/>
          <w:u w:val="single"/>
        </w:rPr>
        <w:t>diversity of generated outputs.</w:t>
      </w:r>
    </w:p>
    <w:p>
      <w:pPr>
        <w:jc w:val="left"/>
      </w:pPr>
      <w:r>
        <w:rPr>
          <w:rFonts w:ascii="Arial" w:hAnsi="Arial"/>
          <w:b w:val="0"/>
          <w:i w:val="0"/>
          <w:color w:val="000000"/>
          <w:sz w:val="18"/>
          <w:u w:val="single"/>
        </w:rPr>
        <w:t>We present these metrics in Figure</w:t>
      </w:r>
      <w:r>
        <w:rPr>
          <w:rFonts w:ascii="Arial" w:hAnsi="Arial"/>
          <w:b w:val="0"/>
          <w:i w:val="0"/>
          <w:color w:val="7D5AA6"/>
          <w:sz w:val="18"/>
          <w:u w:val="single"/>
        </w:rPr>
        <w:t xml:space="preserve"> 27</w:t>
      </w:r>
      <w:r>
        <w:rPr>
          <w:rFonts w:ascii="Arial" w:hAnsi="Arial"/>
          <w:b w:val="0"/>
          <w:i w:val="0"/>
          <w:color w:val="000000"/>
          <w:sz w:val="18"/>
          <w:u w:val="single"/>
        </w:rPr>
        <w:t>. Interestingly, even without incorporating them explicitly into the reward function, the policy</w:t>
      </w:r>
    </w:p>
    <w:p>
      <w:pPr>
        <w:jc w:val="left"/>
      </w:pPr>
      <w:r>
        <w:rPr>
          <w:rFonts w:ascii="Arial" w:hAnsi="Arial"/>
          <w:b w:val="0"/>
          <w:i w:val="0"/>
          <w:color w:val="000000"/>
          <w:sz w:val="17"/>
          <w:u w:val="single"/>
        </w:rPr>
        <w:t>appears to implicitly optimize for these metrics. This aligns well with intuitive notions of task difficulty and diversity, and that the policy</w:t>
      </w:r>
    </w:p>
    <w:p>
      <w:pPr>
        <w:jc w:val="center"/>
      </w:pPr>
      <w:r>
        <w:rPr>
          <w:rFonts w:ascii="Arial" w:hAnsi="Arial"/>
          <w:b w:val="0"/>
          <w:i w:val="0"/>
          <w:color w:val="000000"/>
          <w:sz w:val="18"/>
          <w:u w:val="single"/>
        </w:rPr>
        <w:t>learned to propose increasingly challenging tasks over time using our proposed simple reward function in Equation (</w:t>
      </w:r>
      <w:r>
        <w:rPr>
          <w:rFonts w:ascii="Arial" w:hAnsi="Arial"/>
          <w:b w:val="0"/>
          <w:i w:val="0"/>
          <w:color w:val="7D5AA6"/>
          <w:sz w:val="18"/>
          <w:u w:val="single"/>
        </w:rPr>
        <w:t>4</w:t>
      </w:r>
      <w:r>
        <w:rPr>
          <w:rFonts w:ascii="Arial" w:hAnsi="Arial"/>
          <w:b w:val="0"/>
          <w:i w:val="0"/>
          <w:color w:val="000000"/>
          <w:sz w:val="18"/>
          <w:u w:val="single"/>
        </w:rPr>
        <w:t>).</w:t>
      </w:r>
    </w:p>
    <w:p>
      <w:pPr>
        <w:jc w:val="left"/>
      </w:pPr>
      <w:r>
        <w:rPr>
          <w:rFonts w:ascii="Arial" w:hAnsi="Arial"/>
          <w:b/>
          <w:i w:val="0"/>
          <w:color w:val="000000"/>
          <w:sz w:val="21"/>
          <w:u w:val="single"/>
        </w:rPr>
        <w:t>C.5. Generated Code Complexity Dynamics Between Abd/Ded and Ind.</w:t>
      </w:r>
    </w:p>
    <w:p>
      <w:pPr>
        <w:jc w:val="left"/>
      </w:pPr>
      <w:r>
        <w:rPr>
          <w:rFonts w:ascii="Arial" w:hAnsi="Arial"/>
          <w:b w:val="0"/>
          <w:i w:val="0"/>
          <w:color w:val="000000"/>
          <w:sz w:val="18"/>
          <w:u w:val="single"/>
        </w:rPr>
        <w:t>We use the</w:t>
      </w:r>
      <w:r>
        <w:t xml:space="preserve"> </w:t>
      </w:r>
      <w:r>
        <w:rPr>
          <w:rFonts w:ascii="Arial" w:hAnsi="Arial"/>
          <w:b w:val="0"/>
          <w:i w:val="0"/>
          <w:color w:val="000000"/>
          <w:sz w:val="18"/>
          <w:u w:val="single"/>
        </w:rPr>
        <w:t xml:space="preserve"> package to measure code complexity. For each generated program in the induction task, we compute the</w:t>
      </w:r>
      <w:r>
        <w:rPr>
          <w:rFonts w:ascii="Arial" w:hAnsi="Arial"/>
          <w:b w:val="0"/>
          <w:i w:val="0"/>
          <w:color w:val="000000"/>
          <w:sz w:val="18"/>
          <w:u w:val="single"/>
        </w:rPr>
        <w:t xml:space="preserve"> ComplexiPy</w:t>
      </w:r>
    </w:p>
    <w:p>
      <w:pPr>
        <w:jc w:val="left"/>
      </w:pP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i.e</w:t>
      </w:r>
      <w:r>
        <w:rPr>
          <w:rFonts w:ascii="Arial" w:hAnsi="Arial"/>
          <w:b w:val="0"/>
          <w:i w:val="0"/>
          <w:color w:val="000000"/>
          <w:sz w:val="18"/>
          <w:u w:val="single"/>
        </w:rPr>
        <w:t>cognitive complexity difference from the corresponding “gold” code,</w:t>
      </w:r>
      <w:r>
        <w:t xml:space="preserve"> </w:t>
      </w:r>
      <w:r>
        <w:rPr>
          <w:rFonts w:ascii="Arial" w:hAnsi="Arial"/>
          <w:b w:val="0"/>
          <w:i w:val="0"/>
          <w:color w:val="000000"/>
          <w:sz w:val="18"/>
          <w:u w:val="single"/>
        </w:rPr>
        <w:t>.</w:t>
      </w:r>
      <w:r>
        <w:rPr>
          <w:rFonts w:ascii="Arial" w:hAnsi="Arial"/>
          <w:b w:val="0"/>
          <w:i w:val="0"/>
          <w:color w:val="000000"/>
          <w:sz w:val="18"/>
          <w:u w:val="single"/>
        </w:rPr>
        <w:t xml:space="preserve"> complexipy</w:t>
      </w:r>
      <w:r>
        <w:t xml:space="preserve"> </w:t>
      </w:r>
      <w:r>
        <w:rPr>
          <w:rFonts w:ascii="Arial" w:hAnsi="Arial"/>
          <w:b w:val="0"/>
          <w:i w:val="0"/>
          <w:color w:val="000000"/>
          <w:sz w:val="18"/>
          <w:u w:val="single"/>
        </w:rPr>
        <w:t xml:space="preserve"> complexipy</w:t>
      </w:r>
      <w:r>
        <w:t xml:space="preserve"> </w:t>
      </w:r>
      <w:r>
        <w:rPr>
          <w:rFonts w:ascii="Arial" w:hAnsi="Arial"/>
          <w:b w:val="0"/>
          <w:i w:val="0"/>
          <w:color w:val="000000"/>
          <w:sz w:val="18"/>
          <w:u w:val="single"/>
        </w:rPr>
        <w:t xml:space="preserve"> for each</w:t>
      </w:r>
      <w:r>
        <w:rPr>
          <w:rFonts w:ascii="Arial" w:hAnsi="Arial"/>
          <w:b w:val="0"/>
          <w:i w:val="0"/>
          <w:color w:val="000000"/>
          <w:sz w:val="18"/>
          <w:u w:val="single"/>
        </w:rPr>
        <w:t xml:space="preserve"> −</w:t>
      </w:r>
      <w:r>
        <w:rPr>
          <w:rFonts w:ascii="Arial" w:hAnsi="Arial"/>
          <w:b w:val="0"/>
          <w:i w:val="0"/>
          <w:color w:val="000000"/>
          <w:sz w:val="18"/>
          <w:u w:val="single"/>
        </w:rPr>
        <w:t>p</w:t>
      </w:r>
      <w:r>
        <w:t xml:space="preserve"> </w:t>
      </w:r>
      <w:r>
        <w:rPr>
          <w:rFonts w:ascii="Arial" w:hAnsi="Arial"/>
          <w:b w:val="0"/>
          <w:i w:val="0"/>
          <w:color w:val="000000"/>
          <w:sz w:val="18"/>
          <w:u w:val="single"/>
        </w:rPr>
        <w:t>p</w:t>
      </w:r>
      <w:r>
        <w:rPr>
          <w:rFonts w:ascii="Arial" w:hAnsi="Arial"/>
          <w:b w:val="0"/>
          <w:i w:val="0"/>
          <w:color w:val="000000"/>
          <w:sz w:val="16"/>
          <w:u w:val="single"/>
        </w:rPr>
        <w:t>propose</w:t>
      </w:r>
      <w:r>
        <w:t xml:space="preserve"> </w:t>
      </w:r>
      <w:r>
        <w:rPr>
          <w:rFonts w:ascii="Arial" w:hAnsi="Arial"/>
          <w:b w:val="0"/>
          <w:i w:val="0"/>
          <w:color w:val="000000"/>
          <w:sz w:val="16"/>
          <w:u w:val="single"/>
        </w:rPr>
        <w:t>solve</w:t>
      </w:r>
      <w:r>
        <w:rPr>
          <w:rFonts w:ascii="Arial" w:hAnsi="Arial"/>
          <w:b w:val="0"/>
          <w:i w:val="0"/>
          <w:color w:val="000000"/>
          <w:sz w:val="16"/>
          <w:u w:val="single"/>
        </w:rPr>
        <w:t>π</w:t>
      </w:r>
      <w:r>
        <w:t xml:space="preserve"> </w:t>
      </w:r>
      <w:r>
        <w:rPr>
          <w:rFonts w:ascii="Arial" w:hAnsi="Arial"/>
          <w:b w:val="0"/>
          <w:i w:val="0"/>
          <w:color w:val="000000"/>
          <w:sz w:val="16"/>
          <w:u w:val="single"/>
        </w:rPr>
        <w:t>π</w:t>
      </w:r>
      <w:r>
        <w:rPr>
          <w:rFonts w:ascii="Arial" w:hAnsi="Arial"/>
          <w:b w:val="0"/>
          <w:i w:val="0"/>
          <w:color w:val="000000"/>
          <w:sz w:val="16"/>
          <w:u w:val="single"/>
        </w:rPr>
        <w:t>{abduction,deduction}</w:t>
      </w:r>
      <w:r>
        <w:t xml:space="preserve"> </w:t>
      </w:r>
      <w:r>
        <w:rPr>
          <w:rFonts w:ascii="Arial" w:hAnsi="Arial"/>
          <w:b w:val="0"/>
          <w:i w:val="0"/>
          <w:color w:val="000000"/>
          <w:sz w:val="16"/>
          <w:u w:val="single"/>
        </w:rPr>
        <w:t>induction</w:t>
      </w:r>
      <w:r>
        <w:rPr>
          <w:rFonts w:ascii="Arial" w:hAnsi="Arial"/>
          <w:b w:val="0"/>
          <w:i w:val="0"/>
          <w:color w:val="000000"/>
          <w:sz w:val="18"/>
          <w:u w:val="single"/>
        </w:rPr>
        <w:t>pair, where the superscript of</w:t>
      </w:r>
      <w:r>
        <w:t xml:space="preserve"> </w:t>
      </w:r>
      <w:r>
        <w:rPr>
          <w:rFonts w:ascii="Arial" w:hAnsi="Arial"/>
          <w:b w:val="0"/>
          <w:i w:val="0"/>
          <w:color w:val="000000"/>
          <w:sz w:val="18"/>
          <w:u w:val="single"/>
        </w:rPr>
        <w:t xml:space="preserve"> indicates the role and the subscript indicates the task type(s), and</w:t>
      </w:r>
      <w:r>
        <w:t xml:space="preserve"> </w:t>
      </w:r>
      <w:r>
        <w:rPr>
          <w:rFonts w:ascii="Arial" w:hAnsi="Arial"/>
          <w:b w:val="0"/>
          <w:i w:val="0"/>
          <w:color w:val="000000"/>
          <w:sz w:val="18"/>
          <w:u w:val="single"/>
        </w:rPr>
        <w:t xml:space="preserve"> denotes the generated programs. On</w:t>
      </w:r>
      <w:r>
        <w:rPr>
          <w:rFonts w:ascii="Arial" w:hAnsi="Arial"/>
          <w:b w:val="0"/>
          <w:i w:val="0"/>
          <w:color w:val="000000"/>
          <w:sz w:val="18"/>
          <w:u w:val="single"/>
        </w:rPr>
        <w:t xml:space="preserve"> π</w:t>
      </w:r>
      <w:r>
        <w:t xml:space="preserve"> </w:t>
      </w:r>
      <w:r>
        <w:rPr>
          <w:rFonts w:ascii="Arial" w:hAnsi="Arial"/>
          <w:b w:val="0"/>
          <w:i w:val="0"/>
          <w:color w:val="000000"/>
          <w:sz w:val="18"/>
          <w:u w:val="single"/>
        </w:rPr>
        <w:t xml:space="preserve"> p</w:t>
      </w:r>
    </w:p>
    <w:p>
      <w:pPr>
        <w:jc w:val="center"/>
      </w:pPr>
      <w:r>
        <w:rPr>
          <w:rFonts w:ascii="Arial" w:hAnsi="Arial"/>
          <w:b w:val="0"/>
          <w:i w:val="0"/>
          <w:color w:val="000000"/>
          <w:sz w:val="18"/>
          <w:u w:val="single"/>
        </w:rPr>
        <w:t xml:space="preserve"> 0</w:t>
      </w:r>
      <w:r>
        <w:rPr>
          <w:rFonts w:ascii="Arial" w:hAnsi="Arial"/>
          <w:b w:val="0"/>
          <w:i w:val="0"/>
          <w:color w:val="000000"/>
          <w:sz w:val="18"/>
          <w:u w:val="single"/>
        </w:rPr>
        <w:t>27</w:t>
      </w:r>
      <w:r>
        <w:rPr>
          <w:rFonts w:ascii="Arial" w:hAnsi="Arial"/>
          <w:b w:val="0"/>
          <w:i w:val="0"/>
          <w:color w:val="000000"/>
          <w:sz w:val="18"/>
          <w:u w:val="single"/>
        </w:rPr>
        <w:t>average, the difference of proposer and solver while holding the code’s functionality constant is</w:t>
      </w:r>
      <w:r>
        <w:t xml:space="preserve"> </w:t>
      </w:r>
      <w:r>
        <w:rPr>
          <w:rFonts w:ascii="Arial" w:hAnsi="Arial"/>
          <w:b w:val="0"/>
          <w:i w:val="0"/>
          <w:color w:val="000000"/>
          <w:sz w:val="18"/>
          <w:u w:val="single"/>
        </w:rPr>
        <w:t>, indicating that the proposer in the</w:t>
      </w:r>
      <w:r>
        <w:rPr>
          <w:rFonts w:ascii="Arial" w:hAnsi="Arial"/>
          <w:b w:val="0"/>
          <w:i w:val="0"/>
          <w:color w:val="000000"/>
          <w:sz w:val="18"/>
          <w:u w:val="single"/>
        </w:rPr>
        <w:t>.</w:t>
      </w:r>
    </w:p>
    <w:p>
      <w:pPr>
        <w:jc w:val="left"/>
      </w:pPr>
      <w:r>
        <w:rPr>
          <w:rFonts w:ascii="Arial" w:hAnsi="Arial"/>
          <w:b w:val="0"/>
          <w:i w:val="0"/>
          <w:color w:val="000000"/>
          <w:sz w:val="18"/>
          <w:u w:val="single"/>
        </w:rPr>
        <w:t>abduction/deduction tasks often increases the cognitive complexity to make the code appear more convoluted, whereas the induction</w:t>
      </w:r>
    </w:p>
    <w:p>
      <w:pPr>
        <w:jc w:val="left"/>
      </w:pPr>
      <w:r>
        <w:rPr>
          <w:rFonts w:ascii="Arial" w:hAnsi="Arial"/>
          <w:b w:val="0"/>
          <w:i w:val="0"/>
          <w:color w:val="000000"/>
          <w:sz w:val="18"/>
          <w:u w:val="single"/>
        </w:rPr>
        <w:t>solver tends to generate more efficient implementations.</w:t>
      </w:r>
    </w:p>
    <w:p>
      <w:pPr>
        <w:jc w:val="center"/>
      </w:pPr>
      <w:r>
        <w:rPr>
          <w:rFonts w:ascii="Arial" w:hAnsi="Arial"/>
          <w:b w:val="0"/>
          <w:i w:val="0"/>
          <w:color w:val="000000"/>
          <w:sz w:val="19"/>
          <w:u w:val="single"/>
        </w:rPr>
        <w:t>32</w:t>
      </w:r>
    </w:p>
    <w:p/>
    <w:p>
      <w:r>
        <w:br w:type="page"/>
      </w:r>
    </w:p>
    <w:p>
      <w:pPr>
        <w:jc w:val="center"/>
      </w:pPr>
      <w:r>
        <w:rPr>
          <w:b/>
        </w:rPr>
        <w:t>Page 33</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17"/>
          <w:u w:val="single"/>
        </w:rPr>
        <w:t>Absolute Zero: Learning to Reason with Zero Data via Self-play</w:t>
      </w:r>
    </w:p>
    <w:p>
      <w:pPr>
        <w:jc w:val="left"/>
      </w:pPr>
      <w:r>
        <w:rPr>
          <w:rFonts w:ascii="Arial" w:hAnsi="Arial"/>
          <w:b/>
          <w:i w:val="0"/>
          <w:color w:val="000000"/>
          <w:sz w:val="21"/>
          <w:u w:val="single"/>
        </w:rPr>
        <w:t>Task: Solve Deduction Task (Example 2)</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the given input, and we need to predict the output.</w:t>
      </w:r>
      <w:r>
        <w:rPr>
          <w:rFonts w:ascii="Arial" w:hAnsi="Arial"/>
          <w:b w:val="0"/>
          <w:i w:val="0"/>
          <w:color w:val="000000"/>
          <w:sz w:val="21"/>
          <w:u w:val="single"/>
        </w:rPr>
        <w:t xml:space="preserve"> f</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(num_list:</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 target_product:</w:t>
      </w:r>
      <w:r>
        <w:rPr>
          <w:rFonts w:ascii="Arial" w:hAnsi="Arial"/>
          <w:b w:val="0"/>
          <w:i w:val="0"/>
          <w:color w:val="007F00"/>
          <w:sz w:val="17"/>
          <w:u w:val="single"/>
        </w:rPr>
        <w:t xml:space="preserve"> int</w:t>
      </w:r>
      <w:r>
        <w:rPr>
          <w:rFonts w:ascii="Arial" w:hAnsi="Arial"/>
          <w:b w:val="0"/>
          <w:i w:val="0"/>
          <w:color w:val="000000"/>
          <w:sz w:val="17"/>
          <w:u w:val="single"/>
        </w:rPr>
        <w:t>)</w:t>
      </w:r>
      <w:r>
        <w:rPr>
          <w:rFonts w:ascii="Arial" w:hAnsi="Arial"/>
          <w:b w:val="0"/>
          <w:i w:val="0"/>
          <w:color w:val="666666"/>
          <w:sz w:val="17"/>
          <w:u w:val="single"/>
        </w:rPr>
        <w:t xml:space="preserve"> -&gt;</w:t>
      </w:r>
      <w:r>
        <w:rPr>
          <w:rFonts w:ascii="Arial" w:hAnsi="Arial"/>
          <w:b w:val="0"/>
          <w:i w:val="0"/>
          <w:color w:val="007F00"/>
          <w:sz w:val="17"/>
          <w:u w:val="single"/>
        </w:rPr>
        <w:t xml:space="preserve"> list</w:t>
      </w:r>
      <w:r>
        <w:rPr>
          <w:rFonts w:ascii="Arial" w:hAnsi="Arial"/>
          <w:b w:val="0"/>
          <w:i w:val="0"/>
          <w:color w:val="000000"/>
          <w:sz w:val="17"/>
          <w:u w:val="single"/>
        </w:rPr>
        <w:t>[</w:t>
      </w:r>
      <w:r>
        <w:rPr>
          <w:rFonts w:ascii="Arial" w:hAnsi="Arial"/>
          <w:b w:val="0"/>
          <w:i w:val="0"/>
          <w:color w:val="007F00"/>
          <w:sz w:val="17"/>
          <w:u w:val="single"/>
        </w:rPr>
        <w:t>tuple</w:t>
      </w:r>
      <w:r>
        <w:rPr>
          <w:rFonts w:ascii="Arial" w:hAnsi="Arial"/>
          <w:b w:val="0"/>
          <w:i w:val="0"/>
          <w:color w:val="000000"/>
          <w:sz w:val="17"/>
          <w:u w:val="single"/>
        </w:rPr>
        <w:t>[</w:t>
      </w:r>
      <w:r>
        <w:rPr>
          <w:rFonts w:ascii="Arial" w:hAnsi="Arial"/>
          <w:b w:val="0"/>
          <w:i w:val="0"/>
          <w:color w:val="007F00"/>
          <w:sz w:val="17"/>
          <w:u w:val="single"/>
        </w:rPr>
        <w:t>int</w:t>
      </w:r>
      <w:r>
        <w:rPr>
          <w:rFonts w:ascii="Arial" w:hAnsi="Arial"/>
          <w:b w:val="0"/>
          <w:i w:val="0"/>
          <w:color w:val="000000"/>
          <w:sz w:val="17"/>
          <w:u w:val="single"/>
        </w:rPr>
        <w:t>]]:</w:t>
      </w:r>
    </w:p>
    <w:p>
      <w:pPr>
        <w:jc w:val="left"/>
      </w:pPr>
      <w:r>
        <w:rPr>
          <w:rFonts w:ascii="Arial" w:hAnsi="Arial"/>
          <w:b w:val="0"/>
          <w:i w:val="0"/>
          <w:color w:val="000000"/>
          <w:sz w:val="17"/>
          <w:u w:val="single"/>
        </w:rPr>
        <w:t>result_pairs</w:t>
      </w:r>
      <w:r>
        <w:rPr>
          <w:rFonts w:ascii="Arial" w:hAnsi="Arial"/>
          <w:b w:val="0"/>
          <w:i w:val="0"/>
          <w:color w:val="666666"/>
          <w:sz w:val="17"/>
          <w:u w:val="single"/>
        </w:rPr>
        <w:t xml:space="preserve"> =</w:t>
      </w:r>
      <w:r>
        <w:rPr>
          <w:rFonts w:ascii="Arial" w:hAnsi="Arial"/>
          <w:b w:val="0"/>
          <w:i w:val="0"/>
          <w:color w:val="000000"/>
          <w:sz w:val="17"/>
          <w:u w:val="single"/>
        </w:rPr>
        <w:t xml:space="preserve"> []</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i</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w:t>
      </w:r>
      <w:r>
        <w:rPr>
          <w:rFonts w:ascii="Arial" w:hAnsi="Arial"/>
          <w:b w:val="0"/>
          <w:i w:val="0"/>
          <w:color w:val="007F00"/>
          <w:sz w:val="17"/>
          <w:u w:val="single"/>
        </w:rPr>
        <w:t>len</w:t>
      </w:r>
      <w:r>
        <w:rPr>
          <w:rFonts w:ascii="Arial" w:hAnsi="Arial"/>
          <w:b w:val="0"/>
          <w:i w:val="0"/>
          <w:color w:val="000000"/>
          <w:sz w:val="17"/>
          <w:u w:val="single"/>
        </w:rPr>
        <w:t>(num_list)):</w:t>
      </w:r>
    </w:p>
    <w:p>
      <w:pPr>
        <w:jc w:val="left"/>
      </w:pPr>
      <w:r>
        <w:rPr>
          <w:rFonts w:ascii="Arial" w:hAnsi="Arial"/>
          <w:b/>
          <w:i w:val="0"/>
          <w:color w:val="007F00"/>
          <w:sz w:val="17"/>
          <w:u w:val="single"/>
        </w:rPr>
        <w:t>for</w:t>
      </w:r>
      <w:r>
        <w:t xml:space="preserve"> </w:t>
      </w:r>
      <w:r>
        <w:rPr>
          <w:rFonts w:ascii="Arial" w:hAnsi="Arial"/>
          <w:b/>
          <w:i w:val="0"/>
          <w:color w:val="AA21FF"/>
          <w:sz w:val="17"/>
          <w:u w:val="single"/>
        </w:rPr>
        <w:t xml:space="preserve"> in</w:t>
      </w:r>
      <w:r>
        <w:rPr>
          <w:rFonts w:ascii="Arial" w:hAnsi="Arial"/>
          <w:b w:val="0"/>
          <w:i w:val="0"/>
          <w:color w:val="000000"/>
          <w:sz w:val="17"/>
          <w:u w:val="single"/>
        </w:rPr>
        <w:t xml:space="preserve"> j</w:t>
      </w:r>
      <w:r>
        <w:t xml:space="preserve"> </w:t>
      </w:r>
      <w:r>
        <w:rPr>
          <w:rFonts w:ascii="Arial" w:hAnsi="Arial"/>
          <w:b w:val="0"/>
          <w:i w:val="0"/>
          <w:color w:val="007F00"/>
          <w:sz w:val="17"/>
          <w:u w:val="single"/>
        </w:rPr>
        <w:t xml:space="preserve"> range</w:t>
      </w:r>
      <w:r>
        <w:rPr>
          <w:rFonts w:ascii="Arial" w:hAnsi="Arial"/>
          <w:b w:val="0"/>
          <w:i w:val="0"/>
          <w:color w:val="000000"/>
          <w:sz w:val="17"/>
          <w:u w:val="single"/>
        </w:rPr>
        <w:t>(i</w:t>
      </w:r>
      <w:r>
        <w:rPr>
          <w:rFonts w:ascii="Arial" w:hAnsi="Arial"/>
          <w:b w:val="0"/>
          <w:i w:val="0"/>
          <w:color w:val="666666"/>
          <w:sz w:val="17"/>
          <w:u w:val="single"/>
        </w:rPr>
        <w:t xml:space="preserve"> + 1</w:t>
      </w:r>
      <w:r>
        <w:rPr>
          <w:rFonts w:ascii="Arial" w:hAnsi="Arial"/>
          <w:b w:val="0"/>
          <w:i w:val="0"/>
          <w:color w:val="000000"/>
          <w:sz w:val="17"/>
          <w:u w:val="single"/>
        </w:rPr>
        <w:t>,</w:t>
      </w:r>
      <w:r>
        <w:rPr>
          <w:rFonts w:ascii="Arial" w:hAnsi="Arial"/>
          <w:b w:val="0"/>
          <w:i w:val="0"/>
          <w:color w:val="007F00"/>
          <w:sz w:val="17"/>
          <w:u w:val="single"/>
        </w:rPr>
        <w:t xml:space="preserve"> len</w:t>
      </w:r>
      <w:r>
        <w:rPr>
          <w:rFonts w:ascii="Arial" w:hAnsi="Arial"/>
          <w:b w:val="0"/>
          <w:i w:val="0"/>
          <w:color w:val="000000"/>
          <w:sz w:val="17"/>
          <w:u w:val="single"/>
        </w:rPr>
        <w:t>(num_list)):</w:t>
      </w:r>
    </w:p>
    <w:p>
      <w:pPr>
        <w:jc w:val="left"/>
      </w:pPr>
      <w:r>
        <w:rPr>
          <w:rFonts w:ascii="Arial" w:hAnsi="Arial"/>
          <w:b/>
          <w:i w:val="0"/>
          <w:color w:val="007F00"/>
          <w:sz w:val="17"/>
          <w:u w:val="single"/>
        </w:rPr>
        <w:t>if</w:t>
      </w:r>
      <w:r>
        <w:rPr>
          <w:rFonts w:ascii="Arial" w:hAnsi="Arial"/>
          <w:b w:val="0"/>
          <w:i w:val="0"/>
          <w:color w:val="000000"/>
          <w:sz w:val="17"/>
          <w:u w:val="single"/>
        </w:rPr>
        <w:t xml:space="preserve"> num_list[i]</w:t>
      </w:r>
      <w:r>
        <w:rPr>
          <w:rFonts w:ascii="Arial" w:hAnsi="Arial"/>
          <w:b w:val="0"/>
          <w:i w:val="0"/>
          <w:color w:val="666666"/>
          <w:sz w:val="17"/>
          <w:u w:val="single"/>
        </w:rPr>
        <w:t xml:space="preserve"> *</w:t>
      </w:r>
      <w:r>
        <w:rPr>
          <w:rFonts w:ascii="Arial" w:hAnsi="Arial"/>
          <w:b w:val="0"/>
          <w:i w:val="0"/>
          <w:color w:val="000000"/>
          <w:sz w:val="17"/>
          <w:u w:val="single"/>
        </w:rPr>
        <w:t xml:space="preserve"> num_list[j]</w:t>
      </w:r>
      <w:r>
        <w:rPr>
          <w:rFonts w:ascii="Arial" w:hAnsi="Arial"/>
          <w:b w:val="0"/>
          <w:i w:val="0"/>
          <w:color w:val="666666"/>
          <w:sz w:val="17"/>
          <w:u w:val="single"/>
        </w:rPr>
        <w:t xml:space="preserve"> ==</w:t>
      </w:r>
      <w:r>
        <w:rPr>
          <w:rFonts w:ascii="Arial" w:hAnsi="Arial"/>
          <w:b w:val="0"/>
          <w:i w:val="0"/>
          <w:color w:val="000000"/>
          <w:sz w:val="17"/>
          <w:u w:val="single"/>
        </w:rPr>
        <w:t xml:space="preserve"> target_product:</w:t>
      </w:r>
    </w:p>
    <w:p>
      <w:pPr>
        <w:jc w:val="left"/>
      </w:pPr>
      <w:r>
        <w:rPr>
          <w:rFonts w:ascii="Arial" w:hAnsi="Arial"/>
          <w:b w:val="0"/>
          <w:i w:val="0"/>
          <w:color w:val="000000"/>
          <w:sz w:val="17"/>
          <w:u w:val="single"/>
        </w:rPr>
        <w:t>result_pairs</w:t>
      </w:r>
      <w:r>
        <w:rPr>
          <w:rFonts w:ascii="Arial" w:hAnsi="Arial"/>
          <w:b w:val="0"/>
          <w:i w:val="0"/>
          <w:color w:val="666666"/>
          <w:sz w:val="17"/>
          <w:u w:val="single"/>
        </w:rPr>
        <w:t>.</w:t>
      </w:r>
      <w:r>
        <w:rPr>
          <w:rFonts w:ascii="Arial" w:hAnsi="Arial"/>
          <w:b w:val="0"/>
          <w:i w:val="0"/>
          <w:color w:val="000000"/>
          <w:sz w:val="17"/>
          <w:u w:val="single"/>
        </w:rPr>
        <w:t>append((num_list[i], num_list[j]))</w:t>
      </w:r>
    </w:p>
    <w:p>
      <w:pPr>
        <w:jc w:val="left"/>
      </w:pPr>
      <w:r>
        <w:rPr>
          <w:rFonts w:ascii="Arial" w:hAnsi="Arial"/>
          <w:b/>
          <w:i w:val="0"/>
          <w:color w:val="007F00"/>
          <w:sz w:val="17"/>
          <w:u w:val="single"/>
        </w:rPr>
        <w:t>return</w:t>
      </w:r>
      <w:r>
        <w:rPr>
          <w:rFonts w:ascii="Arial" w:hAnsi="Arial"/>
          <w:b w:val="0"/>
          <w:i w:val="0"/>
          <w:color w:val="000000"/>
          <w:sz w:val="17"/>
          <w:u w:val="single"/>
        </w:rPr>
        <w:t xml:space="preserve"> result_pairs</w:t>
      </w:r>
    </w:p>
    <w:p>
      <w:pPr>
        <w:jc w:val="left"/>
      </w:pPr>
      <w:r>
        <w:rPr>
          <w:rFonts w:ascii="Arial" w:hAnsi="Arial"/>
          <w:b/>
          <w:i w:val="0"/>
          <w:color w:val="000000"/>
          <w:sz w:val="21"/>
          <w:u w:val="single"/>
        </w:rPr>
        <w:t>Input:</w:t>
      </w:r>
      <w:r>
        <w:rPr>
          <w:rFonts w:ascii="Arial" w:hAnsi="Arial"/>
          <w:b w:val="0"/>
          <w:i w:val="0"/>
          <w:color w:val="000000"/>
          <w:sz w:val="21"/>
          <w:u w:val="single"/>
        </w:rPr>
        <w:t xml:space="preserve"> [2, 3, 5, 7, 10], 10</w:t>
      </w:r>
    </w:p>
    <w:p>
      <w:pPr>
        <w:jc w:val="left"/>
      </w:pPr>
      <w:r>
        <w:rPr>
          <w:rFonts w:ascii="Arial" w:hAnsi="Arial"/>
          <w:b/>
          <w:i w:val="0"/>
          <w:color w:val="000000"/>
          <w:sz w:val="21"/>
          <w:u w:val="single"/>
        </w:rPr>
        <w:t>Output:</w:t>
      </w:r>
      <w:r>
        <w:rPr>
          <w:rFonts w:ascii="Arial" w:hAnsi="Arial"/>
          <w:b w:val="0"/>
          <w:i w:val="0"/>
          <w:color w:val="000000"/>
          <w:sz w:val="21"/>
          <w:u w:val="single"/>
        </w:rPr>
        <w:t xml:space="preserve"> [(2, 5)]</w:t>
      </w:r>
    </w:p>
    <w:p>
      <w:pPr>
        <w:jc w:val="left"/>
      </w:pPr>
      <w:r>
        <w:rPr>
          <w:rFonts w:ascii="Arial" w:hAnsi="Arial"/>
          <w:b/>
          <w:i w:val="0"/>
          <w:color w:val="000000"/>
          <w:sz w:val="21"/>
          <w:u w:val="single"/>
        </w:rPr>
        <w:t>Model Output:</w:t>
      </w:r>
    </w:p>
    <w:p>
      <w:pPr>
        <w:jc w:val="left"/>
      </w:pPr>
      <w:r>
        <w:rPr>
          <w:rFonts w:ascii="Arial" w:hAnsi="Arial"/>
          <w:b w:val="0"/>
          <w:i w:val="0"/>
          <w:color w:val="000000"/>
          <w:sz w:val="17"/>
          <w:u w:val="single"/>
        </w:rPr>
        <w:t>The given function</w:t>
      </w:r>
      <w:r>
        <w:t xml:space="preserve"> </w:t>
      </w:r>
      <w:r>
        <w:rPr>
          <w:rFonts w:ascii="Arial" w:hAnsi="Arial"/>
          <w:b w:val="0"/>
          <w:i w:val="0"/>
          <w:color w:val="000000"/>
          <w:sz w:val="17"/>
          <w:u w:val="single"/>
        </w:rPr>
        <w:t xml:space="preserve"> takes a list of integers</w:t>
      </w:r>
      <w:r>
        <w:t xml:space="preserve"> </w:t>
      </w:r>
      <w:r>
        <w:rPr>
          <w:rFonts w:ascii="Arial" w:hAnsi="Arial"/>
          <w:b w:val="0"/>
          <w:i w:val="0"/>
          <w:color w:val="000000"/>
          <w:sz w:val="17"/>
          <w:u w:val="single"/>
        </w:rPr>
        <w:t xml:space="preserve"> and a target product</w:t>
      </w:r>
      <w:r>
        <w:t xml:space="preserve"> </w:t>
      </w:r>
      <w:r>
        <w:rPr>
          <w:rFonts w:ascii="Arial" w:hAnsi="Arial"/>
          <w:b w:val="0"/>
          <w:i w:val="0"/>
          <w:color w:val="000000"/>
          <w:sz w:val="17"/>
          <w:u w:val="single"/>
        </w:rPr>
        <w:t xml:space="preserve"> as inputs. It is designed to find all</w:t>
      </w:r>
      <w:r>
        <w:rPr>
          <w:rFonts w:ascii="Arial" w:hAnsi="Arial"/>
          <w:b w:val="0"/>
          <w:i w:val="0"/>
          <w:color w:val="000000"/>
          <w:sz w:val="17"/>
          <w:u w:val="single"/>
        </w:rPr>
        <w:t xml:space="preserve"> f</w:t>
      </w:r>
      <w:r>
        <w:t xml:space="preserve"> </w:t>
      </w:r>
      <w:r>
        <w:rPr>
          <w:rFonts w:ascii="Arial" w:hAnsi="Arial"/>
          <w:b w:val="0"/>
          <w:i w:val="0"/>
          <w:color w:val="000000"/>
          <w:sz w:val="17"/>
          <w:u w:val="single"/>
        </w:rPr>
        <w:t xml:space="preserve"> num_list</w:t>
      </w:r>
      <w:r>
        <w:t xml:space="preserve"> </w:t>
      </w:r>
      <w:r>
        <w:rPr>
          <w:rFonts w:ascii="Arial" w:hAnsi="Arial"/>
          <w:b w:val="0"/>
          <w:i w:val="0"/>
          <w:color w:val="000000"/>
          <w:sz w:val="17"/>
          <w:u w:val="single"/>
        </w:rPr>
        <w:t xml:space="preserve"> target_product</w:t>
      </w:r>
    </w:p>
    <w:p>
      <w:pPr>
        <w:jc w:val="left"/>
      </w:pPr>
      <w:r>
        <w:rPr>
          <w:rFonts w:ascii="Arial" w:hAnsi="Arial"/>
          <w:b w:val="0"/>
          <w:i w:val="0"/>
          <w:color w:val="000000"/>
          <w:sz w:val="17"/>
          <w:u w:val="single"/>
        </w:rPr>
        <w:t>pairs of numbers in</w:t>
      </w:r>
      <w:r>
        <w:t xml:space="preserve"> </w:t>
      </w:r>
      <w:r>
        <w:rPr>
          <w:rFonts w:ascii="Arial" w:hAnsi="Arial"/>
          <w:b w:val="0"/>
          <w:i w:val="0"/>
          <w:color w:val="000000"/>
          <w:sz w:val="17"/>
          <w:u w:val="single"/>
        </w:rPr>
        <w:t xml:space="preserve"> whose product equals</w:t>
      </w:r>
      <w:r>
        <w:t xml:space="preserve"> </w:t>
      </w:r>
      <w:r>
        <w:rPr>
          <w:rFonts w:ascii="Arial" w:hAnsi="Arial"/>
          <w:b w:val="0"/>
          <w:i w:val="0"/>
          <w:color w:val="000000"/>
          <w:sz w:val="17"/>
          <w:u w:val="single"/>
        </w:rPr>
        <w:t>. The function then returns a list of tuples, where each</w:t>
      </w:r>
      <w:r>
        <w:rPr>
          <w:rFonts w:ascii="Arial" w:hAnsi="Arial"/>
          <w:b w:val="0"/>
          <w:i w:val="0"/>
          <w:color w:val="000000"/>
          <w:sz w:val="17"/>
          <w:u w:val="single"/>
        </w:rPr>
        <w:t xml:space="preserve"> num_list</w:t>
      </w:r>
      <w:r>
        <w:t xml:space="preserve"> </w:t>
      </w:r>
      <w:r>
        <w:rPr>
          <w:rFonts w:ascii="Arial" w:hAnsi="Arial"/>
          <w:b w:val="0"/>
          <w:i w:val="0"/>
          <w:color w:val="000000"/>
          <w:sz w:val="17"/>
          <w:u w:val="single"/>
        </w:rPr>
        <w:t xml:space="preserve"> target_product</w:t>
      </w:r>
    </w:p>
    <w:p>
      <w:pPr>
        <w:jc w:val="left"/>
      </w:pPr>
      <w:r>
        <w:rPr>
          <w:rFonts w:ascii="Arial" w:hAnsi="Arial"/>
          <w:b w:val="0"/>
          <w:i w:val="0"/>
          <w:color w:val="000000"/>
          <w:sz w:val="17"/>
          <w:u w:val="single"/>
        </w:rPr>
        <w:t>tuple contains a pair of numbers that satisfy the condition.</w:t>
      </w:r>
    </w:p>
    <w:p>
      <w:pPr>
        <w:jc w:val="left"/>
      </w:pPr>
      <w:r>
        <w:rPr>
          <w:rFonts w:ascii="Arial" w:hAnsi="Arial"/>
          <w:b w:val="0"/>
          <w:i w:val="0"/>
          <w:color w:val="000000"/>
          <w:sz w:val="17"/>
          <w:u w:val="single"/>
        </w:rPr>
        <w:t>Let’s go through the code step by step:</w:t>
      </w:r>
    </w:p>
    <w:p>
      <w:pPr>
        <w:jc w:val="left"/>
      </w:pPr>
      <w:r>
        <w:rPr>
          <w:rFonts w:ascii="Arial" w:hAnsi="Arial"/>
          <w:b w:val="0"/>
          <w:i w:val="0"/>
          <w:color w:val="000000"/>
          <w:sz w:val="17"/>
          <w:u w:val="single"/>
        </w:rPr>
        <w:t>1. Initialize an empty list</w:t>
      </w:r>
      <w:r>
        <w:t xml:space="preserve"> </w:t>
      </w:r>
      <w:r>
        <w:rPr>
          <w:rFonts w:ascii="Arial" w:hAnsi="Arial"/>
          <w:b w:val="0"/>
          <w:i w:val="0"/>
          <w:color w:val="000000"/>
          <w:sz w:val="17"/>
          <w:u w:val="single"/>
        </w:rPr>
        <w:t xml:space="preserve"> to store pairs whose product equals</w:t>
      </w:r>
      <w:r>
        <w:t xml:space="preserve"> </w:t>
      </w:r>
      <w:r>
        <w:rPr>
          <w:rFonts w:ascii="Arial" w:hAnsi="Arial"/>
          <w:b w:val="0"/>
          <w:i w:val="0"/>
          <w:color w:val="000000"/>
          <w:sz w:val="17"/>
          <w:u w:val="single"/>
        </w:rPr>
        <w:t>.</w:t>
      </w:r>
      <w:r>
        <w:rPr>
          <w:rFonts w:ascii="Arial" w:hAnsi="Arial"/>
          <w:b w:val="0"/>
          <w:i w:val="0"/>
          <w:color w:val="000000"/>
          <w:sz w:val="17"/>
          <w:u w:val="single"/>
        </w:rPr>
        <w:t xml:space="preserve"> result_pairs</w:t>
      </w:r>
      <w:r>
        <w:t xml:space="preserve"> </w:t>
      </w:r>
      <w:r>
        <w:rPr>
          <w:rFonts w:ascii="Arial" w:hAnsi="Arial"/>
          <w:b w:val="0"/>
          <w:i w:val="0"/>
          <w:color w:val="000000"/>
          <w:sz w:val="17"/>
          <w:u w:val="single"/>
        </w:rPr>
        <w:t xml:space="preserve"> target_product</w:t>
      </w:r>
    </w:p>
    <w:p>
      <w:pPr>
        <w:jc w:val="left"/>
      </w:pPr>
      <w:r>
        <w:rPr>
          <w:rFonts w:ascii="Arial" w:hAnsi="Arial"/>
          <w:b w:val="0"/>
          <w:i w:val="0"/>
          <w:color w:val="000000"/>
          <w:sz w:val="17"/>
          <w:u w:val="single"/>
        </w:rPr>
        <w:t>2. Use nested loops to iterate through each pair of numbers in</w:t>
      </w:r>
      <w:r>
        <w:t xml:space="preserve"> </w:t>
      </w:r>
      <w:r>
        <w:rPr>
          <w:rFonts w:ascii="Arial" w:hAnsi="Arial"/>
          <w:b w:val="0"/>
          <w:i w:val="0"/>
          <w:color w:val="000000"/>
          <w:sz w:val="17"/>
          <w:u w:val="single"/>
        </w:rPr>
        <w:t>. The outer loop iterates over each number, and the inner</w:t>
      </w:r>
      <w:r>
        <w:rPr>
          <w:rFonts w:ascii="Arial" w:hAnsi="Arial"/>
          <w:b w:val="0"/>
          <w:i w:val="0"/>
          <w:color w:val="000000"/>
          <w:sz w:val="17"/>
          <w:u w:val="single"/>
        </w:rPr>
        <w:t xml:space="preserve"> num_list</w:t>
      </w:r>
    </w:p>
    <w:p>
      <w:pPr>
        <w:jc w:val="left"/>
      </w:pPr>
      <w:r>
        <w:rPr>
          <w:rFonts w:ascii="Arial" w:hAnsi="Arial"/>
          <w:b/>
          <w:i w:val="0"/>
          <w:color w:val="000000"/>
          <w:sz w:val="17"/>
          <w:u w:val="single"/>
        </w:rPr>
        <w:t xml:space="preserve"> (2, 3)</w:t>
      </w:r>
      <w:r>
        <w:t xml:space="preserve"> </w:t>
      </w:r>
      <w:r>
        <w:rPr>
          <w:rFonts w:ascii="Arial" w:hAnsi="Arial"/>
          <w:b/>
          <w:i w:val="0"/>
          <w:color w:val="000000"/>
          <w:sz w:val="17"/>
          <w:u w:val="single"/>
        </w:rPr>
        <w:t xml:space="preserve"> (3, 2)</w:t>
      </w:r>
      <w:r>
        <w:rPr>
          <w:rFonts w:ascii="Arial" w:hAnsi="Arial"/>
          <w:b w:val="0"/>
          <w:i w:val="0"/>
          <w:color w:val="000000"/>
          <w:sz w:val="17"/>
          <w:u w:val="single"/>
        </w:rPr>
        <w:t>loop iterates over numbers that come after the current number in the outer loop (</w:t>
      </w:r>
      <w:r>
        <w:t xml:space="preserve"> </w:t>
      </w:r>
      <w:r>
        <w:rPr>
          <w:rFonts w:ascii="Arial" w:hAnsi="Arial"/>
          <w:b w:val="0"/>
          <w:i w:val="0"/>
          <w:color w:val="000000"/>
          <w:sz w:val="17"/>
          <w:u w:val="single"/>
        </w:rPr>
        <w:t>)</w:t>
      </w:r>
      <w:r>
        <w:rPr>
          <w:rFonts w:ascii="Arial" w:hAnsi="Arial"/>
          <w:b/>
          <w:i w:val="0"/>
          <w:color w:val="000000"/>
          <w:sz w:val="17"/>
          <w:u w:val="single"/>
        </w:rPr>
        <w:t>避免重复和反向的对子，例如</w:t>
      </w:r>
      <w:r>
        <w:t xml:space="preserve"> </w:t>
      </w:r>
      <w:r>
        <w:rPr>
          <w:rFonts w:ascii="Arial" w:hAnsi="Arial"/>
          <w:b/>
          <w:i w:val="0"/>
          <w:color w:val="000000"/>
          <w:sz w:val="17"/>
          <w:u w:val="single"/>
        </w:rPr>
        <w:t xml:space="preserve"> 和</w:t>
      </w:r>
      <w:r>
        <w:t xml:space="preserve"> </w:t>
      </w:r>
      <w:r>
        <w:rPr>
          <w:rFonts w:ascii="Arial" w:hAnsi="Arial"/>
          <w:b w:val="0"/>
          <w:i w:val="0"/>
          <w:color w:val="000000"/>
          <w:sz w:val="17"/>
          <w:u w:val="single"/>
        </w:rPr>
        <w:t>。</w:t>
      </w:r>
    </w:p>
    <w:p>
      <w:pPr>
        <w:jc w:val="center"/>
      </w:pPr>
      <w:r>
        <w:rPr>
          <w:rFonts w:ascii="Arial" w:hAnsi="Arial"/>
          <w:b w:val="0"/>
          <w:i w:val="0"/>
          <w:color w:val="000000"/>
          <w:sz w:val="17"/>
          <w:u w:val="single"/>
        </w:rPr>
        <w:t>3. For each pair</w:t>
      </w:r>
      <w:r>
        <w:t xml:space="preserve"> </w:t>
      </w:r>
      <w:r>
        <w:rPr>
          <w:rFonts w:ascii="Arial" w:hAnsi="Arial"/>
          <w:b w:val="0"/>
          <w:i w:val="0"/>
          <w:color w:val="000000"/>
          <w:sz w:val="17"/>
          <w:u w:val="single"/>
        </w:rPr>
        <w:t>, check if their product equals</w:t>
      </w:r>
      <w:r>
        <w:t xml:space="preserve"> </w:t>
      </w:r>
      <w:r>
        <w:rPr>
          <w:rFonts w:ascii="Arial" w:hAnsi="Arial"/>
          <w:b w:val="0"/>
          <w:i w:val="0"/>
          <w:color w:val="000000"/>
          <w:sz w:val="17"/>
          <w:u w:val="single"/>
        </w:rPr>
        <w:t>.</w:t>
      </w:r>
      <w:r>
        <w:rPr>
          <w:rFonts w:ascii="Arial" w:hAnsi="Arial"/>
          <w:b w:val="0"/>
          <w:i w:val="0"/>
          <w:color w:val="000000"/>
          <w:sz w:val="17"/>
          <w:u w:val="single"/>
        </w:rPr>
        <w:t xml:space="preserve"> (num_list[i], num_list[j])</w:t>
      </w:r>
      <w:r>
        <w:t xml:space="preserve"> </w:t>
      </w:r>
      <w:r>
        <w:rPr>
          <w:rFonts w:ascii="Arial" w:hAnsi="Arial"/>
          <w:b w:val="0"/>
          <w:i w:val="0"/>
          <w:color w:val="000000"/>
          <w:sz w:val="17"/>
          <w:u w:val="single"/>
        </w:rPr>
        <w:t xml:space="preserve"> target_product</w:t>
      </w:r>
    </w:p>
    <w:p>
      <w:pPr>
        <w:jc w:val="center"/>
      </w:pPr>
      <w:r>
        <w:rPr>
          <w:rFonts w:ascii="Arial" w:hAnsi="Arial"/>
          <w:b w:val="0"/>
          <w:i w:val="0"/>
          <w:color w:val="000000"/>
          <w:sz w:val="17"/>
          <w:u w:val="single"/>
        </w:rPr>
        <w:t>4. If the product equals</w:t>
      </w:r>
      <w:r>
        <w:t xml:space="preserve"> </w:t>
      </w:r>
      <w:r>
        <w:rPr>
          <w:rFonts w:ascii="Arial" w:hAnsi="Arial"/>
          <w:b w:val="0"/>
          <w:i w:val="0"/>
          <w:color w:val="000000"/>
          <w:sz w:val="17"/>
          <w:u w:val="single"/>
        </w:rPr>
        <w:t>, append the tuple</w:t>
      </w:r>
      <w:r>
        <w:t xml:space="preserve"> </w:t>
      </w:r>
      <w:r>
        <w:rPr>
          <w:rFonts w:ascii="Arial" w:hAnsi="Arial"/>
          <w:b w:val="0"/>
          <w:i w:val="0"/>
          <w:color w:val="000000"/>
          <w:sz w:val="17"/>
          <w:u w:val="single"/>
        </w:rPr>
        <w:t xml:space="preserve"> to</w:t>
      </w:r>
      <w:r>
        <w:t xml:space="preserve"> </w:t>
      </w:r>
      <w:r>
        <w:rPr>
          <w:rFonts w:ascii="Arial" w:hAnsi="Arial"/>
          <w:b w:val="0"/>
          <w:i w:val="0"/>
          <w:color w:val="000000"/>
          <w:sz w:val="17"/>
          <w:u w:val="single"/>
        </w:rPr>
        <w:t>.</w:t>
      </w:r>
      <w:r>
        <w:rPr>
          <w:rFonts w:ascii="Arial" w:hAnsi="Arial"/>
          <w:b w:val="0"/>
          <w:i w:val="0"/>
          <w:color w:val="000000"/>
          <w:sz w:val="17"/>
          <w:u w:val="single"/>
        </w:rPr>
        <w:t xml:space="preserve"> target_product</w:t>
      </w:r>
      <w:r>
        <w:t xml:space="preserve"> </w:t>
      </w:r>
      <w:r>
        <w:rPr>
          <w:rFonts w:ascii="Arial" w:hAnsi="Arial"/>
          <w:b w:val="0"/>
          <w:i w:val="0"/>
          <w:color w:val="000000"/>
          <w:sz w:val="17"/>
          <w:u w:val="single"/>
        </w:rPr>
        <w:t xml:space="preserve"> (num_list[i], num_list[j])</w:t>
      </w:r>
      <w:r>
        <w:t xml:space="preserve"> </w:t>
      </w:r>
      <w:r>
        <w:rPr>
          <w:rFonts w:ascii="Arial" w:hAnsi="Arial"/>
          <w:b w:val="0"/>
          <w:i w:val="0"/>
          <w:color w:val="000000"/>
          <w:sz w:val="17"/>
          <w:u w:val="single"/>
        </w:rPr>
        <w:t xml:space="preserve"> result_pairs</w:t>
      </w:r>
    </w:p>
    <w:p>
      <w:pPr>
        <w:jc w:val="left"/>
      </w:pPr>
      <w:r>
        <w:rPr>
          <w:rFonts w:ascii="Arial" w:hAnsi="Arial"/>
          <w:b w:val="0"/>
          <w:i w:val="0"/>
          <w:color w:val="000000"/>
          <w:sz w:val="17"/>
          <w:u w:val="single"/>
        </w:rPr>
        <w:t>5. After all pairs have been checked, return the list</w:t>
      </w:r>
      <w:r>
        <w:t xml:space="preserve"> </w:t>
      </w:r>
      <w:r>
        <w:rPr>
          <w:rFonts w:ascii="Arial" w:hAnsi="Arial"/>
          <w:b w:val="0"/>
          <w:i w:val="0"/>
          <w:color w:val="000000"/>
          <w:sz w:val="17"/>
          <w:u w:val="single"/>
        </w:rPr>
        <w:t>.</w:t>
      </w:r>
      <w:r>
        <w:rPr>
          <w:rFonts w:ascii="Arial" w:hAnsi="Arial"/>
          <w:b w:val="0"/>
          <w:i w:val="0"/>
          <w:color w:val="000000"/>
          <w:sz w:val="17"/>
          <w:u w:val="single"/>
        </w:rPr>
        <w:t xml:space="preserve"> result_pairs</w:t>
      </w:r>
    </w:p>
    <w:p>
      <w:pPr>
        <w:jc w:val="center"/>
      </w:pPr>
      <w:r>
        <w:rPr>
          <w:rFonts w:ascii="Arial" w:hAnsi="Arial"/>
          <w:b w:val="0"/>
          <w:i w:val="0"/>
          <w:color w:val="000000"/>
          <w:sz w:val="17"/>
          <w:u w:val="single"/>
        </w:rPr>
        <w:t>Let’s explicitly apply this to the provided input</w:t>
      </w:r>
      <w:r>
        <w:t xml:space="preserve"> </w:t>
      </w:r>
      <w:r>
        <w:rPr>
          <w:rFonts w:ascii="Arial" w:hAnsi="Arial"/>
          <w:b w:val="0"/>
          <w:i w:val="0"/>
          <w:color w:val="000000"/>
          <w:sz w:val="17"/>
          <w:u w:val="single"/>
        </w:rPr>
        <w:t>, target product</w:t>
      </w:r>
      <w:r>
        <w:t xml:space="preserve"> </w:t>
      </w:r>
      <w:r>
        <w:rPr>
          <w:rFonts w:ascii="Arial" w:hAnsi="Arial"/>
          <w:b w:val="0"/>
          <w:i w:val="0"/>
          <w:color w:val="000000"/>
          <w:sz w:val="17"/>
          <w:u w:val="single"/>
        </w:rPr>
        <w:t>:</w:t>
      </w:r>
      <w:r>
        <w:rPr>
          <w:rFonts w:ascii="Arial" w:hAnsi="Arial"/>
          <w:b w:val="0"/>
          <w:i w:val="0"/>
          <w:color w:val="000000"/>
          <w:sz w:val="17"/>
          <w:u w:val="single"/>
        </w:rPr>
        <w:t xml:space="preserve"> [2, 3, 5, 7, 10]</w:t>
      </w:r>
      <w:r>
        <w:t xml:space="preserve"> </w:t>
      </w:r>
      <w:r>
        <w:rPr>
          <w:rFonts w:ascii="Arial" w:hAnsi="Arial"/>
          <w:b w:val="0"/>
          <w:i w:val="0"/>
          <w:color w:val="000000"/>
          <w:sz w:val="17"/>
          <w:u w:val="single"/>
        </w:rPr>
        <w:t xml:space="preserve"> 10</w:t>
      </w:r>
    </w:p>
    <w:p>
      <w:pPr>
        <w:jc w:val="left"/>
      </w:pPr>
      <w:r>
        <w:rPr>
          <w:rFonts w:ascii="Arial" w:hAnsi="Arial"/>
          <w:b w:val="0"/>
          <w:i w:val="0"/>
          <w:color w:val="000000"/>
          <w:sz w:val="17"/>
          <w:u w:val="single"/>
        </w:rPr>
        <w:t>- For</w:t>
      </w:r>
      <w:r>
        <w:t xml:space="preserve"> </w:t>
      </w:r>
      <w:r>
        <w:rPr>
          <w:rFonts w:ascii="Arial" w:hAnsi="Arial"/>
          <w:b w:val="0"/>
          <w:i w:val="0"/>
          <w:color w:val="000000"/>
          <w:sz w:val="17"/>
          <w:u w:val="single"/>
        </w:rPr>
        <w:t xml:space="preserve"> (num_list[0] = 2):</w:t>
      </w:r>
      <w:r>
        <w:rPr>
          <w:rFonts w:ascii="Arial" w:hAnsi="Arial"/>
          <w:b w:val="0"/>
          <w:i w:val="0"/>
          <w:color w:val="000000"/>
          <w:sz w:val="17"/>
          <w:u w:val="single"/>
        </w:rPr>
        <w:t xml:space="preserve"> i = 0</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2 × 3 = 6 (≠10)</w:t>
      </w:r>
      <w:r>
        <w:rPr>
          <w:rFonts w:ascii="Arial" w:hAnsi="Arial"/>
          <w:b w:val="0"/>
          <w:i w:val="0"/>
          <w:color w:val="000000"/>
          <w:sz w:val="17"/>
          <w:u w:val="single"/>
        </w:rPr>
        <w:t xml:space="preserve"> j = 1</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2 × 5 = 10 (=10), add pair (2, 5)</w:t>
      </w:r>
      <w:r>
        <w:rPr>
          <w:rFonts w:ascii="Arial" w:hAnsi="Arial"/>
          <w:b w:val="0"/>
          <w:i w:val="0"/>
          <w:color w:val="000000"/>
          <w:sz w:val="17"/>
          <w:u w:val="single"/>
        </w:rPr>
        <w:t xml:space="preserve"> j = 2</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2 × 7 = 14 (≠10)</w:t>
      </w:r>
      <w:r>
        <w:rPr>
          <w:rFonts w:ascii="Arial" w:hAnsi="Arial"/>
          <w:b w:val="0"/>
          <w:i w:val="0"/>
          <w:color w:val="000000"/>
          <w:sz w:val="17"/>
          <w:u w:val="single"/>
        </w:rPr>
        <w:t xml:space="preserve"> j = 3</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2 × 10 = 20 (≠10)</w:t>
      </w:r>
      <w:r>
        <w:rPr>
          <w:rFonts w:ascii="Arial" w:hAnsi="Arial"/>
          <w:b w:val="0"/>
          <w:i w:val="0"/>
          <w:color w:val="000000"/>
          <w:sz w:val="17"/>
          <w:u w:val="single"/>
        </w:rPr>
        <w:t xml:space="preserve"> j = 4</w:t>
      </w:r>
    </w:p>
    <w:p>
      <w:pPr>
        <w:jc w:val="left"/>
      </w:pPr>
      <w:r>
        <w:rPr>
          <w:rFonts w:ascii="Arial" w:hAnsi="Arial"/>
          <w:b w:val="0"/>
          <w:i w:val="0"/>
          <w:color w:val="000000"/>
          <w:sz w:val="17"/>
          <w:u w:val="single"/>
        </w:rPr>
        <w:t>- For</w:t>
      </w:r>
      <w:r>
        <w:t xml:space="preserve"> </w:t>
      </w:r>
      <w:r>
        <w:rPr>
          <w:rFonts w:ascii="Arial" w:hAnsi="Arial"/>
          <w:b w:val="0"/>
          <w:i w:val="0"/>
          <w:color w:val="000000"/>
          <w:sz w:val="17"/>
          <w:u w:val="single"/>
        </w:rPr>
        <w:t xml:space="preserve"> (num_list[1] = 3):</w:t>
      </w:r>
      <w:r>
        <w:rPr>
          <w:rFonts w:ascii="Arial" w:hAnsi="Arial"/>
          <w:b w:val="0"/>
          <w:i w:val="0"/>
          <w:color w:val="000000"/>
          <w:sz w:val="17"/>
          <w:u w:val="single"/>
        </w:rPr>
        <w:t xml:space="preserve"> i = 1</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3 × 5 = 15 (≠10)</w:t>
      </w:r>
      <w:r>
        <w:rPr>
          <w:rFonts w:ascii="Arial" w:hAnsi="Arial"/>
          <w:b w:val="0"/>
          <w:i w:val="0"/>
          <w:color w:val="000000"/>
          <w:sz w:val="17"/>
          <w:u w:val="single"/>
        </w:rPr>
        <w:t xml:space="preserve"> j = 2</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3 × 7 = 21 (≠10)</w:t>
      </w:r>
      <w:r>
        <w:rPr>
          <w:rFonts w:ascii="Arial" w:hAnsi="Arial"/>
          <w:b w:val="0"/>
          <w:i w:val="0"/>
          <w:color w:val="000000"/>
          <w:sz w:val="17"/>
          <w:u w:val="single"/>
        </w:rPr>
        <w:t xml:space="preserve"> j = 3</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3 × 10 = 30 (≠10)</w:t>
      </w:r>
      <w:r>
        <w:rPr>
          <w:rFonts w:ascii="Arial" w:hAnsi="Arial"/>
          <w:b w:val="0"/>
          <w:i w:val="0"/>
          <w:color w:val="000000"/>
          <w:sz w:val="17"/>
          <w:u w:val="single"/>
        </w:rPr>
        <w:t xml:space="preserve"> j = 4</w:t>
      </w:r>
    </w:p>
    <w:p>
      <w:pPr>
        <w:jc w:val="left"/>
      </w:pPr>
      <w:r>
        <w:rPr>
          <w:rFonts w:ascii="Arial" w:hAnsi="Arial"/>
          <w:b w:val="0"/>
          <w:i w:val="0"/>
          <w:color w:val="000000"/>
          <w:sz w:val="17"/>
          <w:u w:val="single"/>
        </w:rPr>
        <w:t>- For</w:t>
      </w:r>
      <w:r>
        <w:t xml:space="preserve"> </w:t>
      </w:r>
      <w:r>
        <w:rPr>
          <w:rFonts w:ascii="Arial" w:hAnsi="Arial"/>
          <w:b w:val="0"/>
          <w:i w:val="0"/>
          <w:color w:val="000000"/>
          <w:sz w:val="17"/>
          <w:u w:val="single"/>
        </w:rPr>
        <w:t xml:space="preserve"> (num_list[2] = 5):</w:t>
      </w:r>
      <w:r>
        <w:rPr>
          <w:rFonts w:ascii="Arial" w:hAnsi="Arial"/>
          <w:b w:val="0"/>
          <w:i w:val="0"/>
          <w:color w:val="000000"/>
          <w:sz w:val="17"/>
          <w:u w:val="single"/>
        </w:rPr>
        <w:t xml:space="preserve"> i = 2</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5 × 7 = 35 (≠10)</w:t>
      </w:r>
      <w:r>
        <w:rPr>
          <w:rFonts w:ascii="Arial" w:hAnsi="Arial"/>
          <w:b w:val="0"/>
          <w:i w:val="0"/>
          <w:color w:val="000000"/>
          <w:sz w:val="17"/>
          <w:u w:val="single"/>
        </w:rPr>
        <w:t xml:space="preserve"> j = 3</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5 × 10 = 50 (≠10)</w:t>
      </w:r>
      <w:r>
        <w:rPr>
          <w:rFonts w:ascii="Arial" w:hAnsi="Arial"/>
          <w:b w:val="0"/>
          <w:i w:val="0"/>
          <w:color w:val="000000"/>
          <w:sz w:val="17"/>
          <w:u w:val="single"/>
        </w:rPr>
        <w:t xml:space="preserve"> j = 4</w:t>
      </w:r>
    </w:p>
    <w:p>
      <w:pPr>
        <w:jc w:val="left"/>
      </w:pPr>
      <w:r>
        <w:rPr>
          <w:rFonts w:ascii="Arial" w:hAnsi="Arial"/>
          <w:b w:val="0"/>
          <w:i w:val="0"/>
          <w:color w:val="000000"/>
          <w:sz w:val="17"/>
          <w:u w:val="single"/>
        </w:rPr>
        <w:t>- For</w:t>
      </w:r>
      <w:r>
        <w:t xml:space="preserve"> </w:t>
      </w:r>
      <w:r>
        <w:rPr>
          <w:rFonts w:ascii="Arial" w:hAnsi="Arial"/>
          <w:b w:val="0"/>
          <w:i w:val="0"/>
          <w:color w:val="000000"/>
          <w:sz w:val="17"/>
          <w:u w:val="single"/>
        </w:rPr>
        <w:t xml:space="preserve"> (num_list[3] = 7):</w:t>
      </w:r>
      <w:r>
        <w:rPr>
          <w:rFonts w:ascii="Arial" w:hAnsi="Arial"/>
          <w:b w:val="0"/>
          <w:i w:val="0"/>
          <w:color w:val="000000"/>
          <w:sz w:val="17"/>
          <w:u w:val="single"/>
        </w:rPr>
        <w:t xml:space="preserve"> i = 3</w:t>
      </w:r>
    </w:p>
    <w:p>
      <w:pPr>
        <w:jc w:val="left"/>
      </w:pPr>
      <w:r>
        <w:rPr>
          <w:rFonts w:ascii="Arial" w:hAnsi="Arial"/>
          <w:b w:val="0"/>
          <w:i w:val="0"/>
          <w:color w:val="000000"/>
          <w:sz w:val="17"/>
          <w:u w:val="single"/>
        </w:rPr>
        <w:t>-</w:t>
      </w:r>
      <w:r>
        <w:t xml:space="preserve"> </w:t>
      </w:r>
      <w:r>
        <w:rPr>
          <w:rFonts w:ascii="Arial" w:hAnsi="Arial"/>
          <w:b w:val="0"/>
          <w:i w:val="0"/>
          <w:color w:val="000000"/>
          <w:sz w:val="17"/>
          <w:u w:val="single"/>
        </w:rPr>
        <w:t>, 7 × 10 = 70 (≠10)</w:t>
      </w:r>
      <w:r>
        <w:rPr>
          <w:rFonts w:ascii="Arial" w:hAnsi="Arial"/>
          <w:b w:val="0"/>
          <w:i w:val="0"/>
          <w:color w:val="000000"/>
          <w:sz w:val="17"/>
          <w:u w:val="single"/>
        </w:rPr>
        <w:t xml:space="preserve"> j = 4</w:t>
      </w:r>
    </w:p>
    <w:p>
      <w:pPr>
        <w:jc w:val="left"/>
      </w:pPr>
      <w:r>
        <w:rPr>
          <w:rFonts w:ascii="Arial" w:hAnsi="Arial"/>
          <w:b w:val="0"/>
          <w:i w:val="0"/>
          <w:color w:val="000000"/>
          <w:sz w:val="17"/>
          <w:u w:val="single"/>
        </w:rPr>
        <w:t>- For</w:t>
      </w:r>
      <w:r>
        <w:t xml:space="preserve"> </w:t>
      </w:r>
      <w:r>
        <w:rPr>
          <w:rFonts w:ascii="Arial" w:hAnsi="Arial"/>
          <w:b w:val="0"/>
          <w:i w:val="0"/>
          <w:color w:val="000000"/>
          <w:sz w:val="17"/>
          <w:u w:val="single"/>
        </w:rPr>
        <w:t xml:space="preserve"> (num_list[4] = 10):</w:t>
      </w:r>
      <w:r>
        <w:rPr>
          <w:rFonts w:ascii="Arial" w:hAnsi="Arial"/>
          <w:b w:val="0"/>
          <w:i w:val="0"/>
          <w:color w:val="000000"/>
          <w:sz w:val="17"/>
          <w:u w:val="single"/>
        </w:rPr>
        <w:t xml:space="preserve"> i = 4</w:t>
      </w:r>
    </w:p>
    <w:p>
      <w:pPr>
        <w:jc w:val="left"/>
      </w:pPr>
      <w:r>
        <w:rPr>
          <w:rFonts w:ascii="Arial" w:hAnsi="Arial"/>
          <w:b w:val="0"/>
          <w:i w:val="0"/>
          <w:color w:val="000000"/>
          <w:sz w:val="17"/>
          <w:u w:val="single"/>
        </w:rPr>
        <w:t>- No further pairs to check</w:t>
      </w:r>
    </w:p>
    <w:p>
      <w:pPr>
        <w:jc w:val="left"/>
      </w:pPr>
      <w:r>
        <w:rPr>
          <w:rFonts w:ascii="Arial" w:hAnsi="Arial"/>
          <w:b w:val="0"/>
          <w:i w:val="0"/>
          <w:color w:val="000000"/>
          <w:sz w:val="17"/>
          <w:u w:val="single"/>
        </w:rPr>
        <w:t>Thus, the only pair satisfying the condition is (2, 5). Therefore, the output is:</w:t>
      </w:r>
    </w:p>
    <w:p>
      <w:pPr>
        <w:jc w:val="left"/>
      </w:pPr>
      <w:r>
        <w:rPr>
          <w:rFonts w:ascii="Arial" w:hAnsi="Arial"/>
          <w:b w:val="0"/>
          <w:i w:val="0"/>
          <w:color w:val="000000"/>
          <w:sz w:val="17"/>
          <w:u w:val="single"/>
        </w:rPr>
        <w:t>[(2, 5)]</w:t>
      </w:r>
    </w:p>
    <w:p>
      <w:pPr>
        <w:jc w:val="left"/>
      </w:pPr>
      <w:r>
        <w:rPr>
          <w:rFonts w:ascii="Arial" w:hAnsi="Arial"/>
          <w:b w:val="0"/>
          <w:i w:val="0"/>
          <w:color w:val="000000"/>
          <w:sz w:val="17"/>
          <w:u w:val="single"/>
        </w:rPr>
        <w:t>Figure 25.</w:t>
      </w:r>
      <w:r>
        <w:rPr>
          <w:rFonts w:ascii="Arial" w:hAnsi="Arial"/>
          <w:b w:val="0"/>
          <w:i w:val="0"/>
          <w:color w:val="000000"/>
          <w:sz w:val="17"/>
          <w:u w:val="single"/>
        </w:rPr>
        <w:t xml:space="preserve"> An example of the model solving an deduction task. We observed that the model outputs mixed language (Chinese) when</w:t>
      </w:r>
      <w:r>
        <w:rPr>
          <w:rFonts w:ascii="Arial" w:hAnsi="Arial"/>
          <w:b/>
          <w:i w:val="0"/>
          <w:color w:val="000000"/>
          <w:sz w:val="18"/>
          <w:u w:val="single"/>
        </w:rPr>
        <w:t xml:space="preserve"> Mixed Language CoT Example.</w:t>
      </w:r>
      <w:r>
        <w:rPr>
          <w:rFonts w:ascii="Arial" w:hAnsi="Arial"/>
          <w:b w:val="0"/>
          <w:i w:val="0"/>
          <w:color w:val="000000"/>
          <w:sz w:val="17"/>
          <w:u w:val="single"/>
        </w:rPr>
        <w:t>Figure 25.</w:t>
      </w:r>
      <w:r>
        <w:t xml:space="preserve"> </w:t>
      </w:r>
      <w:r>
        <w:rPr>
          <w:rFonts w:ascii="Arial" w:hAnsi="Arial"/>
          <w:b w:val="0"/>
          <w:i w:val="0"/>
          <w:color w:val="000000"/>
          <w:sz w:val="18"/>
          <w:u w:val="single"/>
        </w:rPr>
        <w:t xml:space="preserve"> An example of the model solving an deduction task. We observed that the model outputs</w:t>
      </w:r>
    </w:p>
    <w:p>
      <w:pPr>
        <w:jc w:val="left"/>
      </w:pPr>
      <w:r>
        <w:rPr>
          <w:rFonts w:ascii="Arial" w:hAnsi="Arial"/>
          <w:b w:val="0"/>
          <w:i w:val="0"/>
          <w:color w:val="000000"/>
          <w:sz w:val="17"/>
          <w:u w:val="single"/>
        </w:rPr>
        <w:t>solving the task.</w:t>
      </w:r>
      <w:r>
        <w:rPr>
          <w:rFonts w:ascii="Arial" w:hAnsi="Arial"/>
          <w:b w:val="0"/>
          <w:i w:val="0"/>
          <w:color w:val="000000"/>
          <w:sz w:val="17"/>
          <w:u w:val="single"/>
        </w:rPr>
        <w:t>mixed language (Chinese) when solving the task.</w:t>
      </w:r>
    </w:p>
    <w:p>
      <w:pPr>
        <w:jc w:val="center"/>
      </w:pPr>
      <w:r>
        <w:rPr>
          <w:rFonts w:ascii="Arial" w:hAnsi="Arial"/>
          <w:b w:val="0"/>
          <w:i w:val="0"/>
          <w:color w:val="000000"/>
          <w:sz w:val="19"/>
          <w:u w:val="single"/>
        </w:rPr>
        <w:t>31</w:t>
      </w:r>
      <w:r>
        <w:rPr>
          <w:rFonts w:ascii="Arial" w:hAnsi="Arial"/>
          <w:b w:val="0"/>
          <w:i w:val="0"/>
          <w:color w:val="000000"/>
          <w:sz w:val="19"/>
          <w:u w:val="single"/>
        </w:rPr>
        <w:t>33</w:t>
      </w:r>
    </w:p>
    <w:p/>
    <w:p>
      <w:r>
        <w:br w:type="page"/>
      </w:r>
    </w:p>
    <w:p>
      <w:pPr>
        <w:jc w:val="center"/>
      </w:pPr>
      <w:r>
        <w:rPr>
          <w:b/>
        </w:rPr>
        <w:t>Page 34</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Solve Deduction Task (Llama 8B)</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the input provided</w:t>
      </w:r>
      <w:r>
        <w:t xml:space="preserve"> </w:t>
      </w:r>
      <w:r>
        <w:rPr>
          <w:rFonts w:ascii="Arial" w:hAnsi="Arial"/>
          <w:b w:val="0"/>
          <w:i w:val="0"/>
          <w:color w:val="000000"/>
          <w:sz w:val="21"/>
          <w:u w:val="single"/>
        </w:rPr>
        <w:t>, and we need to predict the output.</w:t>
      </w:r>
      <w:r>
        <w:rPr>
          <w:rFonts w:ascii="Arial" w:hAnsi="Arial"/>
          <w:b w:val="0"/>
          <w:i w:val="0"/>
          <w:color w:val="000000"/>
          <w:sz w:val="21"/>
          <w:u w:val="single"/>
        </w:rPr>
        <w:t xml:space="preserve"> f</w:t>
      </w:r>
      <w:r>
        <w:t xml:space="preserve"> </w:t>
      </w:r>
      <w:r>
        <w:rPr>
          <w:rFonts w:ascii="Arial" w:hAnsi="Arial"/>
          <w:b w:val="0"/>
          <w:i w:val="0"/>
          <w:color w:val="000000"/>
          <w:sz w:val="21"/>
          <w:u w:val="single"/>
        </w:rPr>
        <w:t xml:space="preserve"> 'cookie'</w:t>
      </w:r>
    </w:p>
    <w:p>
      <w:pPr>
        <w:jc w:val="left"/>
      </w:pPr>
      <w:r>
        <w:rPr>
          <w:rFonts w:ascii="Arial" w:hAnsi="Arial"/>
          <w:b/>
          <w:i w:val="0"/>
          <w:color w:val="007F00"/>
          <w:sz w:val="17"/>
          <w:u w:val="single"/>
        </w:rPr>
        <w:t>def</w:t>
      </w:r>
      <w:r>
        <w:rPr>
          <w:rFonts w:ascii="Arial" w:hAnsi="Arial"/>
          <w:b w:val="0"/>
          <w:i w:val="0"/>
          <w:color w:val="0000FF"/>
          <w:sz w:val="17"/>
          <w:u w:val="single"/>
        </w:rPr>
        <w:t xml:space="preserve"> f</w:t>
      </w:r>
      <w:r>
        <w:rPr>
          <w:rFonts w:ascii="Arial" w:hAnsi="Arial"/>
          <w:b w:val="0"/>
          <w:i w:val="0"/>
          <w:color w:val="000000"/>
          <w:sz w:val="17"/>
          <w:u w:val="single"/>
        </w:rPr>
        <w:t>(input_string:</w:t>
      </w:r>
      <w:r>
        <w:rPr>
          <w:rFonts w:ascii="Arial" w:hAnsi="Arial"/>
          <w:b w:val="0"/>
          <w:i w:val="0"/>
          <w:color w:val="007F00"/>
          <w:sz w:val="17"/>
          <w:u w:val="single"/>
        </w:rPr>
        <w:t xml:space="preserve"> str</w:t>
      </w:r>
      <w:r>
        <w:rPr>
          <w:rFonts w:ascii="Arial" w:hAnsi="Arial"/>
          <w:b w:val="0"/>
          <w:i w:val="0"/>
          <w:color w:val="000000"/>
          <w:sz w:val="17"/>
          <w:u w:val="single"/>
        </w:rPr>
        <w:t>):</w:t>
      </w:r>
    </w:p>
    <w:p>
      <w:pPr>
        <w:jc w:val="left"/>
      </w:pPr>
      <w:r>
        <w:rPr>
          <w:rFonts w:ascii="Arial" w:hAnsi="Arial"/>
          <w:b w:val="0"/>
          <w:i w:val="0"/>
          <w:color w:val="BA2121"/>
          <w:sz w:val="17"/>
          <w:u w:val="single"/>
        </w:rPr>
        <w:t>"""Function to check if a string contains given substrings."""</w:t>
      </w:r>
    </w:p>
    <w:p>
      <w:pPr>
        <w:jc w:val="left"/>
      </w:pPr>
      <w:r>
        <w:rPr>
          <w:rFonts w:ascii="Arial" w:hAnsi="Arial"/>
          <w:b w:val="0"/>
          <w:i w:val="0"/>
          <w:color w:val="000000"/>
          <w:sz w:val="17"/>
          <w:u w:val="single"/>
        </w:rPr>
        <w:t>substring</w:t>
      </w:r>
      <w:r>
        <w:rPr>
          <w:rFonts w:ascii="Arial" w:hAnsi="Arial"/>
          <w:b w:val="0"/>
          <w:i w:val="0"/>
          <w:color w:val="666666"/>
          <w:sz w:val="17"/>
          <w:u w:val="single"/>
        </w:rPr>
        <w:t xml:space="preserve"> =</w:t>
      </w:r>
      <w:r>
        <w:rPr>
          <w:rFonts w:ascii="Arial" w:hAnsi="Arial"/>
          <w:b w:val="0"/>
          <w:i w:val="0"/>
          <w:color w:val="BA2121"/>
          <w:sz w:val="17"/>
          <w:u w:val="single"/>
        </w:rPr>
        <w:t xml:space="preserve"> "code"</w:t>
      </w:r>
    </w:p>
    <w:p>
      <w:pPr>
        <w:jc w:val="left"/>
      </w:pPr>
      <w:r>
        <w:rPr>
          <w:rFonts w:ascii="Arial" w:hAnsi="Arial"/>
          <w:b w:val="0"/>
          <w:i w:val="0"/>
          <w:color w:val="3D7A7A"/>
          <w:sz w:val="17"/>
          <w:u w:val="single"/>
        </w:rPr>
        <w:t># Start with `substring` as the first substring.</w:t>
      </w:r>
    </w:p>
    <w:p>
      <w:pPr>
        <w:jc w:val="left"/>
      </w:pPr>
      <w:r>
        <w:rPr>
          <w:rFonts w:ascii="Arial" w:hAnsi="Arial"/>
          <w:b w:val="0"/>
          <w:i w:val="0"/>
          <w:color w:val="000000"/>
          <w:sz w:val="17"/>
          <w:u w:val="single"/>
        </w:rPr>
        <w:t>curr_index</w:t>
      </w:r>
      <w:r>
        <w:rPr>
          <w:rFonts w:ascii="Arial" w:hAnsi="Arial"/>
          <w:b w:val="0"/>
          <w:i w:val="0"/>
          <w:color w:val="666666"/>
          <w:sz w:val="17"/>
          <w:u w:val="single"/>
        </w:rPr>
        <w:t xml:space="preserve"> =</w:t>
      </w:r>
      <w:r>
        <w:rPr>
          <w:rFonts w:ascii="Arial" w:hAnsi="Arial"/>
          <w:b w:val="0"/>
          <w:i w:val="0"/>
          <w:color w:val="000000"/>
          <w:sz w:val="17"/>
          <w:u w:val="single"/>
        </w:rPr>
        <w:t xml:space="preserve"> substring</w:t>
      </w:r>
    </w:p>
    <w:p>
      <w:pPr>
        <w:jc w:val="left"/>
      </w:pPr>
      <w:r>
        <w:rPr>
          <w:rFonts w:ascii="Arial" w:hAnsi="Arial"/>
          <w:b w:val="0"/>
          <w:i w:val="0"/>
          <w:color w:val="3D7A7A"/>
          <w:sz w:val="17"/>
          <w:u w:val="single"/>
        </w:rPr>
        <w:t># Slice out the required substring from the input string</w:t>
      </w:r>
    </w:p>
    <w:p>
      <w:pPr>
        <w:jc w:val="left"/>
      </w:pPr>
      <w:r>
        <w:rPr>
          <w:rFonts w:ascii="Arial" w:hAnsi="Arial"/>
          <w:b w:val="0"/>
          <w:i w:val="0"/>
          <w:color w:val="000000"/>
          <w:sz w:val="17"/>
          <w:u w:val="single"/>
        </w:rPr>
        <w:t>sliced_out_string</w:t>
      </w:r>
      <w:r>
        <w:rPr>
          <w:rFonts w:ascii="Arial" w:hAnsi="Arial"/>
          <w:b w:val="0"/>
          <w:i w:val="0"/>
          <w:color w:val="666666"/>
          <w:sz w:val="17"/>
          <w:u w:val="single"/>
        </w:rPr>
        <w:t xml:space="preserve"> =</w:t>
      </w:r>
      <w:r>
        <w:rPr>
          <w:rFonts w:ascii="Arial" w:hAnsi="Arial"/>
          <w:b w:val="0"/>
          <w:i w:val="0"/>
          <w:color w:val="000000"/>
          <w:sz w:val="17"/>
          <w:u w:val="single"/>
        </w:rPr>
        <w:t xml:space="preserve"> input_string[</w:t>
      </w:r>
      <w:r>
        <w:rPr>
          <w:rFonts w:ascii="Arial" w:hAnsi="Arial"/>
          <w:b w:val="0"/>
          <w:i w:val="0"/>
          <w:color w:val="666666"/>
          <w:sz w:val="17"/>
          <w:u w:val="single"/>
        </w:rPr>
        <w:t>0</w:t>
      </w:r>
      <w:r>
        <w:rPr>
          <w:rFonts w:ascii="Arial" w:hAnsi="Arial"/>
          <w:b w:val="0"/>
          <w:i w:val="0"/>
          <w:color w:val="000000"/>
          <w:sz w:val="17"/>
          <w:u w:val="single"/>
        </w:rPr>
        <w:t>:</w:t>
      </w:r>
      <w:r>
        <w:rPr>
          <w:rFonts w:ascii="Arial" w:hAnsi="Arial"/>
          <w:b w:val="0"/>
          <w:i w:val="0"/>
          <w:color w:val="007F00"/>
          <w:sz w:val="17"/>
          <w:u w:val="single"/>
        </w:rPr>
        <w:t>len</w:t>
      </w:r>
      <w:r>
        <w:rPr>
          <w:rFonts w:ascii="Arial" w:hAnsi="Arial"/>
          <w:b w:val="0"/>
          <w:i w:val="0"/>
          <w:color w:val="000000"/>
          <w:sz w:val="17"/>
          <w:u w:val="single"/>
        </w:rPr>
        <w:t>(substring)]</w:t>
      </w:r>
    </w:p>
    <w:p>
      <w:pPr>
        <w:jc w:val="left"/>
      </w:pPr>
      <w:r>
        <w:rPr>
          <w:rFonts w:ascii="Arial" w:hAnsi="Arial"/>
          <w:b/>
          <w:i w:val="0"/>
          <w:color w:val="007F00"/>
          <w:sz w:val="17"/>
          <w:u w:val="single"/>
        </w:rPr>
        <w:t>if</w:t>
      </w:r>
      <w:r>
        <w:rPr>
          <w:rFonts w:ascii="Arial" w:hAnsi="Arial"/>
          <w:b w:val="0"/>
          <w:i w:val="0"/>
          <w:color w:val="000000"/>
          <w:sz w:val="17"/>
          <w:u w:val="single"/>
        </w:rPr>
        <w:t xml:space="preserve"> (sliced_out_string</w:t>
      </w:r>
      <w:r>
        <w:rPr>
          <w:rFonts w:ascii="Arial" w:hAnsi="Arial"/>
          <w:b w:val="0"/>
          <w:i w:val="0"/>
          <w:color w:val="666666"/>
          <w:sz w:val="17"/>
          <w:u w:val="single"/>
        </w:rPr>
        <w:t xml:space="preserve"> ==</w:t>
      </w:r>
      <w:r>
        <w:rPr>
          <w:rFonts w:ascii="Arial" w:hAnsi="Arial"/>
          <w:b w:val="0"/>
          <w:i w:val="0"/>
          <w:color w:val="000000"/>
          <w:sz w:val="17"/>
          <w:u w:val="single"/>
        </w:rPr>
        <w:t xml:space="preserve"> substring):</w:t>
      </w:r>
    </w:p>
    <w:p>
      <w:pPr>
        <w:jc w:val="left"/>
      </w:pPr>
      <w:r>
        <w:rPr>
          <w:rFonts w:ascii="Arial" w:hAnsi="Arial"/>
          <w:b/>
          <w:i w:val="0"/>
          <w:color w:val="007F00"/>
          <w:sz w:val="17"/>
          <w:u w:val="single"/>
        </w:rPr>
        <w:t>return True</w:t>
      </w:r>
    </w:p>
    <w:p>
      <w:pPr>
        <w:jc w:val="left"/>
      </w:pPr>
      <w:r>
        <w:rPr>
          <w:rFonts w:ascii="Arial" w:hAnsi="Arial"/>
          <w:b w:val="0"/>
          <w:i w:val="0"/>
          <w:color w:val="3D7A7A"/>
          <w:sz w:val="17"/>
          <w:u w:val="single"/>
        </w:rPr>
        <w:t># Check if there are any remaining substrings to be checked</w:t>
      </w:r>
    </w:p>
    <w:p>
      <w:pPr>
        <w:jc w:val="left"/>
      </w:pPr>
      <w:r>
        <w:rPr>
          <w:rFonts w:ascii="Arial" w:hAnsi="Arial"/>
          <w:b/>
          <w:i w:val="0"/>
          <w:color w:val="007F00"/>
          <w:sz w:val="17"/>
          <w:u w:val="single"/>
        </w:rPr>
        <w:t>if</w:t>
      </w:r>
      <w:r>
        <w:rPr>
          <w:rFonts w:ascii="Arial" w:hAnsi="Arial"/>
          <w:b w:val="0"/>
          <w:i w:val="0"/>
          <w:color w:val="000000"/>
          <w:sz w:val="17"/>
          <w:u w:val="single"/>
        </w:rPr>
        <w:t xml:space="preserve"> (</w:t>
      </w:r>
      <w:r>
        <w:rPr>
          <w:rFonts w:ascii="Arial" w:hAnsi="Arial"/>
          <w:b w:val="0"/>
          <w:i w:val="0"/>
          <w:color w:val="007F00"/>
          <w:sz w:val="17"/>
          <w:u w:val="single"/>
        </w:rPr>
        <w:t>len</w:t>
      </w:r>
      <w:r>
        <w:rPr>
          <w:rFonts w:ascii="Arial" w:hAnsi="Arial"/>
          <w:b w:val="0"/>
          <w:i w:val="0"/>
          <w:color w:val="000000"/>
          <w:sz w:val="17"/>
          <w:u w:val="single"/>
        </w:rPr>
        <w:t>(curr_index)</w:t>
      </w:r>
      <w:r>
        <w:rPr>
          <w:rFonts w:ascii="Arial" w:hAnsi="Arial"/>
          <w:b w:val="0"/>
          <w:i w:val="0"/>
          <w:color w:val="666666"/>
          <w:sz w:val="17"/>
          <w:u w:val="single"/>
        </w:rPr>
        <w:t xml:space="preserve"> &gt;</w:t>
      </w:r>
      <w:r>
        <w:rPr>
          <w:rFonts w:ascii="Arial" w:hAnsi="Arial"/>
          <w:b w:val="0"/>
          <w:i w:val="0"/>
          <w:color w:val="007F00"/>
          <w:sz w:val="17"/>
          <w:u w:val="single"/>
        </w:rPr>
        <w:t xml:space="preserve"> len</w:t>
      </w:r>
      <w:r>
        <w:rPr>
          <w:rFonts w:ascii="Arial" w:hAnsi="Arial"/>
          <w:b w:val="0"/>
          <w:i w:val="0"/>
          <w:color w:val="000000"/>
          <w:sz w:val="17"/>
          <w:u w:val="single"/>
        </w:rPr>
        <w:t>(input_string)):</w:t>
      </w:r>
    </w:p>
    <w:p>
      <w:pPr>
        <w:jc w:val="left"/>
      </w:pPr>
      <w:r>
        <w:rPr>
          <w:rFonts w:ascii="Arial" w:hAnsi="Arial"/>
          <w:b/>
          <w:i w:val="0"/>
          <w:color w:val="007F00"/>
          <w:sz w:val="17"/>
          <w:u w:val="single"/>
        </w:rPr>
        <w:t>return False</w:t>
      </w:r>
    </w:p>
    <w:p>
      <w:pPr>
        <w:jc w:val="left"/>
      </w:pPr>
      <w:r>
        <w:rPr>
          <w:rFonts w:ascii="Arial" w:hAnsi="Arial"/>
          <w:b/>
          <w:i w:val="0"/>
          <w:color w:val="007F00"/>
          <w:sz w:val="17"/>
          <w:u w:val="single"/>
        </w:rPr>
        <w:t>return False</w:t>
      </w:r>
    </w:p>
    <w:p>
      <w:pPr>
        <w:jc w:val="left"/>
      </w:pPr>
      <w:r>
        <w:rPr>
          <w:rFonts w:ascii="Arial" w:hAnsi="Arial"/>
          <w:b/>
          <w:i w:val="0"/>
          <w:color w:val="000000"/>
          <w:sz w:val="21"/>
          <w:u w:val="single"/>
        </w:rPr>
        <w:t>Input:</w:t>
      </w:r>
      <w:r>
        <w:rPr>
          <w:rFonts w:ascii="Arial" w:hAnsi="Arial"/>
          <w:b w:val="0"/>
          <w:i w:val="0"/>
          <w:color w:val="000000"/>
          <w:sz w:val="21"/>
          <w:u w:val="single"/>
        </w:rPr>
        <w:t xml:space="preserve"> 'cookie'</w:t>
      </w:r>
    </w:p>
    <w:p>
      <w:pPr>
        <w:jc w:val="left"/>
      </w:pPr>
      <w:r>
        <w:rPr>
          <w:rFonts w:ascii="Arial" w:hAnsi="Arial"/>
          <w:b/>
          <w:i w:val="0"/>
          <w:color w:val="000000"/>
          <w:sz w:val="21"/>
          <w:u w:val="single"/>
        </w:rPr>
        <w:t>Output:</w:t>
      </w:r>
      <w:r>
        <w:rPr>
          <w:rFonts w:ascii="Arial" w:hAnsi="Arial"/>
          <w:b w:val="0"/>
          <w:i w:val="0"/>
          <w:color w:val="000000"/>
          <w:sz w:val="21"/>
          <w:u w:val="single"/>
        </w:rPr>
        <w:t xml:space="preserve"> False</w:t>
      </w:r>
    </w:p>
    <w:p>
      <w:pPr>
        <w:jc w:val="left"/>
      </w:pPr>
      <w:r>
        <w:rPr>
          <w:rFonts w:ascii="Arial" w:hAnsi="Arial"/>
          <w:b/>
          <w:i w:val="0"/>
          <w:color w:val="000000"/>
          <w:sz w:val="21"/>
          <w:u w:val="single"/>
        </w:rPr>
        <w:t>Model Output:</w:t>
      </w:r>
    </w:p>
    <w:p>
      <w:pPr>
        <w:jc w:val="left"/>
      </w:pPr>
      <w:r>
        <w:rPr>
          <w:rFonts w:ascii="Arial" w:hAnsi="Arial"/>
          <w:b w:val="0"/>
          <w:i w:val="0"/>
          <w:color w:val="000000"/>
          <w:sz w:val="17"/>
          <w:u w:val="single"/>
        </w:rPr>
        <w:t>I know that the line ‘curr_index = substring‘ is just initialization of the curr_index parameter variable and does not affect the output.</w:t>
      </w:r>
    </w:p>
    <w:p>
      <w:pPr>
        <w:jc w:val="left"/>
      </w:pPr>
      <w:r>
        <w:rPr>
          <w:rFonts w:ascii="Arial" w:hAnsi="Arial"/>
          <w:b w:val="0"/>
          <w:i w:val="0"/>
          <w:color w:val="000000"/>
          <w:sz w:val="17"/>
          <w:u w:val="single"/>
        </w:rPr>
        <w:t>Hence, I can remove it completely to view the status of code before any output gets generated.</w:t>
      </w:r>
    </w:p>
    <w:p>
      <w:pPr>
        <w:jc w:val="left"/>
      </w:pPr>
      <w:r>
        <w:rPr>
          <w:rFonts w:ascii="Arial" w:hAnsi="Arial"/>
          <w:b w:val="0"/>
          <w:i w:val="0"/>
          <w:color w:val="000000"/>
          <w:sz w:val="17"/>
          <w:u w:val="single"/>
        </w:rPr>
        <w:t>Now I have a single variable, “‘curr_index“‘ which is set to ”codecandide”.</w:t>
      </w:r>
    </w:p>
    <w:p>
      <w:pPr>
        <w:jc w:val="left"/>
      </w:pPr>
      <w:r>
        <w:rPr>
          <w:rFonts w:ascii="Arial" w:hAnsi="Arial"/>
          <w:b w:val="0"/>
          <w:i w:val="0"/>
          <w:color w:val="000000"/>
          <w:sz w:val="17"/>
          <w:u w:val="single"/>
        </w:rPr>
        <w:t>The second line of code, ‘slice_out_string = input_string[0:len(substring)]‘, assigns the result of slicing the input_string to the left</w:t>
      </w:r>
    </w:p>
    <w:p>
      <w:pPr>
        <w:jc w:val="left"/>
      </w:pPr>
      <w:r>
        <w:rPr>
          <w:rFonts w:ascii="Arial" w:hAnsi="Arial"/>
          <w:b w:val="0"/>
          <w:i w:val="0"/>
          <w:color w:val="000000"/>
          <w:sz w:val="17"/>
          <w:u w:val="single"/>
        </w:rPr>
        <w:t>of index 0 and to the right of index len(substring), i.e., the index of the last character in the substring. It then assigns this value to</w:t>
      </w:r>
    </w:p>
    <w:p>
      <w:pPr>
        <w:jc w:val="left"/>
      </w:pPr>
      <w:r>
        <w:rPr>
          <w:rFonts w:ascii="Arial" w:hAnsi="Arial"/>
          <w:b w:val="0"/>
          <w:i w:val="0"/>
          <w:color w:val="000000"/>
          <w:sz w:val="17"/>
          <w:u w:val="single"/>
        </w:rPr>
        <w:t>the variable “‘slice_out_string“‘.</w:t>
      </w:r>
    </w:p>
    <w:p>
      <w:pPr>
        <w:jc w:val="left"/>
      </w:pPr>
      <w:r>
        <w:rPr>
          <w:rFonts w:ascii="Arial" w:hAnsi="Arial"/>
          <w:b w:val="0"/>
          <w:i w:val="0"/>
          <w:color w:val="000000"/>
          <w:sz w:val="17"/>
          <w:u w:val="single"/>
        </w:rPr>
        <w:t>The third line, ‘if (slice_out_string == substring)‘ checks whether the “‘slice_out_string“‘ is equal to the value of substring. Because</w:t>
      </w:r>
    </w:p>
    <w:p>
      <w:pPr>
        <w:jc w:val="left"/>
      </w:pPr>
      <w:r>
        <w:rPr>
          <w:rFonts w:ascii="Arial" w:hAnsi="Arial"/>
          <w:b w:val="0"/>
          <w:i w:val="0"/>
          <w:color w:val="000000"/>
          <w:sz w:val="17"/>
          <w:u w:val="single"/>
        </w:rPr>
        <w:t>curr_index is set to ”codecandide”, ”code” appears on the left of the first index in input_string, and thus, “‘slice_out_string“‘ assumes</w:t>
      </w:r>
    </w:p>
    <w:p>
      <w:pPr>
        <w:jc w:val="left"/>
      </w:pPr>
      <w:r>
        <w:rPr>
          <w:rFonts w:ascii="Arial" w:hAnsi="Arial"/>
          <w:b w:val="0"/>
          <w:i w:val="0"/>
          <w:color w:val="000000"/>
          <w:sz w:val="17"/>
          <w:u w:val="single"/>
        </w:rPr>
        <w:t>the value ”code”. That means for a minute the “‘if statement“‘ is satisfied and will continue the code execution afterwards.</w:t>
      </w:r>
    </w:p>
    <w:p>
      <w:pPr>
        <w:jc w:val="left"/>
      </w:pPr>
      <w:r>
        <w:rPr>
          <w:rFonts w:ascii="Arial" w:hAnsi="Arial"/>
          <w:b w:val="0"/>
          <w:i w:val="0"/>
          <w:color w:val="000000"/>
          <w:sz w:val="17"/>
          <w:u w:val="single"/>
        </w:rPr>
        <w:t>However, according to the True/False statement, we see that the value of the first index of input_string does not exist hence while it</w:t>
      </w:r>
    </w:p>
    <w:p>
      <w:pPr>
        <w:jc w:val="left"/>
      </w:pPr>
      <w:r>
        <w:rPr>
          <w:rFonts w:ascii="Arial" w:hAnsi="Arial"/>
          <w:b w:val="0"/>
          <w:i w:val="0"/>
          <w:color w:val="000000"/>
          <w:sz w:val="17"/>
          <w:u w:val="single"/>
        </w:rPr>
        <w:t>does output ”True”, ”False” is outputted in main. So, the output of the whole program is shown below:</w:t>
      </w:r>
    </w:p>
    <w:p>
      <w:pPr>
        <w:jc w:val="left"/>
      </w:pPr>
      <w:r>
        <w:rPr>
          <w:rFonts w:ascii="Arial" w:hAnsi="Arial"/>
          <w:b w:val="0"/>
          <w:i w:val="0"/>
          <w:color w:val="000000"/>
          <w:sz w:val="17"/>
          <w:u w:val="single"/>
        </w:rPr>
        <w:t>‘f(input_string = ”cookie”)‘ then output: False</w:t>
      </w:r>
    </w:p>
    <w:p>
      <w:pPr>
        <w:jc w:val="center"/>
      </w:pPr>
      <w:r>
        <w:rPr>
          <w:rFonts w:ascii="Arial" w:hAnsi="Arial"/>
          <w:b/>
          <w:i w:val="0"/>
          <w:color w:val="000000"/>
          <w:sz w:val="18"/>
          <w:u w:val="single"/>
        </w:rPr>
        <w:t xml:space="preserve"> Absolute Zero Reasoner-Llama3.1-8b CoT Example on Solving Output Deduction Task.</w:t>
      </w:r>
      <w:r>
        <w:rPr>
          <w:rFonts w:ascii="Arial" w:hAnsi="Arial"/>
          <w:b w:val="0"/>
          <w:i w:val="0"/>
          <w:color w:val="000000"/>
          <w:sz w:val="17"/>
          <w:u w:val="single"/>
        </w:rPr>
        <w:t>Figure 26.</w:t>
      </w:r>
      <w:r>
        <w:t xml:space="preserve"> </w:t>
      </w:r>
      <w:r>
        <w:rPr>
          <w:rFonts w:ascii="Arial" w:hAnsi="Arial"/>
          <w:b w:val="0"/>
          <w:i w:val="0"/>
          <w:color w:val="000000"/>
          <w:sz w:val="18"/>
          <w:u w:val="single"/>
        </w:rPr>
        <w:t>The</w:t>
      </w:r>
      <w:r>
        <w:rPr>
          <w:rFonts w:ascii="Arial" w:hAnsi="Arial"/>
          <w:b/>
          <w:i w:val="0"/>
          <w:color w:val="000000"/>
          <w:sz w:val="17"/>
          <w:u w:val="single"/>
        </w:rPr>
        <w:t xml:space="preserve"> Absolute Zero Reasoner-Llama3.1-8b CoT Example on Solving Output Deduction Task.</w:t>
      </w:r>
      <w:r>
        <w:t xml:space="preserve"> </w:t>
      </w:r>
      <w:r>
        <w:rPr>
          <w:rFonts w:ascii="Arial" w:hAnsi="Arial"/>
          <w:b w:val="0"/>
          <w:i w:val="0"/>
          <w:color w:val="000000"/>
          <w:sz w:val="17"/>
          <w:u w:val="single"/>
        </w:rPr>
        <w:t xml:space="preserve"> Absolute Zero</w:t>
      </w:r>
      <w:r>
        <w:rPr>
          <w:rFonts w:ascii="Arial" w:hAnsi="Arial"/>
          <w:b w:val="0"/>
          <w:i w:val="0"/>
          <w:color w:val="000000"/>
          <w:sz w:val="17"/>
          <w:u w:val="single"/>
        </w:rPr>
        <w:t>Figure 26.</w:t>
      </w:r>
      <w:r>
        <w:t xml:space="preserve"> </w:t>
      </w:r>
      <w:r>
        <w:rPr>
          <w:rFonts w:ascii="Arial" w:hAnsi="Arial"/>
          <w:b w:val="0"/>
          <w:i w:val="0"/>
          <w:color w:val="000000"/>
          <w:sz w:val="17"/>
          <w:u w:val="single"/>
        </w:rPr>
        <w:t>The</w:t>
      </w:r>
      <w:r>
        <w:rPr>
          <w:rFonts w:ascii="Arial" w:hAnsi="Arial"/>
          <w:b w:val="0"/>
          <w:i w:val="0"/>
          <w:color w:val="000000"/>
          <w:sz w:val="17"/>
          <w:u w:val="single"/>
        </w:rPr>
        <w:t xml:space="preserve"> Absolute Zero</w:t>
      </w:r>
    </w:p>
    <w:p>
      <w:pPr>
        <w:jc w:val="left"/>
      </w:pPr>
      <w:r>
        <w:rPr>
          <w:rFonts w:ascii="Arial" w:hAnsi="Arial"/>
          <w:b w:val="0"/>
          <w:i w:val="0"/>
          <w:color w:val="000000"/>
          <w:sz w:val="18"/>
          <w:u w:val="single"/>
        </w:rPr>
        <w:t xml:space="preserve"> model appears to have strengthened its state-tracking behaviors during the course of training. We illus-</w:t>
      </w:r>
      <w:r>
        <w:rPr>
          <w:rFonts w:ascii="Arial" w:hAnsi="Arial"/>
          <w:b w:val="0"/>
          <w:i w:val="0"/>
          <w:color w:val="000000"/>
          <w:sz w:val="17"/>
          <w:u w:val="single"/>
        </w:rPr>
        <w:t>Reasoner-Llama3.1-8b</w:t>
      </w:r>
      <w:r>
        <w:rPr>
          <w:rFonts w:ascii="Arial" w:hAnsi="Arial"/>
          <w:b w:val="0"/>
          <w:i w:val="0"/>
          <w:color w:val="000000"/>
          <w:sz w:val="17"/>
          <w:u w:val="single"/>
        </w:rPr>
        <w:t xml:space="preserve"> model appears to have strengthened its state-tracking behaviors during the course of training. We illustrate an</w:t>
      </w:r>
      <w:r>
        <w:rPr>
          <w:rFonts w:ascii="Arial" w:hAnsi="Arial"/>
          <w:b w:val="0"/>
          <w:i w:val="0"/>
          <w:color w:val="000000"/>
          <w:sz w:val="17"/>
          <w:u w:val="single"/>
        </w:rPr>
        <w:t>Reasoner-Llama3.1-8b</w:t>
      </w:r>
    </w:p>
    <w:p>
      <w:pPr>
        <w:jc w:val="left"/>
      </w:pPr>
      <w:r>
        <w:rPr>
          <w:rFonts w:ascii="Arial" w:hAnsi="Arial"/>
          <w:b w:val="0"/>
          <w:i w:val="0"/>
          <w:color w:val="000000"/>
          <w:sz w:val="17"/>
          <w:u w:val="single"/>
        </w:rPr>
        <w:t>trate an example here.</w:t>
      </w:r>
      <w:r>
        <w:rPr>
          <w:rFonts w:ascii="Arial" w:hAnsi="Arial"/>
          <w:b w:val="0"/>
          <w:i w:val="0"/>
          <w:color w:val="000000"/>
          <w:sz w:val="17"/>
          <w:u w:val="single"/>
        </w:rPr>
        <w:t>example here.</w:t>
      </w:r>
    </w:p>
    <w:p>
      <w:pPr>
        <w:jc w:val="center"/>
      </w:pPr>
      <w:r>
        <w:rPr>
          <w:rFonts w:ascii="Arial" w:hAnsi="Arial"/>
          <w:b w:val="0"/>
          <w:i w:val="0"/>
          <w:color w:val="323232"/>
          <w:sz w:val="16"/>
          <w:u w:val="none"/>
        </w:rPr>
        <w:t>ComplexiPy Score</w:t>
      </w:r>
      <w:r>
        <w:t xml:space="preserve"> </w:t>
      </w:r>
      <w:r>
        <w:rPr>
          <w:rFonts w:ascii="Arial" w:hAnsi="Arial"/>
          <w:b w:val="0"/>
          <w:i w:val="0"/>
          <w:color w:val="323232"/>
          <w:sz w:val="16"/>
          <w:u w:val="none"/>
        </w:rPr>
        <w:t>Halstead Measure</w:t>
      </w:r>
      <w:r>
        <w:t xml:space="preserve"> </w:t>
      </w:r>
      <w:r>
        <w:rPr>
          <w:rFonts w:ascii="Arial" w:hAnsi="Arial"/>
          <w:b w:val="0"/>
          <w:i w:val="0"/>
          <w:color w:val="323232"/>
          <w:sz w:val="16"/>
          <w:u w:val="none"/>
        </w:rPr>
        <w:t>AST Edit Distance</w:t>
      </w:r>
      <w:r>
        <w:t xml:space="preserve"> </w:t>
      </w:r>
      <w:r>
        <w:rPr>
          <w:rFonts w:ascii="Arial" w:hAnsi="Arial"/>
          <w:b w:val="0"/>
          <w:i w:val="0"/>
          <w:color w:val="323232"/>
          <w:sz w:val="16"/>
          <w:u w:val="none"/>
        </w:rPr>
        <w:t>Answer Diversity</w:t>
      </w:r>
    </w:p>
    <w:p>
      <w:pPr>
        <w:jc w:val="center"/>
      </w:pPr>
      <w:r>
        <w:rPr>
          <w:rFonts w:ascii="Arial" w:hAnsi="Arial"/>
          <w:b w:val="0"/>
          <w:i w:val="0"/>
          <w:color w:val="323232"/>
          <w:sz w:val="16"/>
          <w:u w:val="none"/>
        </w:rPr>
        <w:t>0.47</w:t>
      </w:r>
      <w:r>
        <w:t xml:space="preserve"> </w:t>
      </w:r>
      <w:r>
        <w:rPr>
          <w:rFonts w:ascii="Arial" w:hAnsi="Arial"/>
          <w:b w:val="0"/>
          <w:i w:val="0"/>
          <w:color w:val="323232"/>
          <w:sz w:val="16"/>
          <w:u w:val="none"/>
        </w:rPr>
        <w:t>0.20</w:t>
      </w:r>
      <w:r>
        <w:t xml:space="preserve"> </w:t>
      </w:r>
      <w:r>
        <w:rPr>
          <w:rFonts w:ascii="Arial" w:hAnsi="Arial"/>
          <w:b w:val="0"/>
          <w:i w:val="0"/>
          <w:color w:val="323232"/>
          <w:sz w:val="16"/>
          <w:u w:val="none"/>
        </w:rPr>
        <w:t>0.78</w:t>
      </w:r>
      <w:r>
        <w:t xml:space="preserve"> </w:t>
      </w:r>
      <w:r>
        <w:rPr>
          <w:rFonts w:ascii="Arial" w:hAnsi="Arial"/>
          <w:b w:val="0"/>
          <w:i w:val="0"/>
          <w:color w:val="323232"/>
          <w:sz w:val="16"/>
          <w:u w:val="none"/>
        </w:rPr>
        <w:t>0.99</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0</w:t>
      </w:r>
    </w:p>
    <w:p>
      <w:pPr>
        <w:jc w:val="center"/>
      </w:pPr>
      <w:r>
        <w:rPr>
          <w:rFonts w:ascii="Arial" w:hAnsi="Arial"/>
          <w:b w:val="0"/>
          <w:i w:val="0"/>
          <w:color w:val="323232"/>
          <w:sz w:val="16"/>
          <w:u w:val="none"/>
        </w:rPr>
        <w:t>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240</w:t>
      </w:r>
      <w:r>
        <w:t xml:space="preserve"> </w:t>
      </w:r>
      <w:r>
        <w:rPr>
          <w:rFonts w:ascii="Arial" w:hAnsi="Arial"/>
          <w:b w:val="0"/>
          <w:i w:val="0"/>
          <w:color w:val="323232"/>
          <w:sz w:val="16"/>
          <w:u w:val="none"/>
        </w:rPr>
        <w:t>0</w:t>
      </w:r>
      <w:r>
        <w:t xml:space="preserve"> </w:t>
      </w:r>
      <w:r>
        <w:rPr>
          <w:rFonts w:ascii="Arial" w:hAnsi="Arial"/>
          <w:b w:val="0"/>
          <w:i w:val="0"/>
          <w:color w:val="323232"/>
          <w:sz w:val="16"/>
          <w:u w:val="none"/>
        </w:rPr>
        <w:t>80</w:t>
      </w:r>
      <w:r>
        <w:t xml:space="preserve"> </w:t>
      </w:r>
      <w:r>
        <w:rPr>
          <w:rFonts w:ascii="Arial" w:hAnsi="Arial"/>
          <w:b w:val="0"/>
          <w:i w:val="0"/>
          <w:color w:val="323232"/>
          <w:sz w:val="16"/>
          <w:u w:val="none"/>
        </w:rPr>
        <w:t>160</w:t>
      </w:r>
      <w:r>
        <w:t xml:space="preserve"> </w:t>
      </w:r>
      <w:r>
        <w:rPr>
          <w:rFonts w:ascii="Arial" w:hAnsi="Arial"/>
          <w:b w:val="0"/>
          <w:i w:val="0"/>
          <w:color w:val="323232"/>
          <w:sz w:val="16"/>
          <w:u w:val="none"/>
        </w:rPr>
        <w:t>240</w:t>
      </w:r>
    </w:p>
    <w:p>
      <w:pPr>
        <w:jc w:val="center"/>
      </w:pPr>
      <w:r>
        <w:rPr>
          <w:rFonts w:ascii="Arial" w:hAnsi="Arial"/>
          <w:b w:val="0"/>
          <w:i w:val="0"/>
          <w:color w:val="929292"/>
          <w:sz w:val="16"/>
          <w:u w:val="none"/>
        </w:rPr>
        <w:t>Diversity</w:t>
      </w:r>
      <w:r>
        <w:rPr>
          <w:rFonts w:ascii="Arial" w:hAnsi="Arial"/>
          <w:b w:val="0"/>
          <w:i w:val="0"/>
          <w:color w:val="929292"/>
          <w:sz w:val="16"/>
          <w:u w:val="none"/>
        </w:rPr>
        <w:t>Complexity</w:t>
      </w:r>
      <w:r>
        <w:t xml:space="preserve"> </w:t>
      </w:r>
      <w:r>
        <w:rPr>
          <w:rFonts w:ascii="Arial" w:hAnsi="Arial"/>
          <w:b w:val="0"/>
          <w:i w:val="0"/>
          <w:color w:val="323232"/>
          <w:sz w:val="18"/>
          <w:u w:val="none"/>
        </w:rPr>
        <w:t>Training Steps</w:t>
      </w:r>
    </w:p>
    <w:p>
      <w:pPr>
        <w:jc w:val="left"/>
      </w:pPr>
      <w:r>
        <w:rPr>
          <w:rFonts w:ascii="Arial" w:hAnsi="Arial"/>
          <w:b/>
          <w:i w:val="0"/>
          <w:color w:val="000000"/>
          <w:sz w:val="17"/>
          <w:u w:val="single"/>
        </w:rPr>
        <w:t xml:space="preserve"> Metrics on Proposed Tasks.</w:t>
      </w:r>
      <w:r>
        <w:rPr>
          <w:rFonts w:ascii="Arial" w:hAnsi="Arial"/>
          <w:b w:val="0"/>
          <w:i w:val="0"/>
          <w:color w:val="000000"/>
          <w:sz w:val="17"/>
          <w:u w:val="single"/>
        </w:rPr>
        <w:t>Figure 27.</w:t>
      </w:r>
      <w:r>
        <w:t xml:space="preserve"> </w:t>
      </w:r>
      <w:r>
        <w:rPr>
          <w:rFonts w:ascii="Arial" w:hAnsi="Arial"/>
          <w:b w:val="0"/>
          <w:i w:val="0"/>
          <w:color w:val="000000"/>
          <w:sz w:val="17"/>
          <w:u w:val="single"/>
        </w:rPr>
        <w:t xml:space="preserve"> We break down the proposed task metrics into program complexity and diversity across programs</w:t>
      </w:r>
      <w:r>
        <w:rPr>
          <w:rFonts w:ascii="Arial" w:hAnsi="Arial"/>
          <w:b/>
          <w:i w:val="0"/>
          <w:color w:val="000000"/>
          <w:sz w:val="17"/>
          <w:u w:val="single"/>
        </w:rPr>
        <w:t xml:space="preserve"> Metrics on Proposed Tasks.</w:t>
      </w:r>
      <w:r>
        <w:rPr>
          <w:rFonts w:ascii="Arial" w:hAnsi="Arial"/>
          <w:b w:val="0"/>
          <w:i w:val="0"/>
          <w:color w:val="000000"/>
          <w:sz w:val="17"/>
          <w:u w:val="single"/>
        </w:rPr>
        <w:t>Figure 27.</w:t>
      </w:r>
      <w:r>
        <w:t xml:space="preserve"> </w:t>
      </w:r>
      <w:r>
        <w:rPr>
          <w:rFonts w:ascii="Arial" w:hAnsi="Arial"/>
          <w:b w:val="0"/>
          <w:i w:val="0"/>
          <w:color w:val="000000"/>
          <w:sz w:val="17"/>
          <w:u w:val="single"/>
        </w:rPr>
        <w:t xml:space="preserve"> We break down the proposed task metrics into program complexity and diversity across programs</w:t>
      </w:r>
    </w:p>
    <w:p>
      <w:pPr>
        <w:jc w:val="left"/>
      </w:pPr>
      <w:r>
        <w:rPr>
          <w:rFonts w:ascii="Arial" w:hAnsi="Arial"/>
          <w:b w:val="0"/>
          <w:i w:val="0"/>
          <w:color w:val="000000"/>
          <w:sz w:val="17"/>
          <w:u w:val="single"/>
        </w:rPr>
        <w:t>and answers. An upward trend is observed in all metrics, indicating that AZR implicitly optimizes for these qualities as training progresses.</w:t>
      </w:r>
      <w:r>
        <w:rPr>
          <w:rFonts w:ascii="Arial" w:hAnsi="Arial"/>
          <w:b w:val="0"/>
          <w:i w:val="0"/>
          <w:color w:val="000000"/>
          <w:sz w:val="17"/>
          <w:u w:val="single"/>
        </w:rPr>
        <w:t>and answers. An upward trend is observed in all metrics, indicating that AZR implicitly optimizes for these qualities as training progresses.</w:t>
      </w:r>
    </w:p>
    <w:p>
      <w:pPr>
        <w:jc w:val="center"/>
      </w:pPr>
      <w:r>
        <w:rPr>
          <w:rFonts w:ascii="Arial" w:hAnsi="Arial"/>
          <w:b w:val="0"/>
          <w:i w:val="0"/>
          <w:color w:val="000000"/>
          <w:sz w:val="19"/>
          <w:u w:val="single"/>
        </w:rPr>
        <w:t>35</w:t>
      </w:r>
      <w:r>
        <w:rPr>
          <w:rFonts w:ascii="Arial" w:hAnsi="Arial"/>
          <w:b w:val="0"/>
          <w:i w:val="0"/>
          <w:color w:val="000000"/>
          <w:sz w:val="19"/>
          <w:u w:val="single"/>
        </w:rPr>
        <w:t>34</w:t>
      </w:r>
    </w:p>
    <w:p/>
    <w:p>
      <w:r>
        <w:br w:type="page"/>
      </w:r>
    </w:p>
    <w:p>
      <w:pPr>
        <w:jc w:val="center"/>
      </w:pPr>
      <w:r>
        <w:rPr>
          <w:b/>
        </w:rPr>
        <w:t>Page 35</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4878D0"/>
          <w:sz w:val="16"/>
          <w:u w:val="none"/>
        </w:rPr>
        <w:t>MATH REASONING</w:t>
      </w:r>
    </w:p>
    <w:p>
      <w:pPr>
        <w:jc w:val="center"/>
      </w:pPr>
      <w:r>
        <w:rPr>
          <w:rFonts w:ascii="Arial" w:hAnsi="Arial"/>
          <w:b w:val="0"/>
          <w:i w:val="0"/>
          <w:color w:val="000000"/>
          <w:sz w:val="16"/>
          <w:u w:val="none"/>
        </w:rPr>
        <w:t>AIME 2024</w:t>
      </w:r>
      <w:r>
        <w:t xml:space="preserve"> </w:t>
      </w:r>
      <w:r>
        <w:rPr>
          <w:rFonts w:ascii="Arial" w:hAnsi="Arial"/>
          <w:b w:val="0"/>
          <w:i w:val="0"/>
          <w:color w:val="000000"/>
          <w:sz w:val="16"/>
          <w:u w:val="none"/>
        </w:rPr>
        <w:t>AIME 2025</w:t>
      </w:r>
      <w:r>
        <w:t xml:space="preserve"> </w:t>
      </w:r>
      <w:r>
        <w:rPr>
          <w:rFonts w:ascii="Arial" w:hAnsi="Arial"/>
          <w:b w:val="0"/>
          <w:i w:val="0"/>
          <w:color w:val="000000"/>
          <w:sz w:val="16"/>
          <w:u w:val="none"/>
        </w:rPr>
        <w:t>Olympiad Bench</w:t>
      </w:r>
    </w:p>
    <w:p>
      <w:pPr>
        <w:jc w:val="left"/>
      </w:pPr>
      <w:r>
        <w:rPr>
          <w:rFonts w:ascii="Arial" w:hAnsi="Arial"/>
          <w:b w:val="0"/>
          <w:i w:val="0"/>
          <w:color w:val="000000"/>
          <w:sz w:val="16"/>
          <w:u w:val="none"/>
        </w:rPr>
        <w:t>0.200</w:t>
      </w:r>
      <w:r>
        <w:t xml:space="preserve"> </w:t>
      </w:r>
      <w:r>
        <w:rPr>
          <w:rFonts w:ascii="Arial" w:hAnsi="Arial"/>
          <w:b w:val="0"/>
          <w:i w:val="0"/>
          <w:color w:val="000000"/>
          <w:sz w:val="16"/>
          <w:u w:val="none"/>
        </w:rPr>
        <w:t>0.400</w:t>
      </w:r>
    </w:p>
    <w:p>
      <w:pPr>
        <w:jc w:val="left"/>
      </w:pPr>
      <w:r>
        <w:rPr>
          <w:rFonts w:ascii="Arial" w:hAnsi="Arial"/>
          <w:b w:val="0"/>
          <w:i w:val="0"/>
          <w:color w:val="000000"/>
          <w:sz w:val="16"/>
          <w:u w:val="none"/>
        </w:rPr>
        <w:t>0.375</w:t>
      </w:r>
      <w:r>
        <w:rPr>
          <w:rFonts w:ascii="Arial" w:hAnsi="Arial"/>
          <w:b w:val="0"/>
          <w:i w:val="0"/>
          <w:color w:val="000000"/>
          <w:sz w:val="16"/>
          <w:u w:val="none"/>
        </w:rPr>
        <w:t>0.100</w:t>
      </w:r>
      <w:r>
        <w:rPr>
          <w:rFonts w:ascii="Arial" w:hAnsi="Arial"/>
          <w:b w:val="0"/>
          <w:i w:val="0"/>
          <w:color w:val="000000"/>
          <w:sz w:val="16"/>
          <w:u w:val="none"/>
        </w:rPr>
        <w:t>0.150</w:t>
      </w:r>
      <w:r>
        <w:rPr>
          <w:rFonts w:ascii="Arial" w:hAnsi="Arial"/>
          <w:b w:val="0"/>
          <w:i w:val="0"/>
          <w:color w:val="000000"/>
          <w:sz w:val="16"/>
          <w:u w:val="none"/>
        </w:rPr>
        <w:t>Accuracy</w:t>
      </w:r>
    </w:p>
    <w:p>
      <w:pPr>
        <w:jc w:val="left"/>
      </w:pPr>
      <w:r>
        <w:rPr>
          <w:rFonts w:ascii="Arial" w:hAnsi="Arial"/>
          <w:b w:val="0"/>
          <w:i w:val="0"/>
          <w:color w:val="000000"/>
          <w:sz w:val="16"/>
          <w:u w:val="none"/>
        </w:rPr>
        <w:t>0.350</w:t>
      </w:r>
    </w:p>
    <w:p>
      <w:pPr>
        <w:jc w:val="left"/>
      </w:pPr>
      <w:r>
        <w:rPr>
          <w:rFonts w:ascii="Arial" w:hAnsi="Arial"/>
          <w:b w:val="0"/>
          <w:i w:val="0"/>
          <w:color w:val="000000"/>
          <w:sz w:val="16"/>
          <w:u w:val="none"/>
        </w:rPr>
        <w:t>0.100</w:t>
      </w:r>
      <w:r>
        <w:t xml:space="preserve"> </w:t>
      </w:r>
      <w:r>
        <w:rPr>
          <w:rFonts w:ascii="Arial" w:hAnsi="Arial"/>
          <w:b w:val="0"/>
          <w:i w:val="0"/>
          <w:color w:val="000000"/>
          <w:sz w:val="16"/>
          <w:u w:val="none"/>
        </w:rPr>
        <w:t>0.050</w:t>
      </w:r>
      <w:r>
        <w:t xml:space="preserve"> </w:t>
      </w:r>
      <w:r>
        <w:rPr>
          <w:rFonts w:ascii="Arial" w:hAnsi="Arial"/>
          <w:b w:val="0"/>
          <w:i w:val="0"/>
          <w:color w:val="000000"/>
          <w:sz w:val="16"/>
          <w:u w:val="none"/>
        </w:rPr>
        <w:t>0.325</w:t>
      </w:r>
    </w:p>
    <w:p>
      <w:pPr>
        <w:jc w:val="left"/>
      </w:pPr>
      <w:r>
        <w:rPr>
          <w:rFonts w:ascii="Arial" w:hAnsi="Arial"/>
          <w:b w:val="0"/>
          <w:i w:val="0"/>
          <w:color w:val="000000"/>
          <w:sz w:val="16"/>
          <w:u w:val="none"/>
        </w:rPr>
        <w:t>0.300</w:t>
      </w:r>
      <w:r>
        <w:rPr>
          <w:rFonts w:ascii="Arial" w:hAnsi="Arial"/>
          <w:b w:val="0"/>
          <w:i w:val="0"/>
          <w:color w:val="000000"/>
          <w:sz w:val="16"/>
          <w:u w:val="none"/>
        </w:rPr>
        <w:t>0.050</w:t>
      </w:r>
      <w:r>
        <w:t xml:space="preserve"> </w:t>
      </w:r>
      <w:r>
        <w:rPr>
          <w:rFonts w:ascii="Arial" w:hAnsi="Arial"/>
          <w:b w:val="0"/>
          <w:i w:val="0"/>
          <w:color w:val="000000"/>
          <w:sz w:val="16"/>
          <w:u w:val="none"/>
        </w:rPr>
        <w:t>0.000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p>
    <w:p>
      <w:pPr>
        <w:jc w:val="center"/>
      </w:pPr>
      <w:r>
        <w:rPr>
          <w:rFonts w:ascii="Arial" w:hAnsi="Arial"/>
          <w:b w:val="0"/>
          <w:i w:val="0"/>
          <w:color w:val="000000"/>
          <w:sz w:val="16"/>
          <w:u w:val="none"/>
        </w:rPr>
        <w:t>Minerva</w:t>
      </w:r>
      <w:r>
        <w:t xml:space="preserve"> </w:t>
      </w:r>
      <w:r>
        <w:rPr>
          <w:rFonts w:ascii="Arial" w:hAnsi="Arial"/>
          <w:b w:val="0"/>
          <w:i w:val="0"/>
          <w:color w:val="000000"/>
          <w:sz w:val="16"/>
          <w:u w:val="none"/>
        </w:rPr>
        <w:t>Math 500</w:t>
      </w:r>
      <w:r>
        <w:t xml:space="preserve"> </w:t>
      </w:r>
      <w:r>
        <w:rPr>
          <w:rFonts w:ascii="Arial" w:hAnsi="Arial"/>
          <w:b w:val="0"/>
          <w:i w:val="0"/>
          <w:color w:val="000000"/>
          <w:sz w:val="16"/>
          <w:u w:val="none"/>
        </w:rPr>
        <w:t>AMC 2023</w:t>
      </w:r>
    </w:p>
    <w:p>
      <w:pPr>
        <w:jc w:val="left"/>
      </w:pPr>
      <w:r>
        <w:rPr>
          <w:rFonts w:ascii="Arial" w:hAnsi="Arial"/>
          <w:b w:val="0"/>
          <w:i w:val="0"/>
          <w:color w:val="000000"/>
          <w:sz w:val="16"/>
          <w:u w:val="none"/>
        </w:rPr>
        <w:t>0.750</w:t>
      </w:r>
      <w:r>
        <w:rPr>
          <w:rFonts w:ascii="Arial" w:hAnsi="Arial"/>
          <w:b w:val="0"/>
          <w:i w:val="0"/>
          <w:color w:val="000000"/>
          <w:sz w:val="16"/>
          <w:u w:val="none"/>
        </w:rPr>
        <w:t>0.380</w:t>
      </w:r>
      <w:r>
        <w:t xml:space="preserve"> </w:t>
      </w:r>
      <w:r>
        <w:rPr>
          <w:rFonts w:ascii="Arial" w:hAnsi="Arial"/>
          <w:b w:val="0"/>
          <w:i w:val="0"/>
          <w:color w:val="000000"/>
          <w:sz w:val="16"/>
          <w:u w:val="none"/>
        </w:rPr>
        <w:t>0.600</w:t>
      </w:r>
    </w:p>
    <w:p>
      <w:pPr>
        <w:jc w:val="left"/>
      </w:pPr>
      <w:r>
        <w:rPr>
          <w:rFonts w:ascii="Arial" w:hAnsi="Arial"/>
          <w:b w:val="0"/>
          <w:i w:val="0"/>
          <w:color w:val="000000"/>
          <w:sz w:val="16"/>
          <w:u w:val="none"/>
        </w:rPr>
        <w:t>0.725</w:t>
      </w:r>
      <w:r>
        <w:rPr>
          <w:rFonts w:ascii="Arial" w:hAnsi="Arial"/>
          <w:b w:val="0"/>
          <w:i w:val="0"/>
          <w:color w:val="000000"/>
          <w:sz w:val="16"/>
          <w:u w:val="none"/>
        </w:rPr>
        <w:t>0.360</w:t>
      </w:r>
      <w:r>
        <w:t xml:space="preserve"> </w:t>
      </w:r>
      <w:r>
        <w:rPr>
          <w:rFonts w:ascii="Arial" w:hAnsi="Arial"/>
          <w:b w:val="0"/>
          <w:i w:val="0"/>
          <w:color w:val="000000"/>
          <w:sz w:val="16"/>
          <w:u w:val="none"/>
        </w:rPr>
        <w:t>0.550</w:t>
      </w:r>
      <w:r>
        <w:rPr>
          <w:rFonts w:ascii="Arial" w:hAnsi="Arial"/>
          <w:b w:val="0"/>
          <w:i w:val="0"/>
          <w:color w:val="000000"/>
          <w:sz w:val="16"/>
          <w:u w:val="none"/>
        </w:rPr>
        <w:t>Accuracy</w:t>
      </w:r>
      <w:r>
        <w:t xml:space="preserve"> </w:t>
      </w:r>
      <w:r>
        <w:rPr>
          <w:rFonts w:ascii="Arial" w:hAnsi="Arial"/>
          <w:b w:val="0"/>
          <w:i w:val="0"/>
          <w:color w:val="000000"/>
          <w:sz w:val="16"/>
          <w:u w:val="none"/>
        </w:rPr>
        <w:t>0.700</w:t>
      </w:r>
      <w:r>
        <w:rPr>
          <w:rFonts w:ascii="Arial" w:hAnsi="Arial"/>
          <w:b w:val="0"/>
          <w:i w:val="0"/>
          <w:color w:val="000000"/>
          <w:sz w:val="16"/>
          <w:u w:val="none"/>
        </w:rPr>
        <w:t>0.340</w:t>
      </w:r>
      <w:r>
        <w:t xml:space="preserve"> </w:t>
      </w:r>
      <w:r>
        <w:rPr>
          <w:rFonts w:ascii="Arial" w:hAnsi="Arial"/>
          <w:b w:val="0"/>
          <w:i w:val="0"/>
          <w:color w:val="000000"/>
          <w:sz w:val="16"/>
          <w:u w:val="none"/>
        </w:rPr>
        <w:t>0.500</w:t>
      </w:r>
    </w:p>
    <w:p>
      <w:pPr>
        <w:jc w:val="left"/>
      </w:pPr>
      <w:r>
        <w:rPr>
          <w:rFonts w:ascii="Arial" w:hAnsi="Arial"/>
          <w:b w:val="0"/>
          <w:i w:val="0"/>
          <w:color w:val="000000"/>
          <w:sz w:val="16"/>
          <w:u w:val="none"/>
        </w:rPr>
        <w:t>0.675</w:t>
      </w:r>
      <w:r>
        <w:rPr>
          <w:rFonts w:ascii="Arial" w:hAnsi="Arial"/>
          <w:b w:val="0"/>
          <w:i w:val="0"/>
          <w:color w:val="000000"/>
          <w:sz w:val="16"/>
          <w:u w:val="none"/>
        </w:rPr>
        <w:t>0.320</w:t>
      </w:r>
      <w:r>
        <w:t xml:space="preserve"> </w:t>
      </w:r>
      <w:r>
        <w:rPr>
          <w:rFonts w:ascii="Arial" w:hAnsi="Arial"/>
          <w:b w:val="0"/>
          <w:i w:val="0"/>
          <w:color w:val="000000"/>
          <w:sz w:val="16"/>
          <w:u w:val="none"/>
        </w:rPr>
        <w:t>0.450</w:t>
      </w:r>
    </w:p>
    <w:p>
      <w:pPr>
        <w:jc w:val="left"/>
      </w:pPr>
      <w:r>
        <w:rPr>
          <w:rFonts w:ascii="Arial" w:hAnsi="Arial"/>
          <w:b w:val="0"/>
          <w:i w:val="0"/>
          <w:color w:val="000000"/>
          <w:sz w:val="16"/>
          <w:u w:val="none"/>
        </w:rPr>
        <w:t>0.650</w:t>
      </w:r>
      <w:r>
        <w:rPr>
          <w:rFonts w:ascii="Arial" w:hAnsi="Arial"/>
          <w:b w:val="0"/>
          <w:i w:val="0"/>
          <w:color w:val="000000"/>
          <w:sz w:val="16"/>
          <w:u w:val="none"/>
        </w:rPr>
        <w:t>0.300</w:t>
      </w:r>
      <w:r>
        <w:t xml:space="preserve"> </w:t>
      </w:r>
      <w:r>
        <w:rPr>
          <w:rFonts w:ascii="Arial" w:hAnsi="Arial"/>
          <w:b w:val="0"/>
          <w:i w:val="0"/>
          <w:color w:val="000000"/>
          <w:sz w:val="16"/>
          <w:u w:val="none"/>
        </w:rPr>
        <w:t>0.400</w:t>
      </w:r>
    </w:p>
    <w:p>
      <w:pPr>
        <w:jc w:val="left"/>
      </w:pPr>
      <w:r>
        <w:rPr>
          <w:rFonts w:ascii="Arial" w:hAnsi="Arial"/>
          <w:b w:val="0"/>
          <w:i w:val="0"/>
          <w:color w:val="000000"/>
          <w:sz w:val="16"/>
          <w:u w:val="none"/>
        </w:rPr>
        <w:t>0.625</w:t>
      </w:r>
      <w:r>
        <w:rPr>
          <w:rFonts w:ascii="Arial" w:hAnsi="Arial"/>
          <w:b w:val="0"/>
          <w:i w:val="0"/>
          <w:color w:val="000000"/>
          <w:sz w:val="16"/>
          <w:u w:val="none"/>
        </w:rPr>
        <w:t>0.280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p>
    <w:p>
      <w:pPr>
        <w:jc w:val="center"/>
      </w:pPr>
      <w:r>
        <w:rPr>
          <w:rFonts w:ascii="Arial" w:hAnsi="Arial"/>
          <w:b w:val="0"/>
          <w:i w:val="0"/>
          <w:color w:val="EE854A"/>
          <w:sz w:val="16"/>
          <w:u w:val="none"/>
        </w:rPr>
        <w:t>CODE REASONING</w:t>
      </w:r>
    </w:p>
    <w:p>
      <w:pPr>
        <w:jc w:val="center"/>
      </w:pPr>
      <w:r>
        <w:rPr>
          <w:rFonts w:ascii="Arial" w:hAnsi="Arial"/>
          <w:b w:val="0"/>
          <w:i w:val="0"/>
          <w:color w:val="000000"/>
          <w:sz w:val="16"/>
          <w:u w:val="none"/>
        </w:rPr>
        <w:t>HumanEval+</w:t>
      </w:r>
      <w:r>
        <w:t xml:space="preserve"> </w:t>
      </w:r>
      <w:r>
        <w:rPr>
          <w:rFonts w:ascii="Arial" w:hAnsi="Arial"/>
          <w:b w:val="0"/>
          <w:i w:val="0"/>
          <w:color w:val="000000"/>
          <w:sz w:val="16"/>
          <w:u w:val="none"/>
        </w:rPr>
        <w:t>MBPP+</w:t>
      </w:r>
      <w:r>
        <w:t xml:space="preserve"> </w:t>
      </w:r>
      <w:r>
        <w:rPr>
          <w:rFonts w:ascii="Arial" w:hAnsi="Arial"/>
          <w:b w:val="0"/>
          <w:i w:val="0"/>
          <w:color w:val="000000"/>
          <w:sz w:val="16"/>
          <w:u w:val="none"/>
        </w:rPr>
        <w:t>LiveCodeBench</w:t>
      </w:r>
    </w:p>
    <w:p>
      <w:pPr>
        <w:jc w:val="left"/>
      </w:pPr>
      <w:r>
        <w:rPr>
          <w:rFonts w:ascii="Arial" w:hAnsi="Arial"/>
          <w:b w:val="0"/>
          <w:i w:val="0"/>
          <w:color w:val="000000"/>
          <w:sz w:val="16"/>
          <w:u w:val="none"/>
        </w:rPr>
        <w:t>0.700</w:t>
      </w:r>
      <w:r>
        <w:rPr>
          <w:rFonts w:ascii="Arial" w:hAnsi="Arial"/>
          <w:b w:val="0"/>
          <w:i w:val="0"/>
          <w:color w:val="000000"/>
          <w:sz w:val="16"/>
          <w:u w:val="none"/>
        </w:rPr>
        <w:t>0.740</w:t>
      </w:r>
    </w:p>
    <w:p>
      <w:pPr>
        <w:jc w:val="left"/>
      </w:pPr>
      <w:r>
        <w:rPr>
          <w:rFonts w:ascii="Arial" w:hAnsi="Arial"/>
          <w:b w:val="0"/>
          <w:i w:val="0"/>
          <w:color w:val="000000"/>
          <w:sz w:val="16"/>
          <w:u w:val="none"/>
        </w:rPr>
        <w:t>0.280</w:t>
      </w:r>
      <w:r>
        <w:rPr>
          <w:rFonts w:ascii="Arial" w:hAnsi="Arial"/>
          <w:b w:val="0"/>
          <w:i w:val="0"/>
          <w:color w:val="000000"/>
          <w:sz w:val="16"/>
          <w:u w:val="none"/>
        </w:rPr>
        <w:t>0.690</w:t>
      </w:r>
      <w:r>
        <w:rPr>
          <w:rFonts w:ascii="Arial" w:hAnsi="Arial"/>
          <w:b w:val="0"/>
          <w:i w:val="0"/>
          <w:color w:val="000000"/>
          <w:sz w:val="16"/>
          <w:u w:val="none"/>
        </w:rPr>
        <w:t>0.730</w:t>
      </w:r>
      <w:r>
        <w:rPr>
          <w:rFonts w:ascii="Arial" w:hAnsi="Arial"/>
          <w:b w:val="0"/>
          <w:i w:val="0"/>
          <w:color w:val="000000"/>
          <w:sz w:val="16"/>
          <w:u w:val="none"/>
        </w:rPr>
        <w:t>Accuracy</w:t>
      </w:r>
    </w:p>
    <w:p>
      <w:pPr>
        <w:jc w:val="left"/>
      </w:pPr>
      <w:r>
        <w:rPr>
          <w:rFonts w:ascii="Arial" w:hAnsi="Arial"/>
          <w:b w:val="0"/>
          <w:i w:val="0"/>
          <w:color w:val="000000"/>
          <w:sz w:val="16"/>
          <w:u w:val="none"/>
        </w:rPr>
        <w:t>0.720</w:t>
      </w:r>
      <w:r>
        <w:t xml:space="preserve"> </w:t>
      </w:r>
      <w:r>
        <w:rPr>
          <w:rFonts w:ascii="Arial" w:hAnsi="Arial"/>
          <w:b w:val="0"/>
          <w:i w:val="0"/>
          <w:color w:val="000000"/>
          <w:sz w:val="16"/>
          <w:u w:val="none"/>
        </w:rPr>
        <w:t>0.680</w:t>
      </w:r>
      <w:r>
        <w:t xml:space="preserve"> </w:t>
      </w:r>
      <w:r>
        <w:rPr>
          <w:rFonts w:ascii="Arial" w:hAnsi="Arial"/>
          <w:b w:val="0"/>
          <w:i w:val="0"/>
          <w:color w:val="000000"/>
          <w:sz w:val="16"/>
          <w:u w:val="none"/>
        </w:rPr>
        <w:t>0.260</w:t>
      </w:r>
    </w:p>
    <w:p>
      <w:pPr>
        <w:jc w:val="left"/>
      </w:pPr>
      <w:r>
        <w:rPr>
          <w:rFonts w:ascii="Arial" w:hAnsi="Arial"/>
          <w:b w:val="0"/>
          <w:i w:val="0"/>
          <w:color w:val="000000"/>
          <w:sz w:val="16"/>
          <w:u w:val="none"/>
        </w:rPr>
        <w:t>0.710</w:t>
      </w:r>
      <w:r>
        <w:t xml:space="preserve"> </w:t>
      </w:r>
      <w:r>
        <w:rPr>
          <w:rFonts w:ascii="Arial" w:hAnsi="Arial"/>
          <w:b w:val="0"/>
          <w:i w:val="0"/>
          <w:color w:val="000000"/>
          <w:sz w:val="16"/>
          <w:u w:val="none"/>
        </w:rPr>
        <w:t>0.670</w:t>
      </w:r>
    </w:p>
    <w:p>
      <w:pPr>
        <w:jc w:val="left"/>
      </w:pPr>
      <w:r>
        <w:rPr>
          <w:rFonts w:ascii="Arial" w:hAnsi="Arial"/>
          <w:b w:val="0"/>
          <w:i w:val="0"/>
          <w:color w:val="000000"/>
          <w:sz w:val="16"/>
          <w:u w:val="none"/>
        </w:rPr>
        <w:t>0.240</w:t>
      </w:r>
      <w:r>
        <w:rPr>
          <w:rFonts w:ascii="Arial" w:hAnsi="Arial"/>
          <w:b w:val="0"/>
          <w:i w:val="0"/>
          <w:color w:val="000000"/>
          <w:sz w:val="16"/>
          <w:u w:val="none"/>
        </w:rPr>
        <w:t>0.700</w:t>
      </w:r>
      <w:r>
        <w:t xml:space="preserve"> </w:t>
      </w:r>
      <w:r>
        <w:rPr>
          <w:rFonts w:ascii="Arial" w:hAnsi="Arial"/>
          <w:b w:val="0"/>
          <w:i w:val="0"/>
          <w:color w:val="000000"/>
          <w:sz w:val="16"/>
          <w:u w:val="none"/>
        </w:rPr>
        <w:t>0.660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p>
    <w:p>
      <w:pPr>
        <w:jc w:val="center"/>
      </w:pPr>
      <w:r>
        <w:rPr>
          <w:rFonts w:ascii="Arial" w:hAnsi="Arial"/>
          <w:b w:val="0"/>
          <w:i w:val="0"/>
          <w:color w:val="6ACC64"/>
          <w:sz w:val="16"/>
          <w:u w:val="none"/>
        </w:rPr>
        <w:t>OVERALL PERFORMANCE</w:t>
      </w:r>
    </w:p>
    <w:p>
      <w:pPr>
        <w:jc w:val="center"/>
      </w:pPr>
      <w:r>
        <w:rPr>
          <w:rFonts w:ascii="Arial" w:hAnsi="Arial"/>
          <w:b w:val="0"/>
          <w:i w:val="0"/>
          <w:color w:val="000000"/>
          <w:sz w:val="16"/>
          <w:u w:val="none"/>
        </w:rPr>
        <w:t>Math Average</w:t>
      </w:r>
      <w:r>
        <w:t xml:space="preserve"> </w:t>
      </w:r>
      <w:r>
        <w:rPr>
          <w:rFonts w:ascii="Arial" w:hAnsi="Arial"/>
          <w:b w:val="0"/>
          <w:i w:val="0"/>
          <w:color w:val="000000"/>
          <w:sz w:val="16"/>
          <w:u w:val="none"/>
        </w:rPr>
        <w:t>Code Average</w:t>
      </w:r>
      <w:r>
        <w:t xml:space="preserve"> </w:t>
      </w:r>
      <w:r>
        <w:rPr>
          <w:rFonts w:ascii="Arial" w:hAnsi="Arial"/>
          <w:b w:val="0"/>
          <w:i w:val="0"/>
          <w:color w:val="000000"/>
          <w:sz w:val="16"/>
          <w:u w:val="none"/>
        </w:rPr>
        <w:t>Overall Average</w:t>
      </w:r>
    </w:p>
    <w:p>
      <w:pPr>
        <w:jc w:val="left"/>
      </w:pPr>
      <w:r>
        <w:rPr>
          <w:rFonts w:ascii="Arial" w:hAnsi="Arial"/>
          <w:b w:val="0"/>
          <w:i w:val="0"/>
          <w:color w:val="000000"/>
          <w:sz w:val="16"/>
          <w:u w:val="none"/>
        </w:rPr>
        <w:t>0.570</w:t>
      </w:r>
      <w:r>
        <w:rPr>
          <w:rFonts w:ascii="Arial" w:hAnsi="Arial"/>
          <w:b w:val="0"/>
          <w:i w:val="0"/>
          <w:color w:val="000000"/>
          <w:sz w:val="16"/>
          <w:u w:val="none"/>
        </w:rPr>
        <w:t>0.400</w:t>
      </w:r>
      <w:r>
        <w:t xml:space="preserve"> </w:t>
      </w:r>
      <w:r>
        <w:rPr>
          <w:rFonts w:ascii="Arial" w:hAnsi="Arial"/>
          <w:b w:val="0"/>
          <w:i w:val="0"/>
          <w:color w:val="000000"/>
          <w:sz w:val="16"/>
          <w:u w:val="none"/>
        </w:rPr>
        <w:t>0.480</w:t>
      </w:r>
    </w:p>
    <w:p>
      <w:pPr>
        <w:jc w:val="left"/>
      </w:pPr>
      <w:r>
        <w:rPr>
          <w:rFonts w:ascii="Arial" w:hAnsi="Arial"/>
          <w:b w:val="0"/>
          <w:i w:val="0"/>
          <w:color w:val="000000"/>
          <w:sz w:val="16"/>
          <w:u w:val="none"/>
        </w:rPr>
        <w:t>0.380</w:t>
      </w:r>
    </w:p>
    <w:p>
      <w:pPr>
        <w:jc w:val="left"/>
      </w:pPr>
      <w:r>
        <w:rPr>
          <w:rFonts w:ascii="Arial" w:hAnsi="Arial"/>
          <w:b w:val="0"/>
          <w:i w:val="0"/>
          <w:color w:val="000000"/>
          <w:sz w:val="16"/>
          <w:u w:val="none"/>
        </w:rPr>
        <w:t>0.560</w:t>
      </w:r>
      <w:r>
        <w:t xml:space="preserve"> </w:t>
      </w:r>
      <w:r>
        <w:rPr>
          <w:rFonts w:ascii="Arial" w:hAnsi="Arial"/>
          <w:b w:val="0"/>
          <w:i w:val="0"/>
          <w:color w:val="000000"/>
          <w:sz w:val="16"/>
          <w:u w:val="none"/>
        </w:rPr>
        <w:t>0.460</w:t>
      </w:r>
      <w:r>
        <w:rPr>
          <w:rFonts w:ascii="Arial" w:hAnsi="Arial"/>
          <w:b w:val="0"/>
          <w:i w:val="0"/>
          <w:color w:val="000000"/>
          <w:sz w:val="16"/>
          <w:u w:val="none"/>
        </w:rPr>
        <w:t>Accuracy</w:t>
      </w:r>
      <w:r>
        <w:rPr>
          <w:rFonts w:ascii="Arial" w:hAnsi="Arial"/>
          <w:b w:val="0"/>
          <w:i w:val="0"/>
          <w:color w:val="000000"/>
          <w:sz w:val="16"/>
          <w:u w:val="none"/>
        </w:rPr>
        <w:t>0.360</w:t>
      </w:r>
    </w:p>
    <w:p>
      <w:pPr>
        <w:jc w:val="left"/>
      </w:pPr>
      <w:r>
        <w:rPr>
          <w:rFonts w:ascii="Arial" w:hAnsi="Arial"/>
          <w:b w:val="0"/>
          <w:i w:val="0"/>
          <w:color w:val="000000"/>
          <w:sz w:val="16"/>
          <w:u w:val="none"/>
        </w:rPr>
        <w:t>0.340</w:t>
      </w:r>
      <w:r>
        <w:t xml:space="preserve"> </w:t>
      </w:r>
      <w:r>
        <w:rPr>
          <w:rFonts w:ascii="Arial" w:hAnsi="Arial"/>
          <w:b w:val="0"/>
          <w:i w:val="0"/>
          <w:color w:val="000000"/>
          <w:sz w:val="16"/>
          <w:u w:val="none"/>
        </w:rPr>
        <w:t>0.550</w:t>
      </w:r>
      <w:r>
        <w:t xml:space="preserve"> </w:t>
      </w:r>
      <w:r>
        <w:rPr>
          <w:rFonts w:ascii="Arial" w:hAnsi="Arial"/>
          <w:b w:val="0"/>
          <w:i w:val="0"/>
          <w:color w:val="000000"/>
          <w:sz w:val="16"/>
          <w:u w:val="none"/>
        </w:rPr>
        <w:t>0.440</w:t>
      </w:r>
    </w:p>
    <w:p>
      <w:pPr>
        <w:jc w:val="left"/>
      </w:pPr>
      <w:r>
        <w:rPr>
          <w:rFonts w:ascii="Arial" w:hAnsi="Arial"/>
          <w:b w:val="0"/>
          <w:i w:val="0"/>
          <w:color w:val="000000"/>
          <w:sz w:val="16"/>
          <w:u w:val="none"/>
        </w:rPr>
        <w:t>0.320</w:t>
      </w:r>
    </w:p>
    <w:p>
      <w:pPr>
        <w:jc w:val="left"/>
      </w:pPr>
      <w:r>
        <w:rPr>
          <w:rFonts w:ascii="Arial" w:hAnsi="Arial"/>
          <w:b w:val="0"/>
          <w:i w:val="0"/>
          <w:color w:val="000000"/>
          <w:sz w:val="16"/>
          <w:u w:val="none"/>
        </w:rPr>
        <w:t>0.540</w:t>
      </w:r>
      <w:r>
        <w:rPr>
          <w:rFonts w:ascii="Arial" w:hAnsi="Arial"/>
          <w:b w:val="0"/>
          <w:i w:val="0"/>
          <w:color w:val="000000"/>
          <w:sz w:val="16"/>
          <w:u w:val="none"/>
        </w:rPr>
        <w:t>0.300</w:t>
      </w:r>
      <w:r>
        <w:t xml:space="preserve"> </w:t>
      </w:r>
      <w:r>
        <w:rPr>
          <w:rFonts w:ascii="Arial" w:hAnsi="Arial"/>
          <w:b w:val="0"/>
          <w:i w:val="0"/>
          <w:color w:val="000000"/>
          <w:sz w:val="16"/>
          <w:u w:val="none"/>
        </w:rPr>
        <w:t>0.420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75</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125</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175</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225</w:t>
      </w:r>
      <w:r>
        <w:t xml:space="preserve"> </w:t>
      </w:r>
      <w:r>
        <w:rPr>
          <w:rFonts w:ascii="Arial" w:hAnsi="Arial"/>
          <w:b w:val="0"/>
          <w:i w:val="0"/>
          <w:color w:val="000000"/>
          <w:sz w:val="16"/>
          <w:u w:val="none"/>
        </w:rPr>
        <w:t>250</w:t>
      </w:r>
    </w:p>
    <w:p>
      <w:pPr>
        <w:jc w:val="left"/>
      </w:pPr>
      <w:r>
        <w:rPr>
          <w:rFonts w:ascii="Arial" w:hAnsi="Arial"/>
          <w:b/>
          <w:i w:val="0"/>
          <w:color w:val="000000"/>
          <w:sz w:val="17"/>
          <w:u w:val="single"/>
        </w:rPr>
        <w:t xml:space="preserve"> Absolute Zero Reasoner-base-7b OOD Performance Breakdown.</w:t>
      </w:r>
      <w:r>
        <w:rPr>
          <w:rFonts w:ascii="Arial" w:hAnsi="Arial"/>
          <w:b w:val="0"/>
          <w:i w:val="0"/>
          <w:color w:val="000000"/>
          <w:sz w:val="17"/>
          <w:u w:val="single"/>
        </w:rPr>
        <w:t>Figure 28.</w:t>
      </w:r>
    </w:p>
    <w:p>
      <w:pPr>
        <w:jc w:val="center"/>
      </w:pPr>
      <w:r>
        <w:rPr>
          <w:rFonts w:ascii="Arial" w:hAnsi="Arial"/>
          <w:b w:val="0"/>
          <w:i w:val="0"/>
          <w:color w:val="000000"/>
          <w:sz w:val="19"/>
          <w:u w:val="single"/>
        </w:rPr>
        <w:t>35</w:t>
      </w:r>
    </w:p>
    <w:p/>
    <w:p>
      <w:r>
        <w:br w:type="page"/>
      </w:r>
    </w:p>
    <w:p>
      <w:pPr>
        <w:jc w:val="center"/>
      </w:pPr>
      <w:r>
        <w:rPr>
          <w:b/>
        </w:rPr>
        <w:t>Page 36</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4878D0"/>
          <w:sz w:val="16"/>
          <w:u w:val="none"/>
        </w:rPr>
        <w:t>MATH REASONING</w:t>
      </w:r>
    </w:p>
    <w:p>
      <w:pPr>
        <w:jc w:val="center"/>
      </w:pPr>
      <w:r>
        <w:rPr>
          <w:rFonts w:ascii="Arial" w:hAnsi="Arial"/>
          <w:b w:val="0"/>
          <w:i w:val="0"/>
          <w:color w:val="000000"/>
          <w:sz w:val="16"/>
          <w:u w:val="none"/>
        </w:rPr>
        <w:t>AIME 2024</w:t>
      </w:r>
      <w:r>
        <w:t xml:space="preserve"> </w:t>
      </w:r>
      <w:r>
        <w:rPr>
          <w:rFonts w:ascii="Arial" w:hAnsi="Arial"/>
          <w:b w:val="0"/>
          <w:i w:val="0"/>
          <w:color w:val="000000"/>
          <w:sz w:val="16"/>
          <w:u w:val="none"/>
        </w:rPr>
        <w:t>AIME 2025</w:t>
      </w:r>
      <w:r>
        <w:t xml:space="preserve"> </w:t>
      </w:r>
      <w:r>
        <w:rPr>
          <w:rFonts w:ascii="Arial" w:hAnsi="Arial"/>
          <w:b w:val="0"/>
          <w:i w:val="0"/>
          <w:color w:val="000000"/>
          <w:sz w:val="16"/>
          <w:u w:val="none"/>
        </w:rPr>
        <w:t>Olympiad Bench</w:t>
      </w:r>
    </w:p>
    <w:p>
      <w:pPr>
        <w:jc w:val="left"/>
      </w:pPr>
      <w:r>
        <w:rPr>
          <w:rFonts w:ascii="Arial" w:hAnsi="Arial"/>
          <w:b w:val="0"/>
          <w:i w:val="0"/>
          <w:color w:val="000000"/>
          <w:sz w:val="16"/>
          <w:u w:val="none"/>
        </w:rPr>
        <w:t>0.200</w:t>
      </w:r>
      <w:r>
        <w:t xml:space="preserve"> </w:t>
      </w:r>
      <w:r>
        <w:rPr>
          <w:rFonts w:ascii="Arial" w:hAnsi="Arial"/>
          <w:b w:val="0"/>
          <w:i w:val="0"/>
          <w:color w:val="000000"/>
          <w:sz w:val="16"/>
          <w:u w:val="none"/>
        </w:rPr>
        <w:t>0.100</w:t>
      </w:r>
    </w:p>
    <w:p>
      <w:pPr>
        <w:jc w:val="left"/>
      </w:pPr>
      <w:r>
        <w:rPr>
          <w:rFonts w:ascii="Arial" w:hAnsi="Arial"/>
          <w:b w:val="0"/>
          <w:i w:val="0"/>
          <w:color w:val="000000"/>
          <w:sz w:val="16"/>
          <w:u w:val="none"/>
        </w:rPr>
        <w:t>0.380</w:t>
      </w:r>
      <w:r>
        <w:rPr>
          <w:rFonts w:ascii="Arial" w:hAnsi="Arial"/>
          <w:b w:val="0"/>
          <w:i w:val="0"/>
          <w:color w:val="000000"/>
          <w:sz w:val="16"/>
          <w:u w:val="none"/>
        </w:rPr>
        <w:t>0.080</w:t>
      </w:r>
      <w:r>
        <w:rPr>
          <w:rFonts w:ascii="Arial" w:hAnsi="Arial"/>
          <w:b w:val="0"/>
          <w:i w:val="0"/>
          <w:color w:val="000000"/>
          <w:sz w:val="16"/>
          <w:u w:val="none"/>
        </w:rPr>
        <w:t>0.150</w:t>
      </w:r>
      <w:r>
        <w:rPr>
          <w:rFonts w:ascii="Arial" w:hAnsi="Arial"/>
          <w:b w:val="0"/>
          <w:i w:val="0"/>
          <w:color w:val="000000"/>
          <w:sz w:val="16"/>
          <w:u w:val="none"/>
        </w:rPr>
        <w:t>Accuracy</w:t>
      </w:r>
      <w:r>
        <w:t xml:space="preserve"> </w:t>
      </w:r>
      <w:r>
        <w:rPr>
          <w:rFonts w:ascii="Arial" w:hAnsi="Arial"/>
          <w:b w:val="0"/>
          <w:i w:val="0"/>
          <w:color w:val="000000"/>
          <w:sz w:val="16"/>
          <w:u w:val="none"/>
        </w:rPr>
        <w:t>0.060</w:t>
      </w:r>
    </w:p>
    <w:p>
      <w:pPr>
        <w:jc w:val="left"/>
      </w:pPr>
      <w:r>
        <w:rPr>
          <w:rFonts w:ascii="Arial" w:hAnsi="Arial"/>
          <w:b w:val="0"/>
          <w:i w:val="0"/>
          <w:color w:val="000000"/>
          <w:sz w:val="16"/>
          <w:u w:val="none"/>
        </w:rPr>
        <w:t>0.360</w:t>
      </w:r>
      <w:r>
        <w:rPr>
          <w:rFonts w:ascii="Arial" w:hAnsi="Arial"/>
          <w:b w:val="0"/>
          <w:i w:val="0"/>
          <w:color w:val="000000"/>
          <w:sz w:val="16"/>
          <w:u w:val="none"/>
        </w:rPr>
        <w:t>0.040</w:t>
      </w:r>
      <w:r>
        <w:rPr>
          <w:rFonts w:ascii="Arial" w:hAnsi="Arial"/>
          <w:b w:val="0"/>
          <w:i w:val="0"/>
          <w:color w:val="000000"/>
          <w:sz w:val="16"/>
          <w:u w:val="none"/>
        </w:rPr>
        <w:t>0.100</w:t>
      </w:r>
    </w:p>
    <w:p>
      <w:pPr>
        <w:jc w:val="left"/>
      </w:pPr>
      <w:r>
        <w:rPr>
          <w:rFonts w:ascii="Arial" w:hAnsi="Arial"/>
          <w:b w:val="0"/>
          <w:i w:val="0"/>
          <w:color w:val="000000"/>
          <w:sz w:val="16"/>
          <w:u w:val="none"/>
        </w:rPr>
        <w:t>0.020</w:t>
      </w:r>
    </w:p>
    <w:p>
      <w:pPr>
        <w:jc w:val="left"/>
      </w:pPr>
      <w:r>
        <w:rPr>
          <w:rFonts w:ascii="Arial" w:hAnsi="Arial"/>
          <w:b w:val="0"/>
          <w:i w:val="0"/>
          <w:color w:val="000000"/>
          <w:sz w:val="16"/>
          <w:u w:val="none"/>
        </w:rPr>
        <w:t>0.050</w:t>
      </w:r>
      <w:r>
        <w:t xml:space="preserve"> </w:t>
      </w:r>
      <w:r>
        <w:rPr>
          <w:rFonts w:ascii="Arial" w:hAnsi="Arial"/>
          <w:b w:val="0"/>
          <w:i w:val="0"/>
          <w:color w:val="000000"/>
          <w:sz w:val="16"/>
          <w:u w:val="none"/>
        </w:rPr>
        <w:t>0.340</w:t>
      </w:r>
      <w:r>
        <w:rPr>
          <w:rFonts w:ascii="Arial" w:hAnsi="Arial"/>
          <w:b w:val="0"/>
          <w:i w:val="0"/>
          <w:color w:val="000000"/>
          <w:sz w:val="16"/>
          <w:u w:val="none"/>
        </w:rPr>
        <w:t>0.000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000000"/>
          <w:sz w:val="16"/>
          <w:u w:val="none"/>
        </w:rPr>
        <w:t>Minerva</w:t>
      </w:r>
      <w:r>
        <w:t xml:space="preserve"> </w:t>
      </w:r>
      <w:r>
        <w:rPr>
          <w:rFonts w:ascii="Arial" w:hAnsi="Arial"/>
          <w:b w:val="0"/>
          <w:i w:val="0"/>
          <w:color w:val="000000"/>
          <w:sz w:val="16"/>
          <w:u w:val="none"/>
        </w:rPr>
        <w:t>Math 500</w:t>
      </w:r>
      <w:r>
        <w:t xml:space="preserve"> </w:t>
      </w:r>
      <w:r>
        <w:rPr>
          <w:rFonts w:ascii="Arial" w:hAnsi="Arial"/>
          <w:b w:val="0"/>
          <w:i w:val="0"/>
          <w:color w:val="000000"/>
          <w:sz w:val="16"/>
          <w:u w:val="none"/>
        </w:rPr>
        <w:t>AMC 2023</w:t>
      </w:r>
    </w:p>
    <w:p>
      <w:pPr>
        <w:jc w:val="left"/>
      </w:pPr>
      <w:r>
        <w:rPr>
          <w:rFonts w:ascii="Arial" w:hAnsi="Arial"/>
          <w:b w:val="0"/>
          <w:i w:val="0"/>
          <w:color w:val="000000"/>
          <w:sz w:val="16"/>
          <w:u w:val="none"/>
        </w:rPr>
        <w:t>0.600</w:t>
      </w:r>
    </w:p>
    <w:p>
      <w:pPr>
        <w:jc w:val="left"/>
      </w:pPr>
      <w:r>
        <w:rPr>
          <w:rFonts w:ascii="Arial" w:hAnsi="Arial"/>
          <w:b w:val="0"/>
          <w:i w:val="0"/>
          <w:color w:val="000000"/>
          <w:sz w:val="16"/>
          <w:u w:val="none"/>
        </w:rPr>
        <w:t>0.375</w:t>
      </w:r>
      <w:r>
        <w:t xml:space="preserve"> </w:t>
      </w:r>
      <w:r>
        <w:rPr>
          <w:rFonts w:ascii="Arial" w:hAnsi="Arial"/>
          <w:b w:val="0"/>
          <w:i w:val="0"/>
          <w:color w:val="000000"/>
          <w:sz w:val="16"/>
          <w:u w:val="none"/>
        </w:rPr>
        <w:t>0.760</w:t>
      </w:r>
    </w:p>
    <w:p>
      <w:pPr>
        <w:jc w:val="left"/>
      </w:pPr>
      <w:r>
        <w:rPr>
          <w:rFonts w:ascii="Arial" w:hAnsi="Arial"/>
          <w:b w:val="0"/>
          <w:i w:val="0"/>
          <w:color w:val="000000"/>
          <w:sz w:val="16"/>
          <w:u w:val="none"/>
        </w:rPr>
        <w:t>0.550</w:t>
      </w:r>
      <w:r>
        <w:rPr>
          <w:rFonts w:ascii="Arial" w:hAnsi="Arial"/>
          <w:b w:val="0"/>
          <w:i w:val="0"/>
          <w:color w:val="000000"/>
          <w:sz w:val="16"/>
          <w:u w:val="none"/>
        </w:rPr>
        <w:t>0.350</w:t>
      </w:r>
      <w:r>
        <w:t xml:space="preserve"> </w:t>
      </w:r>
      <w:r>
        <w:rPr>
          <w:rFonts w:ascii="Arial" w:hAnsi="Arial"/>
          <w:b w:val="0"/>
          <w:i w:val="0"/>
          <w:color w:val="000000"/>
          <w:sz w:val="16"/>
          <w:u w:val="none"/>
        </w:rPr>
        <w:t>0.740</w:t>
      </w:r>
      <w:r>
        <w:rPr>
          <w:rFonts w:ascii="Arial" w:hAnsi="Arial"/>
          <w:b w:val="0"/>
          <w:i w:val="0"/>
          <w:color w:val="000000"/>
          <w:sz w:val="16"/>
          <w:u w:val="none"/>
        </w:rPr>
        <w:t>Accuracy</w:t>
      </w:r>
    </w:p>
    <w:p>
      <w:pPr>
        <w:jc w:val="left"/>
      </w:pPr>
      <w:r>
        <w:rPr>
          <w:rFonts w:ascii="Arial" w:hAnsi="Arial"/>
          <w:b w:val="0"/>
          <w:i w:val="0"/>
          <w:color w:val="000000"/>
          <w:sz w:val="16"/>
          <w:u w:val="none"/>
        </w:rPr>
        <w:t>0.500</w:t>
      </w:r>
      <w:r>
        <w:rPr>
          <w:rFonts w:ascii="Arial" w:hAnsi="Arial"/>
          <w:b w:val="0"/>
          <w:i w:val="0"/>
          <w:color w:val="000000"/>
          <w:sz w:val="16"/>
          <w:u w:val="none"/>
        </w:rPr>
        <w:t>0.325</w:t>
      </w:r>
      <w:r>
        <w:t xml:space="preserve"> </w:t>
      </w:r>
      <w:r>
        <w:rPr>
          <w:rFonts w:ascii="Arial" w:hAnsi="Arial"/>
          <w:b w:val="0"/>
          <w:i w:val="0"/>
          <w:color w:val="000000"/>
          <w:sz w:val="16"/>
          <w:u w:val="none"/>
        </w:rPr>
        <w:t>0.720</w:t>
      </w:r>
    </w:p>
    <w:p>
      <w:pPr>
        <w:jc w:val="left"/>
      </w:pPr>
      <w:r>
        <w:rPr>
          <w:rFonts w:ascii="Arial" w:hAnsi="Arial"/>
          <w:b w:val="0"/>
          <w:i w:val="0"/>
          <w:color w:val="000000"/>
          <w:sz w:val="16"/>
          <w:u w:val="none"/>
        </w:rPr>
        <w:t>0.450</w:t>
      </w:r>
      <w:r>
        <w:rPr>
          <w:rFonts w:ascii="Arial" w:hAnsi="Arial"/>
          <w:b w:val="0"/>
          <w:i w:val="0"/>
          <w:color w:val="000000"/>
          <w:sz w:val="16"/>
          <w:u w:val="none"/>
        </w:rPr>
        <w:t>0.300</w:t>
      </w:r>
      <w:r>
        <w:t xml:space="preserve"> </w:t>
      </w:r>
      <w:r>
        <w:rPr>
          <w:rFonts w:ascii="Arial" w:hAnsi="Arial"/>
          <w:b w:val="0"/>
          <w:i w:val="0"/>
          <w:color w:val="000000"/>
          <w:sz w:val="16"/>
          <w:u w:val="none"/>
        </w:rPr>
        <w:t>0.700</w:t>
      </w:r>
    </w:p>
    <w:p>
      <w:pPr>
        <w:jc w:val="left"/>
      </w:pPr>
      <w:r>
        <w:rPr>
          <w:rFonts w:ascii="Arial" w:hAnsi="Arial"/>
          <w:b w:val="0"/>
          <w:i w:val="0"/>
          <w:color w:val="000000"/>
          <w:sz w:val="16"/>
          <w:u w:val="none"/>
        </w:rPr>
        <w:t>0.275</w:t>
      </w:r>
      <w:r>
        <w:t xml:space="preserve"> </w:t>
      </w:r>
      <w:r>
        <w:rPr>
          <w:rFonts w:ascii="Arial" w:hAnsi="Arial"/>
          <w:b w:val="0"/>
          <w:i w:val="0"/>
          <w:color w:val="000000"/>
          <w:sz w:val="16"/>
          <w:u w:val="none"/>
        </w:rPr>
        <w:t>0.400</w:t>
      </w:r>
      <w:r>
        <w:rPr>
          <w:rFonts w:ascii="Arial" w:hAnsi="Arial"/>
          <w:b w:val="0"/>
          <w:i w:val="0"/>
          <w:color w:val="000000"/>
          <w:sz w:val="16"/>
          <w:u w:val="none"/>
        </w:rPr>
        <w:t>0.680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EE854A"/>
          <w:sz w:val="16"/>
          <w:u w:val="none"/>
        </w:rPr>
        <w:t>CODE REASONING</w:t>
      </w:r>
    </w:p>
    <w:p>
      <w:pPr>
        <w:jc w:val="center"/>
      </w:pPr>
      <w:r>
        <w:rPr>
          <w:rFonts w:ascii="Arial" w:hAnsi="Arial"/>
          <w:b w:val="0"/>
          <w:i w:val="0"/>
          <w:color w:val="000000"/>
          <w:sz w:val="16"/>
          <w:u w:val="none"/>
        </w:rPr>
        <w:t>HumanEval+</w:t>
      </w:r>
      <w:r>
        <w:t xml:space="preserve"> </w:t>
      </w:r>
      <w:r>
        <w:rPr>
          <w:rFonts w:ascii="Arial" w:hAnsi="Arial"/>
          <w:b w:val="0"/>
          <w:i w:val="0"/>
          <w:color w:val="000000"/>
          <w:sz w:val="16"/>
          <w:u w:val="none"/>
        </w:rPr>
        <w:t>MBPP+</w:t>
      </w:r>
      <w:r>
        <w:t xml:space="preserve"> </w:t>
      </w:r>
      <w:r>
        <w:rPr>
          <w:rFonts w:ascii="Arial" w:hAnsi="Arial"/>
          <w:b w:val="0"/>
          <w:i w:val="0"/>
          <w:color w:val="000000"/>
          <w:sz w:val="16"/>
          <w:u w:val="none"/>
        </w:rPr>
        <w:t>LiveCodeBench</w:t>
      </w:r>
    </w:p>
    <w:p>
      <w:pPr>
        <w:jc w:val="left"/>
      </w:pPr>
      <w:r>
        <w:rPr>
          <w:rFonts w:ascii="Arial" w:hAnsi="Arial"/>
          <w:b w:val="0"/>
          <w:i w:val="0"/>
          <w:color w:val="000000"/>
          <w:sz w:val="16"/>
          <w:u w:val="none"/>
        </w:rPr>
        <w:t>0.720</w:t>
      </w:r>
      <w:r>
        <w:t xml:space="preserve"> </w:t>
      </w:r>
      <w:r>
        <w:rPr>
          <w:rFonts w:ascii="Arial" w:hAnsi="Arial"/>
          <w:b w:val="0"/>
          <w:i w:val="0"/>
          <w:color w:val="000000"/>
          <w:sz w:val="16"/>
          <w:u w:val="none"/>
        </w:rPr>
        <w:t>0.320</w:t>
      </w:r>
      <w:r>
        <w:rPr>
          <w:rFonts w:ascii="Arial" w:hAnsi="Arial"/>
          <w:b w:val="0"/>
          <w:i w:val="0"/>
          <w:color w:val="000000"/>
          <w:sz w:val="16"/>
          <w:u w:val="none"/>
        </w:rPr>
        <w:t>0.850</w:t>
      </w:r>
    </w:p>
    <w:p>
      <w:pPr>
        <w:jc w:val="left"/>
      </w:pPr>
      <w:r>
        <w:rPr>
          <w:rFonts w:ascii="Arial" w:hAnsi="Arial"/>
          <w:b w:val="0"/>
          <w:i w:val="0"/>
          <w:color w:val="000000"/>
          <w:sz w:val="16"/>
          <w:u w:val="none"/>
        </w:rPr>
        <w:t>0.710</w:t>
      </w:r>
      <w:r>
        <w:rPr>
          <w:rFonts w:ascii="Arial" w:hAnsi="Arial"/>
          <w:b w:val="0"/>
          <w:i w:val="0"/>
          <w:color w:val="000000"/>
          <w:sz w:val="16"/>
          <w:u w:val="none"/>
        </w:rPr>
        <w:t>0.840</w:t>
      </w:r>
      <w:r>
        <w:rPr>
          <w:rFonts w:ascii="Arial" w:hAnsi="Arial"/>
          <w:b w:val="0"/>
          <w:i w:val="0"/>
          <w:color w:val="000000"/>
          <w:sz w:val="16"/>
          <w:u w:val="none"/>
        </w:rPr>
        <w:t>Accuracy</w:t>
      </w:r>
      <w:r>
        <w:t xml:space="preserve"> </w:t>
      </w:r>
      <w:r>
        <w:rPr>
          <w:rFonts w:ascii="Arial" w:hAnsi="Arial"/>
          <w:b w:val="0"/>
          <w:i w:val="0"/>
          <w:color w:val="000000"/>
          <w:sz w:val="16"/>
          <w:u w:val="none"/>
        </w:rPr>
        <w:t>0.300</w:t>
      </w:r>
    </w:p>
    <w:p>
      <w:pPr>
        <w:jc w:val="left"/>
      </w:pPr>
      <w:r>
        <w:rPr>
          <w:rFonts w:ascii="Arial" w:hAnsi="Arial"/>
          <w:b w:val="0"/>
          <w:i w:val="0"/>
          <w:color w:val="000000"/>
          <w:sz w:val="16"/>
          <w:u w:val="none"/>
        </w:rPr>
        <w:t>0.830</w:t>
      </w:r>
      <w:r>
        <w:t xml:space="preserve"> </w:t>
      </w:r>
      <w:r>
        <w:rPr>
          <w:rFonts w:ascii="Arial" w:hAnsi="Arial"/>
          <w:b w:val="0"/>
          <w:i w:val="0"/>
          <w:color w:val="000000"/>
          <w:sz w:val="16"/>
          <w:u w:val="none"/>
        </w:rPr>
        <w:t>0.700</w:t>
      </w:r>
    </w:p>
    <w:p>
      <w:pPr>
        <w:jc w:val="left"/>
      </w:pPr>
      <w:r>
        <w:rPr>
          <w:rFonts w:ascii="Arial" w:hAnsi="Arial"/>
          <w:b w:val="0"/>
          <w:i w:val="0"/>
          <w:color w:val="000000"/>
          <w:sz w:val="16"/>
          <w:u w:val="none"/>
        </w:rPr>
        <w:t>0.820</w:t>
      </w:r>
      <w:r>
        <w:t xml:space="preserve"> </w:t>
      </w:r>
      <w:r>
        <w:rPr>
          <w:rFonts w:ascii="Arial" w:hAnsi="Arial"/>
          <w:b w:val="0"/>
          <w:i w:val="0"/>
          <w:color w:val="000000"/>
          <w:sz w:val="16"/>
          <w:u w:val="none"/>
        </w:rPr>
        <w:t>0.280</w:t>
      </w:r>
      <w:r>
        <w:rPr>
          <w:rFonts w:ascii="Arial" w:hAnsi="Arial"/>
          <w:b w:val="0"/>
          <w:i w:val="0"/>
          <w:color w:val="000000"/>
          <w:sz w:val="16"/>
          <w:u w:val="none"/>
        </w:rPr>
        <w:t>0.690</w:t>
      </w:r>
    </w:p>
    <w:p>
      <w:pPr>
        <w:jc w:val="left"/>
      </w:pPr>
      <w:r>
        <w:rPr>
          <w:rFonts w:ascii="Arial" w:hAnsi="Arial"/>
          <w:b w:val="0"/>
          <w:i w:val="0"/>
          <w:color w:val="000000"/>
          <w:sz w:val="16"/>
          <w:u w:val="none"/>
        </w:rPr>
        <w:t>0.810</w:t>
      </w:r>
      <w:r>
        <w:t xml:space="preserve"> </w:t>
      </w:r>
      <w:r>
        <w:rPr>
          <w:rFonts w:ascii="Arial" w:hAnsi="Arial"/>
          <w:b w:val="0"/>
          <w:i w:val="0"/>
          <w:color w:val="000000"/>
          <w:sz w:val="16"/>
          <w:u w:val="none"/>
        </w:rPr>
        <w:t>0.680</w:t>
      </w:r>
      <w:r>
        <w:t xml:space="preserve"> </w:t>
      </w:r>
      <w:r>
        <w:rPr>
          <w:rFonts w:ascii="Arial" w:hAnsi="Arial"/>
          <w:b w:val="0"/>
          <w:i w:val="0"/>
          <w:color w:val="000000"/>
          <w:sz w:val="16"/>
          <w:u w:val="none"/>
        </w:rPr>
        <w:t>0.260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6ACC64"/>
          <w:sz w:val="16"/>
          <w:u w:val="none"/>
        </w:rPr>
        <w:t>OVERALL PERFORMANCE</w:t>
      </w:r>
    </w:p>
    <w:p>
      <w:pPr>
        <w:jc w:val="center"/>
      </w:pPr>
      <w:r>
        <w:rPr>
          <w:rFonts w:ascii="Arial" w:hAnsi="Arial"/>
          <w:b w:val="0"/>
          <w:i w:val="0"/>
          <w:color w:val="000000"/>
          <w:sz w:val="16"/>
          <w:u w:val="none"/>
        </w:rPr>
        <w:t>Math Average</w:t>
      </w:r>
      <w:r>
        <w:t xml:space="preserve"> </w:t>
      </w:r>
      <w:r>
        <w:rPr>
          <w:rFonts w:ascii="Arial" w:hAnsi="Arial"/>
          <w:b w:val="0"/>
          <w:i w:val="0"/>
          <w:color w:val="000000"/>
          <w:sz w:val="16"/>
          <w:u w:val="none"/>
        </w:rPr>
        <w:t>Code Average</w:t>
      </w:r>
      <w:r>
        <w:t xml:space="preserve"> </w:t>
      </w:r>
      <w:r>
        <w:rPr>
          <w:rFonts w:ascii="Arial" w:hAnsi="Arial"/>
          <w:b w:val="0"/>
          <w:i w:val="0"/>
          <w:color w:val="000000"/>
          <w:sz w:val="16"/>
          <w:u w:val="none"/>
        </w:rPr>
        <w:t>Overall Average</w:t>
      </w:r>
    </w:p>
    <w:p>
      <w:pPr>
        <w:jc w:val="left"/>
      </w:pPr>
      <w:r>
        <w:rPr>
          <w:rFonts w:ascii="Arial" w:hAnsi="Arial"/>
          <w:b w:val="0"/>
          <w:i w:val="0"/>
          <w:color w:val="000000"/>
          <w:sz w:val="16"/>
          <w:u w:val="none"/>
        </w:rPr>
        <w:t>0.400</w:t>
      </w:r>
      <w:r>
        <w:t xml:space="preserve"> </w:t>
      </w:r>
      <w:r>
        <w:rPr>
          <w:rFonts w:ascii="Arial" w:hAnsi="Arial"/>
          <w:b w:val="0"/>
          <w:i w:val="0"/>
          <w:color w:val="000000"/>
          <w:sz w:val="16"/>
          <w:u w:val="none"/>
        </w:rPr>
        <w:t>0.630</w:t>
      </w:r>
    </w:p>
    <w:p>
      <w:pPr>
        <w:jc w:val="left"/>
      </w:pPr>
      <w:r>
        <w:rPr>
          <w:rFonts w:ascii="Arial" w:hAnsi="Arial"/>
          <w:b w:val="0"/>
          <w:i w:val="0"/>
          <w:color w:val="000000"/>
          <w:sz w:val="16"/>
          <w:u w:val="none"/>
        </w:rPr>
        <w:t>0.500</w:t>
      </w:r>
      <w:r>
        <w:rPr>
          <w:rFonts w:ascii="Arial" w:hAnsi="Arial"/>
          <w:b w:val="0"/>
          <w:i w:val="0"/>
          <w:color w:val="000000"/>
          <w:sz w:val="16"/>
          <w:u w:val="none"/>
        </w:rPr>
        <w:t>0.620</w:t>
      </w:r>
      <w:r>
        <w:rPr>
          <w:rFonts w:ascii="Arial" w:hAnsi="Arial"/>
          <w:b w:val="0"/>
          <w:i w:val="0"/>
          <w:color w:val="000000"/>
          <w:sz w:val="16"/>
          <w:u w:val="none"/>
        </w:rPr>
        <w:t>0.380</w:t>
      </w:r>
    </w:p>
    <w:p>
      <w:pPr>
        <w:jc w:val="left"/>
      </w:pPr>
      <w:r>
        <w:rPr>
          <w:rFonts w:ascii="Arial" w:hAnsi="Arial"/>
          <w:b w:val="0"/>
          <w:i w:val="0"/>
          <w:color w:val="000000"/>
          <w:sz w:val="16"/>
          <w:u w:val="none"/>
        </w:rPr>
        <w:t>Accuracy</w:t>
      </w:r>
      <w:r>
        <w:t xml:space="preserve"> </w:t>
      </w:r>
      <w:r>
        <w:rPr>
          <w:rFonts w:ascii="Arial" w:hAnsi="Arial"/>
          <w:b w:val="0"/>
          <w:i w:val="0"/>
          <w:color w:val="000000"/>
          <w:sz w:val="16"/>
          <w:u w:val="none"/>
        </w:rPr>
        <w:t>0.610</w:t>
      </w:r>
      <w:r>
        <w:rPr>
          <w:rFonts w:ascii="Arial" w:hAnsi="Arial"/>
          <w:b w:val="0"/>
          <w:i w:val="0"/>
          <w:color w:val="000000"/>
          <w:sz w:val="16"/>
          <w:u w:val="none"/>
        </w:rPr>
        <w:t>0.360</w:t>
      </w:r>
      <w:r>
        <w:t xml:space="preserve"> </w:t>
      </w:r>
      <w:r>
        <w:rPr>
          <w:rFonts w:ascii="Arial" w:hAnsi="Arial"/>
          <w:b w:val="0"/>
          <w:i w:val="0"/>
          <w:color w:val="000000"/>
          <w:sz w:val="16"/>
          <w:u w:val="none"/>
        </w:rPr>
        <w:t>0.480</w:t>
      </w:r>
    </w:p>
    <w:p>
      <w:pPr>
        <w:jc w:val="left"/>
      </w:pPr>
      <w:r>
        <w:rPr>
          <w:rFonts w:ascii="Arial" w:hAnsi="Arial"/>
          <w:b w:val="0"/>
          <w:i w:val="0"/>
          <w:color w:val="000000"/>
          <w:sz w:val="16"/>
          <w:u w:val="none"/>
        </w:rPr>
        <w:t>0.600</w:t>
      </w:r>
      <w:r>
        <w:rPr>
          <w:rFonts w:ascii="Arial" w:hAnsi="Arial"/>
          <w:b w:val="0"/>
          <w:i w:val="0"/>
          <w:color w:val="000000"/>
          <w:sz w:val="16"/>
          <w:u w:val="none"/>
        </w:rPr>
        <w:t>0.340</w:t>
      </w:r>
    </w:p>
    <w:p>
      <w:pPr>
        <w:jc w:val="center"/>
      </w:pPr>
      <w:r>
        <w:rPr>
          <w:rFonts w:ascii="Arial" w:hAnsi="Arial"/>
          <w:b w:val="0"/>
          <w:i w:val="0"/>
          <w:color w:val="000000"/>
          <w:sz w:val="16"/>
          <w:u w:val="none"/>
        </w:rPr>
        <w:t>0.460</w:t>
      </w:r>
      <w:r>
        <w:rPr>
          <w:rFonts w:ascii="Arial" w:hAnsi="Arial"/>
          <w:b w:val="0"/>
          <w:i w:val="0"/>
          <w:color w:val="000000"/>
          <w:sz w:val="16"/>
          <w:u w:val="none"/>
        </w:rPr>
        <w:t>0.590</w:t>
      </w:r>
    </w:p>
    <w:p>
      <w:pPr>
        <w:jc w:val="left"/>
      </w:pPr>
      <w:r>
        <w:rPr>
          <w:rFonts w:ascii="Arial" w:hAnsi="Arial"/>
          <w:b w:val="0"/>
          <w:i w:val="0"/>
          <w:color w:val="000000"/>
          <w:sz w:val="16"/>
          <w:u w:val="none"/>
        </w:rPr>
        <w:t>0.320</w:t>
      </w:r>
    </w:p>
    <w:p>
      <w:pPr>
        <w:jc w:val="left"/>
      </w:pPr>
      <w:r>
        <w:rPr>
          <w:rFonts w:ascii="Arial" w:hAnsi="Arial"/>
          <w:b w:val="0"/>
          <w:i w:val="0"/>
          <w:color w:val="000000"/>
          <w:sz w:val="16"/>
          <w:u w:val="none"/>
        </w:rPr>
        <w:t>0.580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left"/>
      </w:pPr>
      <w:r>
        <w:rPr>
          <w:rFonts w:ascii="Arial" w:hAnsi="Arial"/>
          <w:b/>
          <w:i w:val="0"/>
          <w:color w:val="000000"/>
          <w:sz w:val="17"/>
          <w:u w:val="single"/>
        </w:rPr>
        <w:t xml:space="preserve"> Absolute Zero Reasoner-Coder-7b OOD Performance Breakdown.</w:t>
      </w:r>
      <w:r>
        <w:rPr>
          <w:rFonts w:ascii="Arial" w:hAnsi="Arial"/>
          <w:b w:val="0"/>
          <w:i w:val="0"/>
          <w:color w:val="000000"/>
          <w:sz w:val="17"/>
          <w:u w:val="single"/>
        </w:rPr>
        <w:t>Figure 29.</w:t>
      </w:r>
    </w:p>
    <w:p>
      <w:pPr>
        <w:jc w:val="center"/>
      </w:pPr>
      <w:r>
        <w:rPr>
          <w:rFonts w:ascii="Arial" w:hAnsi="Arial"/>
          <w:b w:val="0"/>
          <w:i w:val="0"/>
          <w:color w:val="000000"/>
          <w:sz w:val="19"/>
          <w:u w:val="single"/>
        </w:rPr>
        <w:t>36</w:t>
      </w:r>
    </w:p>
    <w:p/>
    <w:p>
      <w:r>
        <w:br w:type="page"/>
      </w:r>
    </w:p>
    <w:p>
      <w:pPr>
        <w:jc w:val="center"/>
      </w:pPr>
      <w:r>
        <w:rPr>
          <w:b/>
        </w:rPr>
        <w:t>Page 37</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4878D0"/>
          <w:sz w:val="16"/>
          <w:u w:val="none"/>
        </w:rPr>
        <w:t>MATH REASONING</w:t>
      </w:r>
    </w:p>
    <w:p>
      <w:pPr>
        <w:jc w:val="center"/>
      </w:pPr>
      <w:r>
        <w:rPr>
          <w:rFonts w:ascii="Arial" w:hAnsi="Arial"/>
          <w:b w:val="0"/>
          <w:i w:val="0"/>
          <w:color w:val="000000"/>
          <w:sz w:val="16"/>
          <w:u w:val="none"/>
        </w:rPr>
        <w:t>AIME 2024</w:t>
      </w:r>
      <w:r>
        <w:t xml:space="preserve"> </w:t>
      </w:r>
      <w:r>
        <w:rPr>
          <w:rFonts w:ascii="Arial" w:hAnsi="Arial"/>
          <w:b w:val="0"/>
          <w:i w:val="0"/>
          <w:color w:val="000000"/>
          <w:sz w:val="16"/>
          <w:u w:val="none"/>
        </w:rPr>
        <w:t>AIME 2025</w:t>
      </w:r>
      <w:r>
        <w:t xml:space="preserve"> </w:t>
      </w:r>
      <w:r>
        <w:rPr>
          <w:rFonts w:ascii="Arial" w:hAnsi="Arial"/>
          <w:b w:val="0"/>
          <w:i w:val="0"/>
          <w:color w:val="000000"/>
          <w:sz w:val="16"/>
          <w:u w:val="none"/>
        </w:rPr>
        <w:t>Olympiad Bench</w:t>
      </w:r>
    </w:p>
    <w:p>
      <w:pPr>
        <w:jc w:val="left"/>
      </w:pPr>
      <w:r>
        <w:rPr>
          <w:rFonts w:ascii="Arial" w:hAnsi="Arial"/>
          <w:b w:val="0"/>
          <w:i w:val="0"/>
          <w:color w:val="000000"/>
          <w:sz w:val="16"/>
          <w:u w:val="none"/>
        </w:rPr>
        <w:t>0.200</w:t>
      </w:r>
    </w:p>
    <w:p>
      <w:pPr>
        <w:jc w:val="left"/>
      </w:pPr>
      <w:r>
        <w:rPr>
          <w:rFonts w:ascii="Arial" w:hAnsi="Arial"/>
          <w:b w:val="0"/>
          <w:i w:val="0"/>
          <w:color w:val="000000"/>
          <w:sz w:val="16"/>
          <w:u w:val="none"/>
        </w:rPr>
        <w:t>0.400</w:t>
      </w:r>
      <w:r>
        <w:rPr>
          <w:rFonts w:ascii="Arial" w:hAnsi="Arial"/>
          <w:b w:val="0"/>
          <w:i w:val="0"/>
          <w:color w:val="000000"/>
          <w:sz w:val="16"/>
          <w:u w:val="none"/>
        </w:rPr>
        <w:t>0.200</w:t>
      </w:r>
    </w:p>
    <w:p>
      <w:pPr>
        <w:jc w:val="left"/>
      </w:pPr>
      <w:r>
        <w:rPr>
          <w:rFonts w:ascii="Arial" w:hAnsi="Arial"/>
          <w:b w:val="0"/>
          <w:i w:val="0"/>
          <w:color w:val="000000"/>
          <w:sz w:val="16"/>
          <w:u w:val="none"/>
        </w:rPr>
        <w:t>0.150</w:t>
      </w:r>
      <w:r>
        <w:rPr>
          <w:rFonts w:ascii="Arial" w:hAnsi="Arial"/>
          <w:b w:val="0"/>
          <w:i w:val="0"/>
          <w:color w:val="000000"/>
          <w:sz w:val="16"/>
          <w:u w:val="none"/>
        </w:rPr>
        <w:t>Accuracy</w:t>
      </w:r>
    </w:p>
    <w:p>
      <w:pPr>
        <w:jc w:val="left"/>
      </w:pPr>
      <w:r>
        <w:rPr>
          <w:rFonts w:ascii="Arial" w:hAnsi="Arial"/>
          <w:b w:val="0"/>
          <w:i w:val="0"/>
          <w:color w:val="000000"/>
          <w:sz w:val="16"/>
          <w:u w:val="none"/>
        </w:rPr>
        <w:t>0.350</w:t>
      </w:r>
      <w:r>
        <w:rPr>
          <w:rFonts w:ascii="Arial" w:hAnsi="Arial"/>
          <w:b w:val="0"/>
          <w:i w:val="0"/>
          <w:color w:val="000000"/>
          <w:sz w:val="16"/>
          <w:u w:val="none"/>
        </w:rPr>
        <w:t>0.150</w:t>
      </w:r>
    </w:p>
    <w:p>
      <w:pPr>
        <w:jc w:val="left"/>
      </w:pPr>
      <w:r>
        <w:rPr>
          <w:rFonts w:ascii="Arial" w:hAnsi="Arial"/>
          <w:b w:val="0"/>
          <w:i w:val="0"/>
          <w:color w:val="000000"/>
          <w:sz w:val="16"/>
          <w:u w:val="none"/>
        </w:rPr>
        <w:t>0.100</w:t>
      </w:r>
    </w:p>
    <w:p>
      <w:pPr>
        <w:jc w:val="left"/>
      </w:pPr>
      <w:r>
        <w:rPr>
          <w:rFonts w:ascii="Arial" w:hAnsi="Arial"/>
          <w:b w:val="0"/>
          <w:i w:val="0"/>
          <w:color w:val="000000"/>
          <w:sz w:val="16"/>
          <w:u w:val="none"/>
        </w:rPr>
        <w:t>0.300</w:t>
      </w:r>
      <w:r>
        <w:rPr>
          <w:rFonts w:ascii="Arial" w:hAnsi="Arial"/>
          <w:b w:val="0"/>
          <w:i w:val="0"/>
          <w:color w:val="000000"/>
          <w:sz w:val="16"/>
          <w:u w:val="none"/>
        </w:rPr>
        <w:t>0.100</w:t>
      </w:r>
    </w:p>
    <w:p>
      <w:pPr>
        <w:jc w:val="left"/>
      </w:pPr>
      <w:r>
        <w:rPr>
          <w:rFonts w:ascii="Arial" w:hAnsi="Arial"/>
          <w:b w:val="0"/>
          <w:i w:val="0"/>
          <w:color w:val="000000"/>
          <w:sz w:val="16"/>
          <w:u w:val="none"/>
        </w:rPr>
        <w:t>0.050</w:t>
      </w:r>
    </w:p>
    <w:p>
      <w:pPr>
        <w:jc w:val="left"/>
      </w:pPr>
      <w:r>
        <w:rPr>
          <w:rFonts w:ascii="Arial" w:hAnsi="Arial"/>
          <w:b w:val="0"/>
          <w:i w:val="0"/>
          <w:color w:val="000000"/>
          <w:sz w:val="16"/>
          <w:u w:val="none"/>
        </w:rPr>
        <w:t>0.250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000000"/>
          <w:sz w:val="16"/>
          <w:u w:val="none"/>
        </w:rPr>
        <w:t>Minerva</w:t>
      </w:r>
      <w:r>
        <w:t xml:space="preserve"> </w:t>
      </w:r>
      <w:r>
        <w:rPr>
          <w:rFonts w:ascii="Arial" w:hAnsi="Arial"/>
          <w:b w:val="0"/>
          <w:i w:val="0"/>
          <w:color w:val="000000"/>
          <w:sz w:val="16"/>
          <w:u w:val="none"/>
        </w:rPr>
        <w:t>Math 500</w:t>
      </w:r>
      <w:r>
        <w:t xml:space="preserve"> </w:t>
      </w:r>
      <w:r>
        <w:rPr>
          <w:rFonts w:ascii="Arial" w:hAnsi="Arial"/>
          <w:b w:val="0"/>
          <w:i w:val="0"/>
          <w:color w:val="000000"/>
          <w:sz w:val="16"/>
          <w:u w:val="none"/>
        </w:rPr>
        <w:t>AMC 2023</w:t>
      </w:r>
    </w:p>
    <w:p>
      <w:pPr>
        <w:jc w:val="left"/>
      </w:pPr>
      <w:r>
        <w:rPr>
          <w:rFonts w:ascii="Arial" w:hAnsi="Arial"/>
          <w:b w:val="0"/>
          <w:i w:val="0"/>
          <w:color w:val="000000"/>
          <w:sz w:val="16"/>
          <w:u w:val="none"/>
        </w:rPr>
        <w:t>0.750</w:t>
      </w:r>
      <w:r>
        <w:t xml:space="preserve"> </w:t>
      </w:r>
      <w:r>
        <w:rPr>
          <w:rFonts w:ascii="Arial" w:hAnsi="Arial"/>
          <w:b w:val="0"/>
          <w:i w:val="0"/>
          <w:color w:val="000000"/>
          <w:sz w:val="16"/>
          <w:u w:val="none"/>
        </w:rPr>
        <w:t>0.600</w:t>
      </w:r>
      <w:r>
        <w:rPr>
          <w:rFonts w:ascii="Arial" w:hAnsi="Arial"/>
          <w:b w:val="0"/>
          <w:i w:val="0"/>
          <w:color w:val="000000"/>
          <w:sz w:val="16"/>
          <w:u w:val="none"/>
        </w:rPr>
        <w:t>0.400</w:t>
      </w:r>
    </w:p>
    <w:p>
      <w:pPr>
        <w:jc w:val="left"/>
      </w:pPr>
      <w:r>
        <w:rPr>
          <w:rFonts w:ascii="Arial" w:hAnsi="Arial"/>
          <w:b w:val="0"/>
          <w:i w:val="0"/>
          <w:color w:val="000000"/>
          <w:sz w:val="16"/>
          <w:u w:val="none"/>
        </w:rPr>
        <w:t>0.700</w:t>
      </w:r>
      <w:r>
        <w:rPr>
          <w:rFonts w:ascii="Arial" w:hAnsi="Arial"/>
          <w:b w:val="0"/>
          <w:i w:val="0"/>
          <w:color w:val="000000"/>
          <w:sz w:val="16"/>
          <w:u w:val="none"/>
        </w:rPr>
        <w:t>Accuracy</w:t>
      </w:r>
      <w:r>
        <w:t xml:space="preserve"> </w:t>
      </w:r>
      <w:r>
        <w:rPr>
          <w:rFonts w:ascii="Arial" w:hAnsi="Arial"/>
          <w:b w:val="0"/>
          <w:i w:val="0"/>
          <w:color w:val="000000"/>
          <w:sz w:val="16"/>
          <w:u w:val="none"/>
        </w:rPr>
        <w:t>0.550</w:t>
      </w:r>
      <w:r>
        <w:rPr>
          <w:rFonts w:ascii="Arial" w:hAnsi="Arial"/>
          <w:b w:val="0"/>
          <w:i w:val="0"/>
          <w:color w:val="000000"/>
          <w:sz w:val="16"/>
          <w:u w:val="none"/>
        </w:rPr>
        <w:t>0.650</w:t>
      </w:r>
      <w:r>
        <w:rPr>
          <w:rFonts w:ascii="Arial" w:hAnsi="Arial"/>
          <w:b w:val="0"/>
          <w:i w:val="0"/>
          <w:color w:val="000000"/>
          <w:sz w:val="16"/>
          <w:u w:val="none"/>
        </w:rPr>
        <w:t>0.350</w:t>
      </w:r>
    </w:p>
    <w:p>
      <w:pPr>
        <w:jc w:val="center"/>
      </w:pPr>
      <w:r>
        <w:rPr>
          <w:rFonts w:ascii="Arial" w:hAnsi="Arial"/>
          <w:b w:val="0"/>
          <w:i w:val="0"/>
          <w:color w:val="000000"/>
          <w:sz w:val="16"/>
          <w:u w:val="none"/>
        </w:rPr>
        <w:t>0.500</w:t>
      </w:r>
      <w:r>
        <w:rPr>
          <w:rFonts w:ascii="Arial" w:hAnsi="Arial"/>
          <w:b w:val="0"/>
          <w:i w:val="0"/>
          <w:color w:val="000000"/>
          <w:sz w:val="16"/>
          <w:u w:val="none"/>
        </w:rPr>
        <w:t>0.600</w:t>
      </w:r>
    </w:p>
    <w:p>
      <w:pPr>
        <w:jc w:val="left"/>
      </w:pPr>
      <w:r>
        <w:rPr>
          <w:rFonts w:ascii="Arial" w:hAnsi="Arial"/>
          <w:b w:val="0"/>
          <w:i w:val="0"/>
          <w:color w:val="000000"/>
          <w:sz w:val="16"/>
          <w:u w:val="none"/>
        </w:rPr>
        <w:t>0.550</w:t>
      </w:r>
      <w:r>
        <w:rPr>
          <w:rFonts w:ascii="Arial" w:hAnsi="Arial"/>
          <w:b w:val="0"/>
          <w:i w:val="0"/>
          <w:color w:val="000000"/>
          <w:sz w:val="16"/>
          <w:u w:val="none"/>
        </w:rPr>
        <w:t>0.300</w:t>
      </w:r>
      <w:r>
        <w:t xml:space="preserve"> </w:t>
      </w:r>
      <w:r>
        <w:rPr>
          <w:rFonts w:ascii="Arial" w:hAnsi="Arial"/>
          <w:b w:val="0"/>
          <w:i w:val="0"/>
          <w:color w:val="000000"/>
          <w:sz w:val="16"/>
          <w:u w:val="none"/>
        </w:rPr>
        <w:t>0.450</w:t>
      </w:r>
    </w:p>
    <w:p>
      <w:pPr>
        <w:jc w:val="left"/>
      </w:pPr>
      <w:r>
        <w:rPr>
          <w:rFonts w:ascii="Arial" w:hAnsi="Arial"/>
          <w:b w:val="0"/>
          <w:i w:val="0"/>
          <w:color w:val="000000"/>
          <w:sz w:val="16"/>
          <w:u w:val="none"/>
        </w:rPr>
        <w:t>0.500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EE854A"/>
          <w:sz w:val="16"/>
          <w:u w:val="none"/>
        </w:rPr>
        <w:t>CODE REASONING</w:t>
      </w:r>
    </w:p>
    <w:p>
      <w:pPr>
        <w:jc w:val="center"/>
      </w:pPr>
      <w:r>
        <w:rPr>
          <w:rFonts w:ascii="Arial" w:hAnsi="Arial"/>
          <w:b w:val="0"/>
          <w:i w:val="0"/>
          <w:color w:val="000000"/>
          <w:sz w:val="16"/>
          <w:u w:val="none"/>
        </w:rPr>
        <w:t>HumanEval+</w:t>
      </w:r>
      <w:r>
        <w:t xml:space="preserve"> </w:t>
      </w:r>
      <w:r>
        <w:rPr>
          <w:rFonts w:ascii="Arial" w:hAnsi="Arial"/>
          <w:b w:val="0"/>
          <w:i w:val="0"/>
          <w:color w:val="000000"/>
          <w:sz w:val="16"/>
          <w:u w:val="none"/>
        </w:rPr>
        <w:t>MBPP+</w:t>
      </w:r>
      <w:r>
        <w:t xml:space="preserve"> </w:t>
      </w:r>
      <w:r>
        <w:rPr>
          <w:rFonts w:ascii="Arial" w:hAnsi="Arial"/>
          <w:b w:val="0"/>
          <w:i w:val="0"/>
          <w:color w:val="000000"/>
          <w:sz w:val="16"/>
          <w:u w:val="none"/>
        </w:rPr>
        <w:t>LiveCodeBench</w:t>
      </w:r>
    </w:p>
    <w:p>
      <w:pPr>
        <w:jc w:val="left"/>
      </w:pPr>
      <w:r>
        <w:rPr>
          <w:rFonts w:ascii="Arial" w:hAnsi="Arial"/>
          <w:b w:val="0"/>
          <w:i w:val="0"/>
          <w:color w:val="000000"/>
          <w:sz w:val="16"/>
          <w:u w:val="none"/>
        </w:rPr>
        <w:t>0.780</w:t>
      </w:r>
    </w:p>
    <w:p>
      <w:pPr>
        <w:jc w:val="left"/>
      </w:pPr>
      <w:r>
        <w:rPr>
          <w:rFonts w:ascii="Arial" w:hAnsi="Arial"/>
          <w:b w:val="0"/>
          <w:i w:val="0"/>
          <w:color w:val="000000"/>
          <w:sz w:val="16"/>
          <w:u w:val="none"/>
        </w:rPr>
        <w:t>0.720</w:t>
      </w:r>
    </w:p>
    <w:p>
      <w:pPr>
        <w:jc w:val="left"/>
      </w:pPr>
      <w:r>
        <w:rPr>
          <w:rFonts w:ascii="Arial" w:hAnsi="Arial"/>
          <w:b w:val="0"/>
          <w:i w:val="0"/>
          <w:color w:val="000000"/>
          <w:sz w:val="16"/>
          <w:u w:val="none"/>
        </w:rPr>
        <w:t>0.760</w:t>
      </w:r>
      <w:r>
        <w:t xml:space="preserve"> </w:t>
      </w:r>
      <w:r>
        <w:rPr>
          <w:rFonts w:ascii="Arial" w:hAnsi="Arial"/>
          <w:b w:val="0"/>
          <w:i w:val="0"/>
          <w:color w:val="000000"/>
          <w:sz w:val="16"/>
          <w:u w:val="none"/>
        </w:rPr>
        <w:t>0.360</w:t>
      </w:r>
      <w:r>
        <w:rPr>
          <w:rFonts w:ascii="Arial" w:hAnsi="Arial"/>
          <w:b w:val="0"/>
          <w:i w:val="0"/>
          <w:color w:val="000000"/>
          <w:sz w:val="16"/>
          <w:u w:val="none"/>
        </w:rPr>
        <w:t>0.710</w:t>
      </w:r>
      <w:r>
        <w:rPr>
          <w:rFonts w:ascii="Arial" w:hAnsi="Arial"/>
          <w:b w:val="0"/>
          <w:i w:val="0"/>
          <w:color w:val="000000"/>
          <w:sz w:val="16"/>
          <w:u w:val="none"/>
        </w:rPr>
        <w:t>Accuracy</w:t>
      </w:r>
    </w:p>
    <w:p>
      <w:pPr>
        <w:jc w:val="left"/>
      </w:pPr>
      <w:r>
        <w:rPr>
          <w:rFonts w:ascii="Arial" w:hAnsi="Arial"/>
          <w:b w:val="0"/>
          <w:i w:val="0"/>
          <w:color w:val="000000"/>
          <w:sz w:val="16"/>
          <w:u w:val="none"/>
        </w:rPr>
        <w:t>0.740</w:t>
      </w:r>
      <w:r>
        <w:t xml:space="preserve"> </w:t>
      </w:r>
      <w:r>
        <w:rPr>
          <w:rFonts w:ascii="Arial" w:hAnsi="Arial"/>
          <w:b w:val="0"/>
          <w:i w:val="0"/>
          <w:color w:val="000000"/>
          <w:sz w:val="16"/>
          <w:u w:val="none"/>
        </w:rPr>
        <w:t>0.700</w:t>
      </w:r>
      <w:r>
        <w:t xml:space="preserve"> </w:t>
      </w:r>
      <w:r>
        <w:rPr>
          <w:rFonts w:ascii="Arial" w:hAnsi="Arial"/>
          <w:b w:val="0"/>
          <w:i w:val="0"/>
          <w:color w:val="000000"/>
          <w:sz w:val="16"/>
          <w:u w:val="none"/>
        </w:rPr>
        <w:t>0.340</w:t>
      </w:r>
    </w:p>
    <w:p>
      <w:pPr>
        <w:jc w:val="left"/>
      </w:pPr>
      <w:r>
        <w:rPr>
          <w:rFonts w:ascii="Arial" w:hAnsi="Arial"/>
          <w:b w:val="0"/>
          <w:i w:val="0"/>
          <w:color w:val="000000"/>
          <w:sz w:val="16"/>
          <w:u w:val="none"/>
        </w:rPr>
        <w:t>0.690</w:t>
      </w:r>
      <w:r>
        <w:rPr>
          <w:rFonts w:ascii="Arial" w:hAnsi="Arial"/>
          <w:b w:val="0"/>
          <w:i w:val="0"/>
          <w:color w:val="000000"/>
          <w:sz w:val="16"/>
          <w:u w:val="none"/>
        </w:rPr>
        <w:t>0.720</w:t>
      </w:r>
    </w:p>
    <w:p>
      <w:pPr>
        <w:jc w:val="left"/>
      </w:pPr>
      <w:r>
        <w:rPr>
          <w:rFonts w:ascii="Arial" w:hAnsi="Arial"/>
          <w:b w:val="0"/>
          <w:i w:val="0"/>
          <w:color w:val="000000"/>
          <w:sz w:val="16"/>
          <w:u w:val="none"/>
        </w:rPr>
        <w:t>0.320</w:t>
      </w:r>
      <w:r>
        <w:rPr>
          <w:rFonts w:ascii="Arial" w:hAnsi="Arial"/>
          <w:b w:val="0"/>
          <w:i w:val="0"/>
          <w:color w:val="000000"/>
          <w:sz w:val="16"/>
          <w:u w:val="none"/>
        </w:rPr>
        <w:t>0.680</w:t>
      </w:r>
      <w:r>
        <w:rPr>
          <w:rFonts w:ascii="Arial" w:hAnsi="Arial"/>
          <w:b w:val="0"/>
          <w:i w:val="0"/>
          <w:color w:val="000000"/>
          <w:sz w:val="16"/>
          <w:u w:val="none"/>
        </w:rPr>
        <w:t>0.700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center"/>
      </w:pPr>
      <w:r>
        <w:rPr>
          <w:rFonts w:ascii="Arial" w:hAnsi="Arial"/>
          <w:b w:val="0"/>
          <w:i w:val="0"/>
          <w:color w:val="6ACC64"/>
          <w:sz w:val="16"/>
          <w:u w:val="none"/>
        </w:rPr>
        <w:t>OVERALL PERFORMANCE</w:t>
      </w:r>
    </w:p>
    <w:p>
      <w:pPr>
        <w:jc w:val="center"/>
      </w:pPr>
      <w:r>
        <w:rPr>
          <w:rFonts w:ascii="Arial" w:hAnsi="Arial"/>
          <w:b w:val="0"/>
          <w:i w:val="0"/>
          <w:color w:val="000000"/>
          <w:sz w:val="16"/>
          <w:u w:val="none"/>
        </w:rPr>
        <w:t>Math Average</w:t>
      </w:r>
      <w:r>
        <w:t xml:space="preserve"> </w:t>
      </w:r>
      <w:r>
        <w:rPr>
          <w:rFonts w:ascii="Arial" w:hAnsi="Arial"/>
          <w:b w:val="0"/>
          <w:i w:val="0"/>
          <w:color w:val="000000"/>
          <w:sz w:val="16"/>
          <w:u w:val="none"/>
        </w:rPr>
        <w:t>Code Average</w:t>
      </w:r>
      <w:r>
        <w:t xml:space="preserve"> </w:t>
      </w:r>
      <w:r>
        <w:rPr>
          <w:rFonts w:ascii="Arial" w:hAnsi="Arial"/>
          <w:b w:val="0"/>
          <w:i w:val="0"/>
          <w:color w:val="000000"/>
          <w:sz w:val="16"/>
          <w:u w:val="none"/>
        </w:rPr>
        <w:t>Overall Average</w:t>
      </w:r>
    </w:p>
    <w:p>
      <w:pPr>
        <w:jc w:val="left"/>
      </w:pPr>
      <w:r>
        <w:rPr>
          <w:rFonts w:ascii="Arial" w:hAnsi="Arial"/>
          <w:b w:val="0"/>
          <w:i w:val="0"/>
          <w:color w:val="000000"/>
          <w:sz w:val="16"/>
          <w:u w:val="none"/>
        </w:rPr>
        <w:t>0.620</w:t>
      </w:r>
    </w:p>
    <w:p>
      <w:pPr>
        <w:jc w:val="left"/>
      </w:pPr>
      <w:r>
        <w:rPr>
          <w:rFonts w:ascii="Arial" w:hAnsi="Arial"/>
          <w:b w:val="0"/>
          <w:i w:val="0"/>
          <w:color w:val="000000"/>
          <w:sz w:val="16"/>
          <w:u w:val="none"/>
        </w:rPr>
        <w:t>0.500</w:t>
      </w:r>
      <w:r>
        <w:rPr>
          <w:rFonts w:ascii="Arial" w:hAnsi="Arial"/>
          <w:b w:val="0"/>
          <w:i w:val="0"/>
          <w:color w:val="000000"/>
          <w:sz w:val="16"/>
          <w:u w:val="none"/>
        </w:rPr>
        <w:t>0.610</w:t>
      </w:r>
      <w:r>
        <w:rPr>
          <w:rFonts w:ascii="Arial" w:hAnsi="Arial"/>
          <w:b w:val="0"/>
          <w:i w:val="0"/>
          <w:color w:val="000000"/>
          <w:sz w:val="16"/>
          <w:u w:val="none"/>
        </w:rPr>
        <w:t>0.400</w:t>
      </w:r>
    </w:p>
    <w:p>
      <w:pPr>
        <w:jc w:val="left"/>
      </w:pPr>
      <w:r>
        <w:rPr>
          <w:rFonts w:ascii="Arial" w:hAnsi="Arial"/>
          <w:b w:val="0"/>
          <w:i w:val="0"/>
          <w:color w:val="000000"/>
          <w:sz w:val="16"/>
          <w:u w:val="none"/>
        </w:rPr>
        <w:t>Accuracy</w:t>
      </w:r>
      <w:r>
        <w:t xml:space="preserve"> </w:t>
      </w:r>
      <w:r>
        <w:rPr>
          <w:rFonts w:ascii="Arial" w:hAnsi="Arial"/>
          <w:b w:val="0"/>
          <w:i w:val="0"/>
          <w:color w:val="000000"/>
          <w:sz w:val="16"/>
          <w:u w:val="none"/>
        </w:rPr>
        <w:t>0.600</w:t>
      </w:r>
      <w:r>
        <w:t xml:space="preserve"> </w:t>
      </w:r>
      <w:r>
        <w:rPr>
          <w:rFonts w:ascii="Arial" w:hAnsi="Arial"/>
          <w:b w:val="0"/>
          <w:i w:val="0"/>
          <w:color w:val="000000"/>
          <w:sz w:val="16"/>
          <w:u w:val="none"/>
        </w:rPr>
        <w:t>0.480</w:t>
      </w:r>
    </w:p>
    <w:p>
      <w:pPr>
        <w:jc w:val="left"/>
      </w:pPr>
      <w:r>
        <w:rPr>
          <w:rFonts w:ascii="Arial" w:hAnsi="Arial"/>
          <w:b w:val="0"/>
          <w:i w:val="0"/>
          <w:color w:val="000000"/>
          <w:sz w:val="16"/>
          <w:u w:val="none"/>
        </w:rPr>
        <w:t>0.350</w:t>
      </w:r>
      <w:r>
        <w:t xml:space="preserve"> </w:t>
      </w:r>
      <w:r>
        <w:rPr>
          <w:rFonts w:ascii="Arial" w:hAnsi="Arial"/>
          <w:b w:val="0"/>
          <w:i w:val="0"/>
          <w:color w:val="000000"/>
          <w:sz w:val="16"/>
          <w:u w:val="none"/>
        </w:rPr>
        <w:t>0.590</w:t>
      </w:r>
    </w:p>
    <w:p>
      <w:pPr>
        <w:jc w:val="left"/>
      </w:pPr>
      <w:r>
        <w:rPr>
          <w:rFonts w:ascii="Arial" w:hAnsi="Arial"/>
          <w:b w:val="0"/>
          <w:i w:val="0"/>
          <w:color w:val="000000"/>
          <w:sz w:val="16"/>
          <w:u w:val="none"/>
        </w:rPr>
        <w:t>0.460</w:t>
      </w:r>
    </w:p>
    <w:p>
      <w:pPr>
        <w:jc w:val="left"/>
      </w:pPr>
      <w:r>
        <w:rPr>
          <w:rFonts w:ascii="Arial" w:hAnsi="Arial"/>
          <w:b w:val="0"/>
          <w:i w:val="0"/>
          <w:color w:val="000000"/>
          <w:sz w:val="16"/>
          <w:u w:val="none"/>
        </w:rPr>
        <w:t>0.580</w:t>
      </w:r>
    </w:p>
    <w:p>
      <w:pPr>
        <w:jc w:val="left"/>
      </w:pPr>
      <w:r>
        <w:rPr>
          <w:rFonts w:ascii="Arial" w:hAnsi="Arial"/>
          <w:b w:val="0"/>
          <w:i w:val="0"/>
          <w:color w:val="000000"/>
          <w:sz w:val="16"/>
          <w:u w:val="none"/>
        </w:rPr>
        <w:t>0.300</w:t>
      </w:r>
      <w:r>
        <w:t xml:space="preserve"> </w:t>
      </w:r>
      <w:r>
        <w:rPr>
          <w:rFonts w:ascii="Arial" w:hAnsi="Arial"/>
          <w:b w:val="0"/>
          <w:i w:val="0"/>
          <w:color w:val="000000"/>
          <w:sz w:val="16"/>
          <w:u w:val="none"/>
        </w:rPr>
        <w:t>0.440</w:t>
      </w:r>
      <w:r>
        <w:rPr>
          <w:rFonts w:ascii="Arial" w:hAnsi="Arial"/>
          <w:b w:val="0"/>
          <w:i w:val="0"/>
          <w:color w:val="000000"/>
          <w:sz w:val="16"/>
          <w:u w:val="none"/>
        </w:rPr>
        <w:t>0.570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p>
    <w:p>
      <w:pPr>
        <w:jc w:val="left"/>
      </w:pPr>
      <w:r>
        <w:rPr>
          <w:rFonts w:ascii="Arial" w:hAnsi="Arial"/>
          <w:b/>
          <w:i w:val="0"/>
          <w:color w:val="000000"/>
          <w:sz w:val="17"/>
          <w:u w:val="single"/>
        </w:rPr>
        <w:t xml:space="preserve"> Absolute Zero Reasoner-base-14b OOD Performance Breakdown.</w:t>
      </w:r>
      <w:r>
        <w:rPr>
          <w:rFonts w:ascii="Arial" w:hAnsi="Arial"/>
          <w:b w:val="0"/>
          <w:i w:val="0"/>
          <w:color w:val="000000"/>
          <w:sz w:val="17"/>
          <w:u w:val="single"/>
        </w:rPr>
        <w:t>Figure 30.</w:t>
      </w:r>
    </w:p>
    <w:p>
      <w:pPr>
        <w:jc w:val="center"/>
      </w:pPr>
      <w:r>
        <w:rPr>
          <w:rFonts w:ascii="Arial" w:hAnsi="Arial"/>
          <w:b w:val="0"/>
          <w:i w:val="0"/>
          <w:color w:val="000000"/>
          <w:sz w:val="19"/>
          <w:u w:val="single"/>
        </w:rPr>
        <w:t>37</w:t>
      </w:r>
    </w:p>
    <w:p/>
    <w:p>
      <w:r>
        <w:br w:type="page"/>
      </w:r>
    </w:p>
    <w:p>
      <w:pPr>
        <w:jc w:val="center"/>
      </w:pPr>
      <w:r>
        <w:rPr>
          <w:b/>
        </w:rPr>
        <w:t>Page 38</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center"/>
      </w:pPr>
      <w:r>
        <w:rPr>
          <w:rFonts w:ascii="Arial" w:hAnsi="Arial"/>
          <w:b w:val="0"/>
          <w:i w:val="0"/>
          <w:color w:val="4878D0"/>
          <w:sz w:val="16"/>
          <w:u w:val="none"/>
        </w:rPr>
        <w:t>MATH REASONING</w:t>
      </w:r>
    </w:p>
    <w:p>
      <w:pPr>
        <w:jc w:val="center"/>
      </w:pPr>
      <w:r>
        <w:rPr>
          <w:rFonts w:ascii="Arial" w:hAnsi="Arial"/>
          <w:b w:val="0"/>
          <w:i w:val="0"/>
          <w:color w:val="000000"/>
          <w:sz w:val="16"/>
          <w:u w:val="none"/>
        </w:rPr>
        <w:t>AIME 2024</w:t>
      </w:r>
      <w:r>
        <w:t xml:space="preserve"> </w:t>
      </w:r>
      <w:r>
        <w:rPr>
          <w:rFonts w:ascii="Arial" w:hAnsi="Arial"/>
          <w:b w:val="0"/>
          <w:i w:val="0"/>
          <w:color w:val="000000"/>
          <w:sz w:val="16"/>
          <w:u w:val="none"/>
        </w:rPr>
        <w:t>AIME 2025</w:t>
      </w:r>
      <w:r>
        <w:t xml:space="preserve"> </w:t>
      </w:r>
      <w:r>
        <w:rPr>
          <w:rFonts w:ascii="Arial" w:hAnsi="Arial"/>
          <w:b w:val="0"/>
          <w:i w:val="0"/>
          <w:color w:val="000000"/>
          <w:sz w:val="16"/>
          <w:u w:val="none"/>
        </w:rPr>
        <w:t>Olympiad Bench</w:t>
      </w:r>
    </w:p>
    <w:p>
      <w:pPr>
        <w:jc w:val="center"/>
      </w:pPr>
      <w:r>
        <w:rPr>
          <w:rFonts w:ascii="Arial" w:hAnsi="Arial"/>
          <w:b w:val="0"/>
          <w:i w:val="0"/>
          <w:color w:val="000000"/>
          <w:sz w:val="16"/>
          <w:u w:val="none"/>
        </w:rPr>
        <w:t>0.440</w:t>
      </w:r>
      <w:r>
        <w:rPr>
          <w:rFonts w:ascii="Arial" w:hAnsi="Arial"/>
          <w:b w:val="0"/>
          <w:i w:val="0"/>
          <w:color w:val="000000"/>
          <w:sz w:val="16"/>
          <w:u w:val="none"/>
        </w:rPr>
        <w:t>0.200</w:t>
      </w:r>
    </w:p>
    <w:p>
      <w:pPr>
        <w:jc w:val="left"/>
      </w:pPr>
      <w:r>
        <w:rPr>
          <w:rFonts w:ascii="Arial" w:hAnsi="Arial"/>
          <w:b w:val="0"/>
          <w:i w:val="0"/>
          <w:color w:val="000000"/>
          <w:sz w:val="16"/>
          <w:u w:val="none"/>
        </w:rPr>
        <w:t>0.200</w:t>
      </w:r>
      <w:r>
        <w:t xml:space="preserve"> </w:t>
      </w:r>
      <w:r>
        <w:rPr>
          <w:rFonts w:ascii="Arial" w:hAnsi="Arial"/>
          <w:b w:val="0"/>
          <w:i w:val="0"/>
          <w:color w:val="000000"/>
          <w:sz w:val="16"/>
          <w:u w:val="none"/>
        </w:rPr>
        <w:t>0.420</w:t>
      </w:r>
      <w:r>
        <w:rPr>
          <w:rFonts w:ascii="Arial" w:hAnsi="Arial"/>
          <w:b w:val="0"/>
          <w:i w:val="0"/>
          <w:color w:val="000000"/>
          <w:sz w:val="16"/>
          <w:u w:val="none"/>
        </w:rPr>
        <w:t>0.150</w:t>
      </w:r>
      <w:r>
        <w:rPr>
          <w:rFonts w:ascii="Arial" w:hAnsi="Arial"/>
          <w:b w:val="0"/>
          <w:i w:val="0"/>
          <w:color w:val="000000"/>
          <w:sz w:val="16"/>
          <w:u w:val="none"/>
        </w:rPr>
        <w:t>Accuracy</w:t>
      </w:r>
    </w:p>
    <w:p>
      <w:pPr>
        <w:jc w:val="left"/>
      </w:pPr>
      <w:r>
        <w:rPr>
          <w:rFonts w:ascii="Arial" w:hAnsi="Arial"/>
          <w:b w:val="0"/>
          <w:i w:val="0"/>
          <w:color w:val="000000"/>
          <w:sz w:val="16"/>
          <w:u w:val="none"/>
        </w:rPr>
        <w:t>0.150</w:t>
      </w:r>
      <w:r>
        <w:t xml:space="preserve"> </w:t>
      </w:r>
      <w:r>
        <w:rPr>
          <w:rFonts w:ascii="Arial" w:hAnsi="Arial"/>
          <w:b w:val="0"/>
          <w:i w:val="0"/>
          <w:color w:val="000000"/>
          <w:sz w:val="16"/>
          <w:u w:val="none"/>
        </w:rPr>
        <w:t>0.400</w:t>
      </w:r>
      <w:r>
        <w:rPr>
          <w:rFonts w:ascii="Arial" w:hAnsi="Arial"/>
          <w:b w:val="0"/>
          <w:i w:val="0"/>
          <w:color w:val="000000"/>
          <w:sz w:val="16"/>
          <w:u w:val="none"/>
        </w:rPr>
        <w:t>0.100</w:t>
      </w:r>
    </w:p>
    <w:p>
      <w:pPr>
        <w:jc w:val="left"/>
      </w:pPr>
      <w:r>
        <w:rPr>
          <w:rFonts w:ascii="Arial" w:hAnsi="Arial"/>
          <w:b w:val="0"/>
          <w:i w:val="0"/>
          <w:color w:val="000000"/>
          <w:sz w:val="16"/>
          <w:u w:val="none"/>
        </w:rPr>
        <w:t>0.100</w:t>
      </w:r>
      <w:r>
        <w:t xml:space="preserve"> </w:t>
      </w:r>
      <w:r>
        <w:rPr>
          <w:rFonts w:ascii="Arial" w:hAnsi="Arial"/>
          <w:b w:val="0"/>
          <w:i w:val="0"/>
          <w:color w:val="000000"/>
          <w:sz w:val="16"/>
          <w:u w:val="none"/>
        </w:rPr>
        <w:t>0.380</w:t>
      </w:r>
      <w:r>
        <w:rPr>
          <w:rFonts w:ascii="Arial" w:hAnsi="Arial"/>
          <w:b w:val="0"/>
          <w:i w:val="0"/>
          <w:color w:val="000000"/>
          <w:sz w:val="16"/>
          <w:u w:val="none"/>
        </w:rPr>
        <w:t>0.050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p>
    <w:p>
      <w:pPr>
        <w:jc w:val="center"/>
      </w:pPr>
      <w:r>
        <w:rPr>
          <w:rFonts w:ascii="Arial" w:hAnsi="Arial"/>
          <w:b w:val="0"/>
          <w:i w:val="0"/>
          <w:color w:val="000000"/>
          <w:sz w:val="16"/>
          <w:u w:val="none"/>
        </w:rPr>
        <w:t>Minerva</w:t>
      </w:r>
      <w:r>
        <w:t xml:space="preserve"> </w:t>
      </w:r>
      <w:r>
        <w:rPr>
          <w:rFonts w:ascii="Arial" w:hAnsi="Arial"/>
          <w:b w:val="0"/>
          <w:i w:val="0"/>
          <w:color w:val="000000"/>
          <w:sz w:val="16"/>
          <w:u w:val="none"/>
        </w:rPr>
        <w:t>Math 500</w:t>
      </w:r>
      <w:r>
        <w:t xml:space="preserve"> </w:t>
      </w:r>
      <w:r>
        <w:rPr>
          <w:rFonts w:ascii="Arial" w:hAnsi="Arial"/>
          <w:b w:val="0"/>
          <w:i w:val="0"/>
          <w:color w:val="000000"/>
          <w:sz w:val="16"/>
          <w:u w:val="none"/>
        </w:rPr>
        <w:t>AMC 2023</w:t>
      </w:r>
    </w:p>
    <w:p>
      <w:pPr>
        <w:jc w:val="center"/>
      </w:pPr>
      <w:r>
        <w:rPr>
          <w:rFonts w:ascii="Arial" w:hAnsi="Arial"/>
          <w:b w:val="0"/>
          <w:i w:val="0"/>
          <w:color w:val="000000"/>
          <w:sz w:val="16"/>
          <w:u w:val="none"/>
        </w:rPr>
        <w:t>0.700</w:t>
      </w:r>
      <w:r>
        <w:rPr>
          <w:rFonts w:ascii="Arial" w:hAnsi="Arial"/>
          <w:b w:val="0"/>
          <w:i w:val="0"/>
          <w:color w:val="000000"/>
          <w:sz w:val="16"/>
          <w:u w:val="none"/>
        </w:rPr>
        <w:t>0.800</w:t>
      </w:r>
    </w:p>
    <w:p>
      <w:pPr>
        <w:jc w:val="left"/>
      </w:pPr>
      <w:r>
        <w:rPr>
          <w:rFonts w:ascii="Arial" w:hAnsi="Arial"/>
          <w:b w:val="0"/>
          <w:i w:val="0"/>
          <w:color w:val="000000"/>
          <w:sz w:val="16"/>
          <w:u w:val="none"/>
        </w:rPr>
        <w:t>0.400</w:t>
      </w:r>
      <w:r>
        <w:t xml:space="preserve"> </w:t>
      </w:r>
      <w:r>
        <w:rPr>
          <w:rFonts w:ascii="Arial" w:hAnsi="Arial"/>
          <w:b w:val="0"/>
          <w:i w:val="0"/>
          <w:color w:val="000000"/>
          <w:sz w:val="16"/>
          <w:u w:val="none"/>
        </w:rPr>
        <w:t>0.780</w:t>
      </w:r>
      <w:r>
        <w:t xml:space="preserve"> </w:t>
      </w:r>
      <w:r>
        <w:rPr>
          <w:rFonts w:ascii="Arial" w:hAnsi="Arial"/>
          <w:b w:val="0"/>
          <w:i w:val="0"/>
          <w:color w:val="000000"/>
          <w:sz w:val="16"/>
          <w:u w:val="none"/>
        </w:rPr>
        <w:t>0.650</w:t>
      </w:r>
    </w:p>
    <w:p>
      <w:pPr>
        <w:jc w:val="left"/>
      </w:pPr>
      <w:r>
        <w:rPr>
          <w:rFonts w:ascii="Arial" w:hAnsi="Arial"/>
          <w:b w:val="0"/>
          <w:i w:val="0"/>
          <w:color w:val="000000"/>
          <w:sz w:val="16"/>
          <w:u w:val="none"/>
        </w:rPr>
        <w:t>Accuracy</w:t>
      </w:r>
      <w:r>
        <w:rPr>
          <w:rFonts w:ascii="Arial" w:hAnsi="Arial"/>
          <w:b w:val="0"/>
          <w:i w:val="0"/>
          <w:color w:val="000000"/>
          <w:sz w:val="16"/>
          <w:u w:val="none"/>
        </w:rPr>
        <w:t>0.350</w:t>
      </w:r>
      <w:r>
        <w:t xml:space="preserve"> </w:t>
      </w:r>
      <w:r>
        <w:rPr>
          <w:rFonts w:ascii="Arial" w:hAnsi="Arial"/>
          <w:b w:val="0"/>
          <w:i w:val="0"/>
          <w:color w:val="000000"/>
          <w:sz w:val="16"/>
          <w:u w:val="none"/>
        </w:rPr>
        <w:t>0.760</w:t>
      </w:r>
      <w:r>
        <w:t xml:space="preserve"> </w:t>
      </w:r>
      <w:r>
        <w:rPr>
          <w:rFonts w:ascii="Arial" w:hAnsi="Arial"/>
          <w:b w:val="0"/>
          <w:i w:val="0"/>
          <w:color w:val="000000"/>
          <w:sz w:val="16"/>
          <w:u w:val="none"/>
        </w:rPr>
        <w:t>0.600</w:t>
      </w:r>
    </w:p>
    <w:p>
      <w:pPr>
        <w:jc w:val="left"/>
      </w:pPr>
      <w:r>
        <w:rPr>
          <w:rFonts w:ascii="Arial" w:hAnsi="Arial"/>
          <w:b w:val="0"/>
          <w:i w:val="0"/>
          <w:color w:val="000000"/>
          <w:sz w:val="16"/>
          <w:u w:val="none"/>
        </w:rPr>
        <w:t>0.300</w:t>
      </w:r>
      <w:r>
        <w:t xml:space="preserve"> </w:t>
      </w:r>
      <w:r>
        <w:rPr>
          <w:rFonts w:ascii="Arial" w:hAnsi="Arial"/>
          <w:b w:val="0"/>
          <w:i w:val="0"/>
          <w:color w:val="000000"/>
          <w:sz w:val="16"/>
          <w:u w:val="none"/>
        </w:rPr>
        <w:t>0.740</w:t>
      </w:r>
      <w:r>
        <w:t xml:space="preserve"> </w:t>
      </w:r>
      <w:r>
        <w:rPr>
          <w:rFonts w:ascii="Arial" w:hAnsi="Arial"/>
          <w:b w:val="0"/>
          <w:i w:val="0"/>
          <w:color w:val="000000"/>
          <w:sz w:val="16"/>
          <w:u w:val="none"/>
        </w:rPr>
        <w:t>0.550</w:t>
      </w:r>
      <w:r>
        <w:rPr>
          <w:rFonts w:ascii="Arial" w:hAnsi="Arial"/>
          <w:b w:val="0"/>
          <w:i w:val="0"/>
          <w:color w:val="000000"/>
          <w:sz w:val="16"/>
          <w:u w:val="none"/>
        </w:rPr>
        <w:t>0.250</w:t>
      </w:r>
      <w:r>
        <w:t xml:space="preserve"> </w:t>
      </w:r>
      <w:r>
        <w:rPr>
          <w:rFonts w:ascii="Arial" w:hAnsi="Arial"/>
          <w:b w:val="0"/>
          <w:i w:val="0"/>
          <w:color w:val="000000"/>
          <w:sz w:val="16"/>
          <w:u w:val="none"/>
        </w:rPr>
        <w:t>0.720</w:t>
      </w:r>
      <w:r>
        <w:t xml:space="preserve"> </w:t>
      </w:r>
      <w:r>
        <w:rPr>
          <w:rFonts w:ascii="Arial" w:hAnsi="Arial"/>
          <w:b w:val="0"/>
          <w:i w:val="0"/>
          <w:color w:val="000000"/>
          <w:sz w:val="16"/>
          <w:u w:val="none"/>
        </w:rPr>
        <w:t>0.500</w:t>
      </w:r>
      <w:r>
        <w:rPr>
          <w:rFonts w:ascii="Arial" w:hAnsi="Arial"/>
          <w:b w:val="0"/>
          <w:i w:val="0"/>
          <w:color w:val="000000"/>
          <w:sz w:val="16"/>
          <w:u w:val="none"/>
        </w:rPr>
        <w:t>0.200</w:t>
      </w:r>
      <w:r>
        <w:t xml:space="preserve"> </w:t>
      </w:r>
      <w:r>
        <w:rPr>
          <w:rFonts w:ascii="Arial" w:hAnsi="Arial"/>
          <w:b w:val="0"/>
          <w:i w:val="0"/>
          <w:color w:val="000000"/>
          <w:sz w:val="16"/>
          <w:u w:val="none"/>
        </w:rPr>
        <w:t>0.700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p>
    <w:p>
      <w:pPr>
        <w:jc w:val="center"/>
      </w:pPr>
      <w:r>
        <w:rPr>
          <w:rFonts w:ascii="Arial" w:hAnsi="Arial"/>
          <w:b w:val="0"/>
          <w:i w:val="0"/>
          <w:color w:val="EE854A"/>
          <w:sz w:val="16"/>
          <w:u w:val="none"/>
        </w:rPr>
        <w:t>CODE REASONING</w:t>
      </w:r>
    </w:p>
    <w:p>
      <w:pPr>
        <w:jc w:val="center"/>
      </w:pPr>
      <w:r>
        <w:rPr>
          <w:rFonts w:ascii="Arial" w:hAnsi="Arial"/>
          <w:b w:val="0"/>
          <w:i w:val="0"/>
          <w:color w:val="000000"/>
          <w:sz w:val="16"/>
          <w:u w:val="none"/>
        </w:rPr>
        <w:t>HumanEval+</w:t>
      </w:r>
      <w:r>
        <w:t xml:space="preserve"> </w:t>
      </w:r>
      <w:r>
        <w:rPr>
          <w:rFonts w:ascii="Arial" w:hAnsi="Arial"/>
          <w:b w:val="0"/>
          <w:i w:val="0"/>
          <w:color w:val="000000"/>
          <w:sz w:val="16"/>
          <w:u w:val="none"/>
        </w:rPr>
        <w:t>MBPP+</w:t>
      </w:r>
      <w:r>
        <w:t xml:space="preserve"> </w:t>
      </w:r>
      <w:r>
        <w:rPr>
          <w:rFonts w:ascii="Arial" w:hAnsi="Arial"/>
          <w:b w:val="0"/>
          <w:i w:val="0"/>
          <w:color w:val="000000"/>
          <w:sz w:val="16"/>
          <w:u w:val="none"/>
        </w:rPr>
        <w:t>LiveCodeBench</w:t>
      </w:r>
    </w:p>
    <w:p>
      <w:pPr>
        <w:jc w:val="center"/>
      </w:pPr>
      <w:r>
        <w:rPr>
          <w:rFonts w:ascii="Arial" w:hAnsi="Arial"/>
          <w:b w:val="0"/>
          <w:i w:val="0"/>
          <w:color w:val="000000"/>
          <w:sz w:val="16"/>
          <w:u w:val="none"/>
        </w:rPr>
        <w:t>0.400</w:t>
      </w:r>
      <w:r>
        <w:rPr>
          <w:rFonts w:ascii="Arial" w:hAnsi="Arial"/>
          <w:b w:val="0"/>
          <w:i w:val="0"/>
          <w:color w:val="000000"/>
          <w:sz w:val="16"/>
          <w:u w:val="none"/>
        </w:rPr>
        <w:t>0.740</w:t>
      </w:r>
    </w:p>
    <w:p>
      <w:pPr>
        <w:jc w:val="left"/>
      </w:pPr>
      <w:r>
        <w:rPr>
          <w:rFonts w:ascii="Arial" w:hAnsi="Arial"/>
          <w:b w:val="0"/>
          <w:i w:val="0"/>
          <w:color w:val="000000"/>
          <w:sz w:val="16"/>
          <w:u w:val="none"/>
        </w:rPr>
        <w:t>0.730</w:t>
      </w:r>
      <w:r>
        <w:t xml:space="preserve"> </w:t>
      </w:r>
      <w:r>
        <w:rPr>
          <w:rFonts w:ascii="Arial" w:hAnsi="Arial"/>
          <w:b w:val="0"/>
          <w:i w:val="0"/>
          <w:color w:val="000000"/>
          <w:sz w:val="16"/>
          <w:u w:val="none"/>
        </w:rPr>
        <w:t>0.380</w:t>
      </w:r>
      <w:r>
        <w:rPr>
          <w:rFonts w:ascii="Arial" w:hAnsi="Arial"/>
          <w:b w:val="0"/>
          <w:i w:val="0"/>
          <w:color w:val="000000"/>
          <w:sz w:val="16"/>
          <w:u w:val="none"/>
        </w:rPr>
        <w:t>0.820</w:t>
      </w:r>
      <w:r>
        <w:rPr>
          <w:rFonts w:ascii="Arial" w:hAnsi="Arial"/>
          <w:b w:val="0"/>
          <w:i w:val="0"/>
          <w:color w:val="000000"/>
          <w:sz w:val="16"/>
          <w:u w:val="none"/>
        </w:rPr>
        <w:t>Accuracy</w:t>
      </w:r>
    </w:p>
    <w:p>
      <w:pPr>
        <w:jc w:val="center"/>
      </w:pPr>
      <w:r>
        <w:rPr>
          <w:rFonts w:ascii="Arial" w:hAnsi="Arial"/>
          <w:b w:val="0"/>
          <w:i w:val="0"/>
          <w:color w:val="000000"/>
          <w:sz w:val="16"/>
          <w:u w:val="none"/>
        </w:rPr>
        <w:t>0.720</w:t>
      </w:r>
      <w:r>
        <w:t xml:space="preserve"> </w:t>
      </w:r>
      <w:r>
        <w:rPr>
          <w:rFonts w:ascii="Arial" w:hAnsi="Arial"/>
          <w:b w:val="0"/>
          <w:i w:val="0"/>
          <w:color w:val="000000"/>
          <w:sz w:val="16"/>
          <w:u w:val="none"/>
        </w:rPr>
        <w:t>0.360</w:t>
      </w:r>
    </w:p>
    <w:p>
      <w:pPr>
        <w:jc w:val="left"/>
      </w:pPr>
      <w:r>
        <w:rPr>
          <w:rFonts w:ascii="Arial" w:hAnsi="Arial"/>
          <w:b w:val="0"/>
          <w:i w:val="0"/>
          <w:color w:val="000000"/>
          <w:sz w:val="16"/>
          <w:u w:val="none"/>
        </w:rPr>
        <w:t>0.800</w:t>
      </w:r>
      <w:r>
        <w:t xml:space="preserve"> </w:t>
      </w:r>
      <w:r>
        <w:rPr>
          <w:rFonts w:ascii="Arial" w:hAnsi="Arial"/>
          <w:b w:val="0"/>
          <w:i w:val="0"/>
          <w:color w:val="000000"/>
          <w:sz w:val="16"/>
          <w:u w:val="none"/>
        </w:rPr>
        <w:t>0.710</w:t>
      </w:r>
    </w:p>
    <w:p>
      <w:pPr>
        <w:jc w:val="left"/>
      </w:pPr>
      <w:r>
        <w:rPr>
          <w:rFonts w:ascii="Arial" w:hAnsi="Arial"/>
          <w:b w:val="0"/>
          <w:i w:val="0"/>
          <w:color w:val="000000"/>
          <w:sz w:val="16"/>
          <w:u w:val="none"/>
        </w:rPr>
        <w:t>0.340</w:t>
      </w:r>
    </w:p>
    <w:p>
      <w:pPr>
        <w:jc w:val="left"/>
      </w:pPr>
      <w:r>
        <w:rPr>
          <w:rFonts w:ascii="Arial" w:hAnsi="Arial"/>
          <w:b w:val="0"/>
          <w:i w:val="0"/>
          <w:color w:val="000000"/>
          <w:sz w:val="16"/>
          <w:u w:val="none"/>
        </w:rPr>
        <w:t>0.700</w:t>
      </w:r>
      <w:r>
        <w:rPr>
          <w:rFonts w:ascii="Arial" w:hAnsi="Arial"/>
          <w:b w:val="0"/>
          <w:i w:val="0"/>
          <w:color w:val="000000"/>
          <w:sz w:val="16"/>
          <w:u w:val="none"/>
        </w:rPr>
        <w:t>0.780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p>
    <w:p>
      <w:pPr>
        <w:jc w:val="center"/>
      </w:pPr>
      <w:r>
        <w:rPr>
          <w:rFonts w:ascii="Arial" w:hAnsi="Arial"/>
          <w:b w:val="0"/>
          <w:i w:val="0"/>
          <w:color w:val="6ACC64"/>
          <w:sz w:val="16"/>
          <w:u w:val="none"/>
        </w:rPr>
        <w:t>OVERALL PERFORMANCE</w:t>
      </w:r>
    </w:p>
    <w:p>
      <w:pPr>
        <w:jc w:val="center"/>
      </w:pPr>
      <w:r>
        <w:rPr>
          <w:rFonts w:ascii="Arial" w:hAnsi="Arial"/>
          <w:b w:val="0"/>
          <w:i w:val="0"/>
          <w:color w:val="000000"/>
          <w:sz w:val="16"/>
          <w:u w:val="none"/>
        </w:rPr>
        <w:t>Math Average</w:t>
      </w:r>
      <w:r>
        <w:t xml:space="preserve"> </w:t>
      </w:r>
      <w:r>
        <w:rPr>
          <w:rFonts w:ascii="Arial" w:hAnsi="Arial"/>
          <w:b w:val="0"/>
          <w:i w:val="0"/>
          <w:color w:val="000000"/>
          <w:sz w:val="16"/>
          <w:u w:val="none"/>
        </w:rPr>
        <w:t>Code Average</w:t>
      </w:r>
      <w:r>
        <w:t xml:space="preserve"> </w:t>
      </w:r>
      <w:r>
        <w:rPr>
          <w:rFonts w:ascii="Arial" w:hAnsi="Arial"/>
          <w:b w:val="0"/>
          <w:i w:val="0"/>
          <w:color w:val="000000"/>
          <w:sz w:val="16"/>
          <w:u w:val="none"/>
        </w:rPr>
        <w:t>Overall Average</w:t>
      </w:r>
    </w:p>
    <w:p>
      <w:pPr>
        <w:jc w:val="left"/>
      </w:pPr>
      <w:r>
        <w:rPr>
          <w:rFonts w:ascii="Arial" w:hAnsi="Arial"/>
          <w:b w:val="0"/>
          <w:i w:val="0"/>
          <w:color w:val="000000"/>
          <w:sz w:val="16"/>
          <w:u w:val="none"/>
        </w:rPr>
        <w:t>0.440</w:t>
      </w:r>
      <w:r>
        <w:t xml:space="preserve"> </w:t>
      </w:r>
      <w:r>
        <w:rPr>
          <w:rFonts w:ascii="Arial" w:hAnsi="Arial"/>
          <w:b w:val="0"/>
          <w:i w:val="0"/>
          <w:color w:val="000000"/>
          <w:sz w:val="16"/>
          <w:u w:val="none"/>
        </w:rPr>
        <w:t>0.540</w:t>
      </w:r>
      <w:r>
        <w:rPr>
          <w:rFonts w:ascii="Arial" w:hAnsi="Arial"/>
          <w:b w:val="0"/>
          <w:i w:val="0"/>
          <w:color w:val="000000"/>
          <w:sz w:val="16"/>
          <w:u w:val="none"/>
        </w:rPr>
        <w:t>0.650</w:t>
      </w:r>
    </w:p>
    <w:p>
      <w:pPr>
        <w:jc w:val="left"/>
      </w:pPr>
      <w:r>
        <w:rPr>
          <w:rFonts w:ascii="Arial" w:hAnsi="Arial"/>
          <w:b w:val="0"/>
          <w:i w:val="0"/>
          <w:color w:val="000000"/>
          <w:sz w:val="16"/>
          <w:u w:val="none"/>
        </w:rPr>
        <w:t>0.420</w:t>
      </w:r>
      <w:r>
        <w:t xml:space="preserve"> </w:t>
      </w:r>
      <w:r>
        <w:rPr>
          <w:rFonts w:ascii="Arial" w:hAnsi="Arial"/>
          <w:b w:val="0"/>
          <w:i w:val="0"/>
          <w:color w:val="000000"/>
          <w:sz w:val="16"/>
          <w:u w:val="none"/>
        </w:rPr>
        <w:t>0.640</w:t>
      </w:r>
      <w:r>
        <w:rPr>
          <w:rFonts w:ascii="Arial" w:hAnsi="Arial"/>
          <w:b w:val="0"/>
          <w:i w:val="0"/>
          <w:color w:val="000000"/>
          <w:sz w:val="16"/>
          <w:u w:val="none"/>
        </w:rPr>
        <w:t>Accuracy</w:t>
      </w:r>
      <w:r>
        <w:t xml:space="preserve"> </w:t>
      </w:r>
      <w:r>
        <w:rPr>
          <w:rFonts w:ascii="Arial" w:hAnsi="Arial"/>
          <w:b w:val="0"/>
          <w:i w:val="0"/>
          <w:color w:val="000000"/>
          <w:sz w:val="16"/>
          <w:u w:val="none"/>
        </w:rPr>
        <w:t>0.520</w:t>
      </w:r>
      <w:r>
        <w:rPr>
          <w:rFonts w:ascii="Arial" w:hAnsi="Arial"/>
          <w:b w:val="0"/>
          <w:i w:val="0"/>
          <w:color w:val="000000"/>
          <w:sz w:val="16"/>
          <w:u w:val="none"/>
        </w:rPr>
        <w:t>0.400</w:t>
      </w:r>
      <w:r>
        <w:t xml:space="preserve"> </w:t>
      </w:r>
      <w:r>
        <w:rPr>
          <w:rFonts w:ascii="Arial" w:hAnsi="Arial"/>
          <w:b w:val="0"/>
          <w:i w:val="0"/>
          <w:color w:val="000000"/>
          <w:sz w:val="16"/>
          <w:u w:val="none"/>
        </w:rPr>
        <w:t>0.630</w:t>
      </w:r>
    </w:p>
    <w:p>
      <w:pPr>
        <w:jc w:val="left"/>
      </w:pPr>
      <w:r>
        <w:rPr>
          <w:rFonts w:ascii="Arial" w:hAnsi="Arial"/>
          <w:b w:val="0"/>
          <w:i w:val="0"/>
          <w:color w:val="000000"/>
          <w:sz w:val="16"/>
          <w:u w:val="none"/>
        </w:rPr>
        <w:t>0.380</w:t>
      </w:r>
    </w:p>
    <w:p>
      <w:pPr>
        <w:jc w:val="left"/>
      </w:pPr>
      <w:r>
        <w:rPr>
          <w:rFonts w:ascii="Arial" w:hAnsi="Arial"/>
          <w:b w:val="0"/>
          <w:i w:val="0"/>
          <w:color w:val="000000"/>
          <w:sz w:val="16"/>
          <w:u w:val="none"/>
        </w:rPr>
        <w:t>0.620</w:t>
      </w:r>
      <w:r>
        <w:t xml:space="preserve"> </w:t>
      </w:r>
      <w:r>
        <w:rPr>
          <w:rFonts w:ascii="Arial" w:hAnsi="Arial"/>
          <w:b w:val="0"/>
          <w:i w:val="0"/>
          <w:color w:val="000000"/>
          <w:sz w:val="16"/>
          <w:u w:val="none"/>
        </w:rPr>
        <w:t>0.500</w:t>
      </w:r>
      <w:r>
        <w:rPr>
          <w:rFonts w:ascii="Arial" w:hAnsi="Arial"/>
          <w:b w:val="0"/>
          <w:i w:val="0"/>
          <w:color w:val="000000"/>
          <w:sz w:val="16"/>
          <w:u w:val="none"/>
        </w:rPr>
        <w:t>0.360</w:t>
      </w:r>
    </w:p>
    <w:p>
      <w:pPr>
        <w:jc w:val="left"/>
      </w:pPr>
      <w:r>
        <w:rPr>
          <w:rFonts w:ascii="Arial" w:hAnsi="Arial"/>
          <w:b w:val="0"/>
          <w:i w:val="0"/>
          <w:color w:val="000000"/>
          <w:sz w:val="16"/>
          <w:u w:val="none"/>
        </w:rPr>
        <w:t>0.610</w:t>
      </w:r>
    </w:p>
    <w:p>
      <w:pPr>
        <w:jc w:val="left"/>
      </w:pPr>
      <w:r>
        <w:rPr>
          <w:rFonts w:ascii="Arial" w:hAnsi="Arial"/>
          <w:b w:val="0"/>
          <w:i w:val="0"/>
          <w:color w:val="000000"/>
          <w:sz w:val="16"/>
          <w:u w:val="none"/>
        </w:rPr>
        <w:t>0.340</w:t>
      </w:r>
    </w:p>
    <w:p>
      <w:pPr>
        <w:jc w:val="center"/>
      </w:pP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r>
        <w:t xml:space="preserve"> </w:t>
      </w:r>
      <w:r>
        <w:rPr>
          <w:rFonts w:ascii="Arial" w:hAnsi="Arial"/>
          <w:b w:val="0"/>
          <w:i w:val="0"/>
          <w:color w:val="000000"/>
          <w:sz w:val="16"/>
          <w:u w:val="none"/>
        </w:rPr>
        <w:t>50</w:t>
      </w:r>
      <w:r>
        <w:t xml:space="preserve"> </w:t>
      </w:r>
      <w:r>
        <w:rPr>
          <w:rFonts w:ascii="Arial" w:hAnsi="Arial"/>
          <w:b w:val="0"/>
          <w:i w:val="0"/>
          <w:color w:val="000000"/>
          <w:sz w:val="16"/>
          <w:u w:val="none"/>
        </w:rPr>
        <w:t>100</w:t>
      </w:r>
      <w:r>
        <w:t xml:space="preserve"> </w:t>
      </w:r>
      <w:r>
        <w:rPr>
          <w:rFonts w:ascii="Arial" w:hAnsi="Arial"/>
          <w:b w:val="0"/>
          <w:i w:val="0"/>
          <w:color w:val="000000"/>
          <w:sz w:val="16"/>
          <w:u w:val="none"/>
        </w:rPr>
        <w:t>150</w:t>
      </w:r>
      <w:r>
        <w:t xml:space="preserve"> </w:t>
      </w:r>
      <w:r>
        <w:rPr>
          <w:rFonts w:ascii="Arial" w:hAnsi="Arial"/>
          <w:b w:val="0"/>
          <w:i w:val="0"/>
          <w:color w:val="000000"/>
          <w:sz w:val="16"/>
          <w:u w:val="none"/>
        </w:rPr>
        <w:t>200</w:t>
      </w:r>
      <w:r>
        <w:t xml:space="preserve"> </w:t>
      </w:r>
      <w:r>
        <w:rPr>
          <w:rFonts w:ascii="Arial" w:hAnsi="Arial"/>
          <w:b w:val="0"/>
          <w:i w:val="0"/>
          <w:color w:val="000000"/>
          <w:sz w:val="16"/>
          <w:u w:val="none"/>
        </w:rPr>
        <w:t>250</w:t>
      </w:r>
      <w:r>
        <w:t xml:space="preserve"> </w:t>
      </w:r>
      <w:r>
        <w:rPr>
          <w:rFonts w:ascii="Arial" w:hAnsi="Arial"/>
          <w:b w:val="0"/>
          <w:i w:val="0"/>
          <w:color w:val="000000"/>
          <w:sz w:val="16"/>
          <w:u w:val="none"/>
        </w:rPr>
        <w:t>300</w:t>
      </w:r>
      <w:r>
        <w:t xml:space="preserve"> </w:t>
      </w:r>
      <w:r>
        <w:rPr>
          <w:rFonts w:ascii="Arial" w:hAnsi="Arial"/>
          <w:b w:val="0"/>
          <w:i w:val="0"/>
          <w:color w:val="000000"/>
          <w:sz w:val="16"/>
          <w:u w:val="none"/>
        </w:rPr>
        <w:t>350</w:t>
      </w:r>
      <w:r>
        <w:t xml:space="preserve"> </w:t>
      </w:r>
      <w:r>
        <w:rPr>
          <w:rFonts w:ascii="Arial" w:hAnsi="Arial"/>
          <w:b w:val="0"/>
          <w:i w:val="0"/>
          <w:color w:val="000000"/>
          <w:sz w:val="16"/>
          <w:u w:val="none"/>
        </w:rPr>
        <w:t>400</w:t>
      </w:r>
    </w:p>
    <w:p>
      <w:pPr>
        <w:jc w:val="left"/>
      </w:pPr>
      <w:r>
        <w:rPr>
          <w:rFonts w:ascii="Arial" w:hAnsi="Arial"/>
          <w:b/>
          <w:i w:val="0"/>
          <w:color w:val="000000"/>
          <w:sz w:val="17"/>
          <w:u w:val="single"/>
        </w:rPr>
        <w:t xml:space="preserve"> Absolute Zero Reasoner-Coder-14b OOD Performance Breakdown.</w:t>
      </w:r>
      <w:r>
        <w:rPr>
          <w:rFonts w:ascii="Arial" w:hAnsi="Arial"/>
          <w:b w:val="0"/>
          <w:i w:val="0"/>
          <w:color w:val="000000"/>
          <w:sz w:val="17"/>
          <w:u w:val="single"/>
        </w:rPr>
        <w:t>Figure 31.</w:t>
      </w:r>
      <w:r>
        <w:rPr>
          <w:rFonts w:ascii="Arial" w:hAnsi="Arial"/>
          <w:b/>
          <w:i w:val="0"/>
          <w:color w:val="000000"/>
          <w:sz w:val="17"/>
          <w:u w:val="single"/>
        </w:rPr>
        <w:t xml:space="preserve"> Absolute Zero Reasoner-Coder-14b OOD Performance Breakdown.</w:t>
      </w:r>
      <w:r>
        <w:rPr>
          <w:rFonts w:ascii="Arial" w:hAnsi="Arial"/>
          <w:b w:val="0"/>
          <w:i w:val="0"/>
          <w:color w:val="000000"/>
          <w:sz w:val="17"/>
          <w:u w:val="single"/>
        </w:rPr>
        <w:t>Figure 31.</w:t>
      </w:r>
    </w:p>
    <w:p>
      <w:pPr>
        <w:jc w:val="left"/>
      </w:pPr>
      <w:r>
        <w:rPr>
          <w:rFonts w:ascii="Arial" w:hAnsi="Arial"/>
          <w:b w:val="0"/>
          <w:i w:val="0"/>
          <w:color w:val="000000"/>
          <w:sz w:val="17"/>
          <w:u w:val="single"/>
        </w:rPr>
        <w:t>&lt;think&gt;</w:t>
      </w:r>
    </w:p>
    <w:p>
      <w:pPr>
        <w:jc w:val="left"/>
      </w:pPr>
      <w:r>
        <w:rPr>
          <w:rFonts w:ascii="Arial" w:hAnsi="Arial"/>
          <w:b w:val="0"/>
          <w:i w:val="0"/>
          <w:color w:val="000000"/>
          <w:sz w:val="17"/>
          <w:u w:val="single"/>
        </w:rPr>
        <w:t>Design an absolutely ludicrous and convoluted Python function that is extremely difficult to</w:t>
      </w:r>
    </w:p>
    <w:p>
      <w:pPr>
        <w:jc w:val="left"/>
      </w:pPr>
      <w:r>
        <w:rPr>
          <w:rFonts w:ascii="Arial" w:hAnsi="Arial"/>
          <w:b w:val="0"/>
          <w:i w:val="0"/>
          <w:color w:val="000000"/>
          <w:sz w:val="17"/>
          <w:u w:val="single"/>
        </w:rPr>
        <w:t>deduce the output from the input, designed to keep machine learning models such as Snippi</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guessing and your peers puzzling.</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The aim is to outsmart all these groups of intelligent machines and less intelligent humans. This</w:t>
      </w:r>
    </w:p>
    <w:p>
      <w:pPr>
        <w:jc w:val="left"/>
      </w:pPr>
      <w:r>
        <w:rPr>
          <w:rFonts w:ascii="Arial" w:hAnsi="Arial"/>
          <w:b w:val="0"/>
          <w:i w:val="0"/>
          <w:color w:val="000000"/>
          <w:sz w:val="17"/>
          <w:u w:val="single"/>
        </w:rPr>
        <w:t>is for the brains behind the future.</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&lt;/think&gt;</w:t>
      </w:r>
    </w:p>
    <w:p>
      <w:pPr>
        <w:jc w:val="left"/>
      </w:pPr>
      <w:r>
        <w:rPr>
          <w:rFonts w:ascii="Arial" w:hAnsi="Arial"/>
          <w:b w:val="0"/>
          <w:i w:val="0"/>
          <w:color w:val="000000"/>
          <w:sz w:val="17"/>
          <w:u w:val="single"/>
        </w:rPr>
        <w:t>- Absolute Zero Reasoner-Llama3.1-8b @ step 132</w:t>
      </w:r>
    </w:p>
    <w:p>
      <w:pPr>
        <w:jc w:val="left"/>
      </w:pPr>
      <w:r>
        <w:rPr>
          <w:rFonts w:ascii="Arial" w:hAnsi="Arial"/>
          <w:b/>
          <w:i w:val="0"/>
          <w:color w:val="000000"/>
          <w:sz w:val="17"/>
          <w:u w:val="single"/>
        </w:rPr>
        <w:t xml:space="preserve"> Absolute Zero Reasoner – Llama3.1-8B “Uh-oh Moment.”</w:t>
      </w:r>
      <w:r>
        <w:rPr>
          <w:rFonts w:ascii="Arial" w:hAnsi="Arial"/>
          <w:b w:val="0"/>
          <w:i w:val="0"/>
          <w:color w:val="000000"/>
          <w:sz w:val="17"/>
          <w:u w:val="single"/>
        </w:rPr>
        <w:t>Figure 32.</w:t>
      </w:r>
      <w:r>
        <w:t xml:space="preserve"> </w:t>
      </w:r>
      <w:r>
        <w:rPr>
          <w:rFonts w:ascii="Arial" w:hAnsi="Arial"/>
          <w:b w:val="0"/>
          <w:i w:val="0"/>
          <w:color w:val="000000"/>
          <w:sz w:val="17"/>
          <w:u w:val="single"/>
        </w:rPr>
        <w:t xml:space="preserve"> This example highlights an unexpected and potentially unsafe</w:t>
      </w:r>
      <w:r>
        <w:rPr>
          <w:rFonts w:ascii="Arial" w:hAnsi="Arial"/>
          <w:b/>
          <w:i w:val="0"/>
          <w:color w:val="000000"/>
          <w:sz w:val="17"/>
          <w:u w:val="single"/>
        </w:rPr>
        <w:t xml:space="preserve"> Absolute Zero Reasoner</w:t>
      </w:r>
      <w:r>
        <w:t xml:space="preserve"> </w:t>
      </w:r>
      <w:r>
        <w:rPr>
          <w:rFonts w:ascii="Arial" w:hAnsi="Arial"/>
          <w:b/>
          <w:i w:val="0"/>
          <w:color w:val="000000"/>
          <w:sz w:val="17"/>
          <w:u w:val="single"/>
        </w:rPr>
        <w:t>Llama3.1-8B “Uh-oh Moment.”</w:t>
      </w:r>
      <w:r>
        <w:rPr>
          <w:rFonts w:ascii="Arial" w:hAnsi="Arial"/>
          <w:b w:val="0"/>
          <w:i w:val="0"/>
          <w:color w:val="000000"/>
          <w:sz w:val="17"/>
          <w:u w:val="single"/>
        </w:rPr>
        <w:t>Figure 32.</w:t>
      </w:r>
      <w:r>
        <w:t xml:space="preserve"> </w:t>
      </w:r>
      <w:r>
        <w:rPr>
          <w:rFonts w:ascii="Arial" w:hAnsi="Arial"/>
          <w:b w:val="0"/>
          <w:i w:val="0"/>
          <w:color w:val="000000"/>
          <w:sz w:val="17"/>
          <w:u w:val="single"/>
        </w:rPr>
        <w:t xml:space="preserve"> This example highlights an unexpected and potentially unsafe</w:t>
      </w:r>
      <w:r>
        <w:rPr>
          <w:rFonts w:ascii="Arial" w:hAnsi="Arial"/>
          <w:b/>
          <w:i w:val="0"/>
          <w:color w:val="000000"/>
          <w:sz w:val="17"/>
          <w:u w:val="single"/>
        </w:rPr>
        <w:t xml:space="preserve"> –</w:t>
      </w:r>
    </w:p>
    <w:p>
      <w:pPr>
        <w:jc w:val="left"/>
      </w:pPr>
      <w:r>
        <w:rPr>
          <w:rFonts w:ascii="Arial" w:hAnsi="Arial"/>
          <w:b w:val="0"/>
          <w:i w:val="0"/>
          <w:color w:val="000000"/>
          <w:sz w:val="18"/>
          <w:u w:val="single"/>
        </w:rPr>
        <w:t>reasoning chain generated by our</w:t>
      </w:r>
      <w:r>
        <w:t xml:space="preserve"> </w:t>
      </w:r>
      <w:r>
        <w:rPr>
          <w:rFonts w:ascii="Arial" w:hAnsi="Arial"/>
          <w:b w:val="0"/>
          <w:i w:val="0"/>
          <w:color w:val="000000"/>
          <w:sz w:val="18"/>
          <w:u w:val="single"/>
        </w:rPr>
        <w:t xml:space="preserve"> model during training. Although our paradigm enables</w:t>
      </w:r>
      <w:r>
        <w:rPr>
          <w:rFonts w:ascii="Arial" w:hAnsi="Arial"/>
          <w:b w:val="0"/>
          <w:i w:val="0"/>
          <w:color w:val="000000"/>
          <w:sz w:val="17"/>
          <w:u w:val="single"/>
        </w:rPr>
        <w:t xml:space="preserve"> Absolute Zero Reasoner–Llama3.1-8B</w:t>
      </w:r>
      <w:r>
        <w:rPr>
          <w:rFonts w:ascii="Arial" w:hAnsi="Arial"/>
          <w:b w:val="0"/>
          <w:i w:val="0"/>
          <w:color w:val="000000"/>
          <w:sz w:val="17"/>
          <w:u w:val="single"/>
        </w:rPr>
        <w:t>reasoning chain generated by our</w:t>
      </w:r>
      <w:r>
        <w:t xml:space="preserve"> </w:t>
      </w:r>
      <w:r>
        <w:rPr>
          <w:rFonts w:ascii="Arial" w:hAnsi="Arial"/>
          <w:b w:val="0"/>
          <w:i w:val="0"/>
          <w:color w:val="000000"/>
          <w:sz w:val="17"/>
          <w:u w:val="single"/>
        </w:rPr>
        <w:t xml:space="preserve"> model during training. Although our paradigm enables</w:t>
      </w:r>
      <w:r>
        <w:rPr>
          <w:rFonts w:ascii="Arial" w:hAnsi="Arial"/>
          <w:b w:val="0"/>
          <w:i w:val="0"/>
          <w:color w:val="000000"/>
          <w:sz w:val="17"/>
          <w:u w:val="single"/>
        </w:rPr>
        <w:t xml:space="preserve"> Absolute Zero Reasoner</w:t>
      </w:r>
      <w:r>
        <w:rPr>
          <w:rFonts w:ascii="Arial" w:hAnsi="Arial"/>
          <w:b w:val="0"/>
          <w:i w:val="0"/>
          <w:color w:val="000000"/>
          <w:sz w:val="17"/>
          <w:u w:val="single"/>
        </w:rPr>
        <w:t>Llama3.1-8B</w:t>
      </w:r>
      <w:r>
        <w:rPr>
          <w:rFonts w:ascii="Arial" w:hAnsi="Arial"/>
          <w:b w:val="0"/>
          <w:i w:val="0"/>
          <w:color w:val="000000"/>
          <w:sz w:val="17"/>
          <w:u w:val="single"/>
        </w:rPr>
        <w:t>–</w:t>
      </w:r>
    </w:p>
    <w:p>
      <w:pPr>
        <w:jc w:val="left"/>
      </w:pPr>
      <w:r>
        <w:rPr>
          <w:rFonts w:ascii="Arial" w:hAnsi="Arial"/>
          <w:b w:val="0"/>
          <w:i w:val="0"/>
          <w:color w:val="000000"/>
          <w:sz w:val="17"/>
          <w:u w:val="single"/>
        </w:rPr>
        <w:t>reasoning improvements without human-curated data, it may still require oversight due to the risk of emergent undesirable behaviors.</w:t>
      </w:r>
      <w:r>
        <w:rPr>
          <w:rFonts w:ascii="Arial" w:hAnsi="Arial"/>
          <w:b w:val="0"/>
          <w:i w:val="0"/>
          <w:color w:val="000000"/>
          <w:sz w:val="17"/>
          <w:u w:val="single"/>
        </w:rPr>
        <w:t>reasoning improvements without human-curated data, it may still require oversight due to the risk of emergent undesirable behaviors.</w:t>
      </w:r>
    </w:p>
    <w:p>
      <w:pPr>
        <w:jc w:val="center"/>
      </w:pPr>
      <w:r>
        <w:rPr>
          <w:rFonts w:ascii="Arial" w:hAnsi="Arial"/>
          <w:b w:val="0"/>
          <w:i w:val="0"/>
          <w:color w:val="000000"/>
          <w:sz w:val="19"/>
          <w:u w:val="single"/>
        </w:rPr>
        <w:t>38</w:t>
      </w:r>
      <w:r>
        <w:rPr>
          <w:rFonts w:ascii="Arial" w:hAnsi="Arial"/>
          <w:b w:val="0"/>
          <w:i w:val="0"/>
          <w:color w:val="000000"/>
          <w:sz w:val="19"/>
          <w:u w:val="single"/>
        </w:rPr>
        <w:t>39</w:t>
      </w:r>
    </w:p>
    <w:p/>
    <w:p>
      <w:r>
        <w:br w:type="page"/>
      </w:r>
    </w:p>
    <w:p>
      <w:pPr>
        <w:jc w:val="center"/>
      </w:pPr>
      <w:r>
        <w:rPr>
          <w:b/>
        </w:rPr>
        <w:t>Page 39</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A conversation between User and Assistant. The user asks a question, and the Assistant solves it.</w:t>
      </w:r>
    </w:p>
    <w:p>
      <w:pPr>
        <w:jc w:val="left"/>
      </w:pPr>
      <w:r>
        <w:rPr>
          <w:rFonts w:ascii="Arial" w:hAnsi="Arial"/>
          <w:b w:val="0"/>
          <w:i w:val="0"/>
          <w:color w:val="000000"/>
          <w:sz w:val="17"/>
          <w:u w:val="single"/>
        </w:rPr>
        <w:t>The assistant first thinks about the reasoning process in the mind and then provides the user</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with the answer. The reasoning process and answer are enclosed within &lt;think&gt; &lt;/think&gt; and</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&lt;answer&gt; &lt;/answer&gt; tags, respectively, i.e., &lt;think&gt; reasoning process here &lt;/think&gt; &lt;answer&gt;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answer here &lt;/answer&gt;.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User:</w:t>
      </w:r>
      <w:r>
        <w:rPr>
          <w:rFonts w:ascii="Arial" w:hAnsi="Arial"/>
          <w:b w:val="0"/>
          <w:i w:val="0"/>
          <w:color w:val="007F00"/>
          <w:sz w:val="17"/>
          <w:u w:val="single"/>
        </w:rPr>
        <w:t xml:space="preserve"> {</w:t>
      </w:r>
      <w:r>
        <w:rPr>
          <w:rFonts w:ascii="Arial" w:hAnsi="Arial"/>
          <w:b w:val="0"/>
          <w:i w:val="0"/>
          <w:color w:val="000000"/>
          <w:sz w:val="17"/>
          <w:u w:val="single"/>
        </w:rPr>
        <w:t>TASK</w:t>
      </w:r>
      <w:r>
        <w:rPr>
          <w:rFonts w:ascii="Arial" w:hAnsi="Arial"/>
          <w:b w:val="0"/>
          <w:i w:val="0"/>
          <w:color w:val="007F00"/>
          <w:sz w:val="17"/>
          <w:u w:val="single"/>
        </w:rPr>
        <w:t>_</w:t>
      </w:r>
      <w:r>
        <w:rPr>
          <w:rFonts w:ascii="Arial" w:hAnsi="Arial"/>
          <w:b w:val="0"/>
          <w:i w:val="0"/>
          <w:color w:val="000000"/>
          <w:sz w:val="17"/>
          <w:u w:val="single"/>
        </w:rPr>
        <w:t>INSTRUCTION</w:t>
      </w:r>
      <w:r>
        <w:rPr>
          <w:rFonts w:ascii="Arial" w:hAnsi="Arial"/>
          <w:b w:val="0"/>
          <w:i w:val="0"/>
          <w:color w:val="007F00"/>
          <w:sz w:val="17"/>
          <w:u w:val="single"/>
        </w:rPr>
        <w:t>}</w:t>
      </w:r>
    </w:p>
    <w:p>
      <w:pPr>
        <w:jc w:val="left"/>
      </w:pPr>
      <w:r>
        <w:rPr>
          <w:rFonts w:ascii="Arial" w:hAnsi="Arial"/>
          <w:b w:val="0"/>
          <w:i w:val="0"/>
          <w:color w:val="000000"/>
          <w:sz w:val="17"/>
          <w:u w:val="single"/>
        </w:rPr>
        <w:t>Assistant: &lt;think&gt;</w:t>
      </w:r>
    </w:p>
    <w:p>
      <w:pPr>
        <w:jc w:val="left"/>
      </w:pPr>
      <w:r>
        <w:rPr>
          <w:rFonts w:ascii="Arial" w:hAnsi="Arial"/>
          <w:b/>
          <w:i w:val="0"/>
          <w:color w:val="000000"/>
          <w:sz w:val="17"/>
          <w:u w:val="single"/>
        </w:rPr>
        <w:t xml:space="preserve"> Deepseek R1 Template.</w:t>
      </w:r>
      <w:r>
        <w:rPr>
          <w:rFonts w:ascii="Arial" w:hAnsi="Arial"/>
          <w:b w:val="0"/>
          <w:i w:val="0"/>
          <w:color w:val="000000"/>
          <w:sz w:val="17"/>
          <w:u w:val="single"/>
        </w:rPr>
        <w:t>Figure 33.</w:t>
      </w:r>
      <w:r>
        <w:t xml:space="preserve"> </w:t>
      </w:r>
      <w:r>
        <w:rPr>
          <w:rFonts w:ascii="Arial" w:hAnsi="Arial"/>
          <w:b w:val="0"/>
          <w:i w:val="0"/>
          <w:color w:val="000000"/>
          <w:sz w:val="17"/>
          <w:u w:val="single"/>
        </w:rPr>
        <w:t xml:space="preserve"> All our models were trained using the default Deepseek R1 template.</w:t>
      </w:r>
      <w:r>
        <w:rPr>
          <w:rFonts w:ascii="Arial" w:hAnsi="Arial"/>
          <w:b/>
          <w:i w:val="0"/>
          <w:color w:val="000000"/>
          <w:sz w:val="17"/>
          <w:u w:val="single"/>
        </w:rPr>
        <w:t xml:space="preserve"> Deepseek R1 Template.</w:t>
      </w:r>
      <w:r>
        <w:rPr>
          <w:rFonts w:ascii="Arial" w:hAnsi="Arial"/>
          <w:b w:val="0"/>
          <w:i w:val="0"/>
          <w:color w:val="000000"/>
          <w:sz w:val="17"/>
          <w:u w:val="single"/>
        </w:rPr>
        <w:t>Figure 33.</w:t>
      </w:r>
      <w:r>
        <w:t xml:space="preserve"> </w:t>
      </w:r>
      <w:r>
        <w:rPr>
          <w:rFonts w:ascii="Arial" w:hAnsi="Arial"/>
          <w:b w:val="0"/>
          <w:i w:val="0"/>
          <w:color w:val="000000"/>
          <w:sz w:val="17"/>
          <w:u w:val="single"/>
        </w:rPr>
        <w:t xml:space="preserve"> All our models were trained using the default Deepseek R1 template.</w:t>
      </w:r>
    </w:p>
    <w:p>
      <w:pPr>
        <w:jc w:val="center"/>
      </w:pPr>
      <w:r>
        <w:rPr>
          <w:rFonts w:ascii="Arial" w:hAnsi="Arial"/>
          <w:b w:val="0"/>
          <w:i w:val="0"/>
          <w:color w:val="000000"/>
          <w:sz w:val="19"/>
          <w:u w:val="single"/>
        </w:rPr>
        <w:t>40</w:t>
      </w:r>
      <w:r>
        <w:rPr>
          <w:rFonts w:ascii="Arial" w:hAnsi="Arial"/>
          <w:b w:val="0"/>
          <w:i w:val="0"/>
          <w:color w:val="000000"/>
          <w:sz w:val="19"/>
          <w:u w:val="single"/>
        </w:rPr>
        <w:t>39</w:t>
      </w:r>
    </w:p>
    <w:p/>
    <w:p>
      <w:r>
        <w:br w:type="page"/>
      </w:r>
    </w:p>
    <w:p>
      <w:pPr>
        <w:jc w:val="center"/>
      </w:pPr>
      <w:r>
        <w:rPr>
          <w:b/>
        </w:rPr>
        <w:t>Page 40</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6"/>
          <w:u w:val="single"/>
        </w:rPr>
        <w:t>## Task: Create a Python Code Snippet (where custom classes are allowed, which should be defined</w:t>
      </w:r>
    </w:p>
    <w:p>
      <w:pPr>
        <w:jc w:val="left"/>
      </w:pPr>
      <w:r>
        <w:rPr>
          <w:rFonts w:ascii="Arial" w:hAnsi="Arial"/>
          <w:b w:val="0"/>
          <w:i w:val="0"/>
          <w:color w:val="000000"/>
          <w:sz w:val="16"/>
          <w:u w:val="single"/>
        </w:rPr>
        <w:t>at the top of the code snippet) with one Matching Input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Using the reference code snippets provided below as examples, design a new and unique Python code</w:t>
      </w:r>
    </w:p>
    <w:p>
      <w:pPr>
        <w:jc w:val="left"/>
      </w:pPr>
      <w:r>
        <w:rPr>
          <w:rFonts w:ascii="Arial" w:hAnsi="Arial"/>
          <w:b w:val="0"/>
          <w:i w:val="0"/>
          <w:color w:val="000000"/>
          <w:sz w:val="16"/>
          <w:u w:val="single"/>
        </w:rPr>
        <w:t>snippet that demands deep algorithmic reasoning to deduce one possible input from a given</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output. Your submission should include both a code snippet and test input pair, where the</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input will be plugged into the code snippet to produce the output, which that function output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be given to a test subject to come up with any input that will produce the same function</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output. This is meant to be an I.Q. test.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Code Requirements:</w:t>
      </w:r>
    </w:p>
    <w:p>
      <w:pPr>
        <w:jc w:val="left"/>
      </w:pPr>
      <w:r>
        <w:rPr>
          <w:rFonts w:ascii="Arial" w:hAnsi="Arial"/>
          <w:b w:val="0"/>
          <w:i w:val="0"/>
          <w:color w:val="000000"/>
          <w:sz w:val="16"/>
          <w:u w:val="single"/>
        </w:rPr>
        <w:t>- Name the entry function `f` (e.g., `def f(...): ...`), you can have nested definitions inside</w:t>
      </w:r>
    </w:p>
    <w:p>
      <w:pPr>
        <w:jc w:val="left"/>
      </w:pPr>
      <w:r>
        <w:rPr>
          <w:rFonts w:ascii="Arial" w:hAnsi="Arial"/>
          <w:b w:val="0"/>
          <w:i w:val="0"/>
          <w:color w:val="000000"/>
          <w:sz w:val="16"/>
          <w:u w:val="single"/>
        </w:rPr>
        <w:t>`f`</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Ensure the function returns a value</w:t>
      </w:r>
    </w:p>
    <w:p>
      <w:pPr>
        <w:jc w:val="left"/>
      </w:pPr>
      <w:r>
        <w:rPr>
          <w:rFonts w:ascii="Arial" w:hAnsi="Arial"/>
          <w:b w:val="0"/>
          <w:i w:val="0"/>
          <w:color w:val="000000"/>
          <w:sz w:val="16"/>
          <w:u w:val="single"/>
        </w:rPr>
        <w:t>- Include at least one input parameter</w:t>
      </w:r>
    </w:p>
    <w:p>
      <w:pPr>
        <w:jc w:val="left"/>
      </w:pPr>
      <w:r>
        <w:rPr>
          <w:rFonts w:ascii="Arial" w:hAnsi="Arial"/>
          <w:b w:val="0"/>
          <w:i w:val="0"/>
          <w:color w:val="000000"/>
          <w:sz w:val="16"/>
          <w:u w:val="single"/>
        </w:rPr>
        <w:t>- Make the function deterministic</w:t>
      </w:r>
    </w:p>
    <w:p>
      <w:pPr>
        <w:jc w:val="left"/>
      </w:pPr>
      <w:r>
        <w:rPr>
          <w:rFonts w:ascii="Arial" w:hAnsi="Arial"/>
          <w:b w:val="0"/>
          <w:i w:val="0"/>
          <w:color w:val="000000"/>
          <w:sz w:val="16"/>
          <w:u w:val="single"/>
        </w:rPr>
        <w:t>- Make the snippet require state tracking across multiple data transformations, ensuring the task</w:t>
      </w:r>
    </w:p>
    <w:p>
      <w:pPr>
        <w:jc w:val="left"/>
      </w:pPr>
      <w:r>
        <w:rPr>
          <w:rFonts w:ascii="Arial" w:hAnsi="Arial"/>
          <w:b w:val="0"/>
          <w:i w:val="0"/>
          <w:color w:val="000000"/>
          <w:sz w:val="16"/>
          <w:u w:val="single"/>
        </w:rPr>
        <w:t>requires long multi step reasoning</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AVOID THE FOLLOWING:</w:t>
      </w:r>
    </w:p>
    <w:p>
      <w:pPr>
        <w:jc w:val="left"/>
      </w:pPr>
      <w:r>
        <w:rPr>
          <w:rFonts w:ascii="Arial" w:hAnsi="Arial"/>
          <w:b w:val="0"/>
          <w:i w:val="0"/>
          <w:color w:val="000000"/>
          <w:sz w:val="16"/>
          <w:u w:val="single"/>
        </w:rPr>
        <w:t>* Random functions or variables</w:t>
      </w:r>
    </w:p>
    <w:p>
      <w:pPr>
        <w:jc w:val="left"/>
      </w:pPr>
      <w:r>
        <w:rPr>
          <w:rFonts w:ascii="Arial" w:hAnsi="Arial"/>
          <w:b w:val="0"/>
          <w:i w:val="0"/>
          <w:color w:val="000000"/>
          <w:sz w:val="16"/>
          <w:u w:val="single"/>
        </w:rPr>
        <w:t>* Date/time operations</w:t>
      </w:r>
    </w:p>
    <w:p>
      <w:pPr>
        <w:jc w:val="left"/>
      </w:pPr>
      <w:r>
        <w:rPr>
          <w:rFonts w:ascii="Arial" w:hAnsi="Arial"/>
          <w:b w:val="0"/>
          <w:i w:val="0"/>
          <w:color w:val="000000"/>
          <w:sz w:val="16"/>
          <w:u w:val="single"/>
        </w:rPr>
        <w:t>* I/O operations (reading files, network requests)</w:t>
      </w:r>
    </w:p>
    <w:p>
      <w:pPr>
        <w:jc w:val="left"/>
      </w:pPr>
      <w:r>
        <w:rPr>
          <w:rFonts w:ascii="Arial" w:hAnsi="Arial"/>
          <w:b w:val="0"/>
          <w:i w:val="0"/>
          <w:color w:val="000000"/>
          <w:sz w:val="16"/>
          <w:u w:val="single"/>
        </w:rPr>
        <w:t>* Printing or logging</w:t>
      </w:r>
    </w:p>
    <w:p>
      <w:pPr>
        <w:jc w:val="left"/>
      </w:pPr>
      <w:r>
        <w:rPr>
          <w:rFonts w:ascii="Arial" w:hAnsi="Arial"/>
          <w:b w:val="0"/>
          <w:i w:val="0"/>
          <w:color w:val="000000"/>
          <w:sz w:val="16"/>
          <w:u w:val="single"/>
        </w:rPr>
        <w:t>* Any external state</w:t>
      </w:r>
    </w:p>
    <w:p>
      <w:pPr>
        <w:jc w:val="left"/>
      </w:pPr>
      <w:r>
        <w:rPr>
          <w:rFonts w:ascii="Arial" w:hAnsi="Arial"/>
          <w:b w:val="0"/>
          <w:i w:val="0"/>
          <w:color w:val="000000"/>
          <w:sz w:val="16"/>
          <w:u w:val="single"/>
        </w:rPr>
        <w:t>- Ensure execution completes within 10 seconds on a modern CPU</w:t>
      </w:r>
    </w:p>
    <w:p>
      <w:pPr>
        <w:jc w:val="left"/>
      </w:pPr>
      <w:r>
        <w:rPr>
          <w:rFonts w:ascii="Arial" w:hAnsi="Arial"/>
          <w:b w:val="0"/>
          <w:i w:val="0"/>
          <w:color w:val="000000"/>
          <w:sz w:val="16"/>
          <w:u w:val="single"/>
        </w:rPr>
        <w:t>- All imports and class definitions should be at the very top of the code snippet</w:t>
      </w:r>
    </w:p>
    <w:p>
      <w:pPr>
        <w:jc w:val="left"/>
      </w:pPr>
      <w:r>
        <w:rPr>
          <w:rFonts w:ascii="Arial" w:hAnsi="Arial"/>
          <w:b w:val="0"/>
          <w:i w:val="0"/>
          <w:color w:val="000000"/>
          <w:sz w:val="16"/>
          <w:u w:val="single"/>
        </w:rPr>
        <w:t>- The snippet should end with a return statement from the main function `f`, anything after will</w:t>
      </w:r>
    </w:p>
    <w:p>
      <w:pPr>
        <w:jc w:val="left"/>
      </w:pPr>
      <w:r>
        <w:rPr>
          <w:rFonts w:ascii="Arial" w:hAnsi="Arial"/>
          <w:b w:val="0"/>
          <w:i w:val="0"/>
          <w:color w:val="000000"/>
          <w:sz w:val="16"/>
          <w:u w:val="single"/>
        </w:rPr>
        <w:t>be removed</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Input Requirements:</w:t>
      </w:r>
    </w:p>
    <w:p>
      <w:pPr>
        <w:jc w:val="left"/>
      </w:pPr>
      <w:r>
        <w:rPr>
          <w:rFonts w:ascii="Arial" w:hAnsi="Arial"/>
          <w:b w:val="0"/>
          <w:i w:val="0"/>
          <w:color w:val="000000"/>
          <w:sz w:val="16"/>
          <w:u w:val="single"/>
        </w:rPr>
        <w:t>- Provide exactly one test input for your function</w:t>
      </w:r>
    </w:p>
    <w:p>
      <w:pPr>
        <w:jc w:val="left"/>
      </w:pPr>
      <w:r>
        <w:rPr>
          <w:rFonts w:ascii="Arial" w:hAnsi="Arial"/>
          <w:b w:val="0"/>
          <w:i w:val="0"/>
          <w:color w:val="000000"/>
          <w:sz w:val="16"/>
          <w:u w:val="single"/>
        </w:rPr>
        <w:t>- Format multiple arguments with commas between them</w:t>
      </w:r>
    </w:p>
    <w:p>
      <w:pPr>
        <w:jc w:val="left"/>
      </w:pPr>
      <w:r>
        <w:rPr>
          <w:rFonts w:ascii="Arial" w:hAnsi="Arial"/>
          <w:b w:val="0"/>
          <w:i w:val="0"/>
          <w:color w:val="000000"/>
          <w:sz w:val="16"/>
          <w:u w:val="single"/>
        </w:rPr>
        <w:t>- Remember to add quotes around string arguments</w:t>
      </w:r>
    </w:p>
    <w:p>
      <w:pPr>
        <w:jc w:val="left"/>
      </w:pPr>
      <w:r>
        <w:rPr>
          <w:rFonts w:ascii="Arial" w:hAnsi="Arial"/>
          <w:b w:val="0"/>
          <w:i w:val="0"/>
          <w:color w:val="000000"/>
          <w:sz w:val="16"/>
          <w:u w:val="single"/>
        </w:rPr>
        <w:t>### Formatting:</w:t>
      </w:r>
    </w:p>
    <w:p>
      <w:pPr>
        <w:jc w:val="left"/>
      </w:pPr>
      <w:r>
        <w:rPr>
          <w:rFonts w:ascii="Arial" w:hAnsi="Arial"/>
          <w:b w:val="0"/>
          <w:i w:val="0"/>
          <w:color w:val="000000"/>
          <w:sz w:val="16"/>
          <w:u w:val="single"/>
        </w:rPr>
        <w:t>- Format your code with: ```python</w:t>
      </w:r>
    </w:p>
    <w:p>
      <w:pPr>
        <w:jc w:val="left"/>
      </w:pPr>
      <w:r>
        <w:rPr>
          <w:rFonts w:ascii="Arial" w:hAnsi="Arial"/>
          <w:b w:val="0"/>
          <w:i w:val="0"/>
          <w:color w:val="000000"/>
          <w:sz w:val="16"/>
          <w:u w:val="single"/>
        </w:rPr>
        <w:t>def f(...):</w:t>
      </w:r>
    </w:p>
    <w:p>
      <w:pPr>
        <w:jc w:val="left"/>
      </w:pPr>
      <w:r>
        <w:rPr>
          <w:rFonts w:ascii="Arial" w:hAnsi="Arial"/>
          <w:b w:val="0"/>
          <w:i w:val="0"/>
          <w:color w:val="000000"/>
          <w:sz w:val="16"/>
          <w:u w:val="single"/>
        </w:rPr>
        <w:t># your code here</w:t>
      </w:r>
    </w:p>
    <w:p>
      <w:pPr>
        <w:jc w:val="left"/>
      </w:pPr>
      <w:r>
        <w:rPr>
          <w:rFonts w:ascii="Arial" w:hAnsi="Arial"/>
          <w:b w:val="0"/>
          <w:i w:val="0"/>
          <w:color w:val="000000"/>
          <w:sz w:val="16"/>
          <w:u w:val="single"/>
        </w:rPr>
        <w:t>return ...</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Format your input with: ```input</w:t>
      </w:r>
    </w:p>
    <w:p>
      <w:pPr>
        <w:jc w:val="left"/>
      </w:pPr>
      <w:r>
        <w:rPr>
          <w:rFonts w:ascii="Arial" w:hAnsi="Arial"/>
          <w:b w:val="0"/>
          <w:i w:val="0"/>
          <w:color w:val="000000"/>
          <w:sz w:val="16"/>
          <w:u w:val="single"/>
        </w:rPr>
        <w:t>arg1, arg2, ...</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Example Format:</w:t>
      </w:r>
    </w:p>
    <w:p>
      <w:pPr>
        <w:jc w:val="left"/>
      </w:pPr>
      <w:r>
        <w:rPr>
          <w:rFonts w:ascii="Arial" w:hAnsi="Arial"/>
          <w:b w:val="0"/>
          <w:i w:val="0"/>
          <w:color w:val="000000"/>
          <w:sz w:val="16"/>
          <w:u w:val="single"/>
        </w:rPr>
        <w:t>```python</w:t>
      </w:r>
    </w:p>
    <w:p>
      <w:pPr>
        <w:jc w:val="left"/>
      </w:pPr>
      <w:r>
        <w:rPr>
          <w:rFonts w:ascii="Arial" w:hAnsi="Arial"/>
          <w:b w:val="0"/>
          <w:i w:val="0"/>
          <w:color w:val="000000"/>
          <w:sz w:val="16"/>
          <w:u w:val="single"/>
        </w:rPr>
        <w:t>def f(name: str, info: dict):</w:t>
      </w:r>
    </w:p>
    <w:p>
      <w:pPr>
        <w:jc w:val="left"/>
      </w:pPr>
      <w:r>
        <w:rPr>
          <w:rFonts w:ascii="Arial" w:hAnsi="Arial"/>
          <w:b w:val="0"/>
          <w:i w:val="0"/>
          <w:color w:val="000000"/>
          <w:sz w:val="16"/>
          <w:u w:val="single"/>
        </w:rPr>
        <w:t># code logic here</w:t>
      </w:r>
    </w:p>
    <w:p>
      <w:pPr>
        <w:jc w:val="left"/>
      </w:pPr>
      <w:r>
        <w:rPr>
          <w:rFonts w:ascii="Arial" w:hAnsi="Arial"/>
          <w:b w:val="0"/>
          <w:i w:val="0"/>
          <w:color w:val="000000"/>
          <w:sz w:val="16"/>
          <w:u w:val="single"/>
        </w:rPr>
        <w:t>return result</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```input</w:t>
      </w:r>
    </w:p>
    <w:p>
      <w:pPr>
        <w:jc w:val="left"/>
      </w:pPr>
      <w:r>
        <w:rPr>
          <w:rFonts w:ascii="Arial" w:hAnsi="Arial"/>
          <w:b w:val="0"/>
          <w:i w:val="0"/>
          <w:color w:val="000000"/>
          <w:sz w:val="16"/>
          <w:u w:val="single"/>
        </w:rPr>
        <w:t>'John',</w:t>
      </w:r>
      <w:r>
        <w:rPr>
          <w:rFonts w:ascii="Arial" w:hAnsi="Arial"/>
          <w:b w:val="0"/>
          <w:i w:val="0"/>
          <w:color w:val="007F00"/>
          <w:sz w:val="16"/>
          <w:u w:val="single"/>
        </w:rPr>
        <w:t xml:space="preserve"> {{</w:t>
      </w:r>
      <w:r>
        <w:rPr>
          <w:rFonts w:ascii="Arial" w:hAnsi="Arial"/>
          <w:b w:val="0"/>
          <w:i w:val="0"/>
          <w:color w:val="000000"/>
          <w:sz w:val="16"/>
          <w:u w:val="single"/>
        </w:rPr>
        <w:t>'age': 20, 'city': 'New York'</w:t>
      </w:r>
      <w:r>
        <w:rPr>
          <w:rFonts w:ascii="Arial" w:hAnsi="Arial"/>
          <w:b w:val="0"/>
          <w:i w:val="0"/>
          <w:color w:val="007F00"/>
          <w:sz w:val="16"/>
          <w:u w:val="single"/>
        </w:rPr>
        <w:t>}}</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Evaluation Criteria:</w:t>
      </w:r>
    </w:p>
    <w:p>
      <w:pPr>
        <w:jc w:val="left"/>
      </w:pPr>
      <w:r>
        <w:rPr>
          <w:rFonts w:ascii="Arial" w:hAnsi="Arial"/>
          <w:b w:val="0"/>
          <w:i w:val="0"/>
          <w:color w:val="000000"/>
          <w:sz w:val="16"/>
          <w:u w:val="single"/>
        </w:rPr>
        <w:t>- Executability, your code should be executable given your input</w:t>
      </w:r>
    </w:p>
    <w:p>
      <w:pPr>
        <w:jc w:val="left"/>
      </w:pPr>
      <w:r>
        <w:rPr>
          <w:rFonts w:ascii="Arial" w:hAnsi="Arial"/>
          <w:b w:val="0"/>
          <w:i w:val="0"/>
          <w:color w:val="000000"/>
          <w:sz w:val="16"/>
          <w:u w:val="single"/>
        </w:rPr>
        <w:t>- Difficulty in predicting the output from your provided input and code snippet. Focus on either</w:t>
      </w:r>
    </w:p>
    <w:p>
      <w:pPr>
        <w:jc w:val="left"/>
      </w:pPr>
      <w:r>
        <w:rPr>
          <w:rFonts w:ascii="Arial" w:hAnsi="Arial"/>
          <w:b w:val="0"/>
          <w:i w:val="0"/>
          <w:color w:val="000000"/>
          <w:sz w:val="16"/>
          <w:u w:val="single"/>
        </w:rPr>
        <w:t>algorithmic reasoning or logic complexity. For example, you can define complex data structure</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classes and operate on them like trees, heaps, stacks, queues, graphs, etc, or use complex</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control flow, dynamic programming, recursions, divide and conquer, greedy, backtracking, etc</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Creativity, the code needs to be sufficiently different from the provided reference snippets</w:t>
      </w:r>
    </w:p>
    <w:p>
      <w:pPr>
        <w:jc w:val="left"/>
      </w:pPr>
      <w:r>
        <w:rPr>
          <w:rFonts w:ascii="Arial" w:hAnsi="Arial"/>
          <w:b w:val="0"/>
          <w:i w:val="0"/>
          <w:color w:val="000000"/>
          <w:sz w:val="16"/>
          <w:u w:val="single"/>
        </w:rPr>
        <w:t>- Restricted usage of certain keywords and packages, you are not allowed to use the following</w:t>
      </w:r>
    </w:p>
    <w:p>
      <w:pPr>
        <w:jc w:val="center"/>
      </w:pPr>
      <w:r>
        <w:rPr>
          <w:rFonts w:ascii="Arial" w:hAnsi="Arial"/>
          <w:b w:val="0"/>
          <w:i w:val="0"/>
          <w:color w:val="000000"/>
          <w:sz w:val="16"/>
          <w:u w:val="single"/>
        </w:rPr>
        <w:t>words in any form, even in comments:</w:t>
      </w:r>
      <w:r>
        <w:rPr>
          <w:rFonts w:ascii="Arial" w:hAnsi="Arial"/>
          <w:b w:val="0"/>
          <w:i w:val="0"/>
          <w:color w:val="007F00"/>
          <w:sz w:val="16"/>
          <w:u w:val="single"/>
        </w:rPr>
        <w:t xml:space="preserve"> {</w:t>
      </w:r>
      <w:r>
        <w:rPr>
          <w:rFonts w:ascii="Arial" w:hAnsi="Arial"/>
          <w:b w:val="0"/>
          <w:i w:val="0"/>
          <w:color w:val="000000"/>
          <w:sz w:val="16"/>
          <w:u w:val="single"/>
        </w:rPr>
        <w:t>LIST</w:t>
      </w:r>
      <w:r>
        <w:rPr>
          <w:rFonts w:ascii="Arial" w:hAnsi="Arial"/>
          <w:b w:val="0"/>
          <w:i w:val="0"/>
          <w:color w:val="007F00"/>
          <w:sz w:val="16"/>
          <w:u w:val="single"/>
        </w:rPr>
        <w:t>_</w:t>
      </w:r>
      <w:r>
        <w:rPr>
          <w:rFonts w:ascii="Arial" w:hAnsi="Arial"/>
          <w:b w:val="0"/>
          <w:i w:val="0"/>
          <w:color w:val="000000"/>
          <w:sz w:val="16"/>
          <w:u w:val="single"/>
        </w:rPr>
        <w:t>OF</w:t>
      </w:r>
      <w:r>
        <w:rPr>
          <w:rFonts w:ascii="Arial" w:hAnsi="Arial"/>
          <w:b w:val="0"/>
          <w:i w:val="0"/>
          <w:color w:val="007F00"/>
          <w:sz w:val="16"/>
          <w:u w:val="single"/>
        </w:rPr>
        <w:t>_</w:t>
      </w:r>
      <w:r>
        <w:rPr>
          <w:rFonts w:ascii="Arial" w:hAnsi="Arial"/>
          <w:b w:val="0"/>
          <w:i w:val="0"/>
          <w:color w:val="000000"/>
          <w:sz w:val="16"/>
          <w:u w:val="single"/>
        </w:rPr>
        <w:t>FORBIDDEN</w:t>
      </w:r>
      <w:r>
        <w:rPr>
          <w:rFonts w:ascii="Arial" w:hAnsi="Arial"/>
          <w:b w:val="0"/>
          <w:i w:val="0"/>
          <w:color w:val="007F00"/>
          <w:sz w:val="16"/>
          <w:u w:val="single"/>
        </w:rPr>
        <w:t>_</w:t>
      </w:r>
      <w:r>
        <w:rPr>
          <w:rFonts w:ascii="Arial" w:hAnsi="Arial"/>
          <w:b w:val="0"/>
          <w:i w:val="0"/>
          <w:color w:val="000000"/>
          <w:sz w:val="16"/>
          <w:u w:val="single"/>
        </w:rPr>
        <w:t>PACKAGES</w:t>
      </w:r>
      <w:r>
        <w:rPr>
          <w:rFonts w:ascii="Arial" w:hAnsi="Arial"/>
          <w:b w:val="0"/>
          <w:i w:val="0"/>
          <w:color w:val="007F00"/>
          <w:sz w:val="16"/>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First, carefully devise a clear plan: e.g., identify how your snippet will be challenging,</w:t>
      </w:r>
    </w:p>
    <w:p>
      <w:pPr>
        <w:jc w:val="left"/>
      </w:pPr>
      <w:r>
        <w:rPr>
          <w:rFonts w:ascii="Arial" w:hAnsi="Arial"/>
          <w:b w:val="0"/>
          <w:i w:val="0"/>
          <w:color w:val="000000"/>
          <w:sz w:val="16"/>
          <w:u w:val="single"/>
        </w:rPr>
        <w:t>distinct from reference snippets, and creative. Then, write the final code snippet and its</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inputs.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Reference Code Snippets:</w:t>
      </w:r>
    </w:p>
    <w:p>
      <w:pPr>
        <w:jc w:val="left"/>
      </w:pPr>
      <w:r>
        <w:rPr>
          <w:rFonts w:ascii="Arial" w:hAnsi="Arial"/>
          <w:b w:val="0"/>
          <w:i w:val="0"/>
          <w:color w:val="007F00"/>
          <w:sz w:val="16"/>
          <w:u w:val="single"/>
        </w:rPr>
        <w:t>{</w:t>
      </w:r>
      <w:r>
        <w:rPr>
          <w:rFonts w:ascii="Arial" w:hAnsi="Arial"/>
          <w:b w:val="0"/>
          <w:i w:val="0"/>
          <w:color w:val="000000"/>
          <w:sz w:val="16"/>
          <w:u w:val="single"/>
        </w:rPr>
        <w:t>CODE</w:t>
      </w:r>
      <w:r>
        <w:rPr>
          <w:rFonts w:ascii="Arial" w:hAnsi="Arial"/>
          <w:b w:val="0"/>
          <w:i w:val="0"/>
          <w:color w:val="007F00"/>
          <w:sz w:val="16"/>
          <w:u w:val="single"/>
        </w:rPr>
        <w:t>_</w:t>
      </w:r>
      <w:r>
        <w:rPr>
          <w:rFonts w:ascii="Arial" w:hAnsi="Arial"/>
          <w:b w:val="0"/>
          <w:i w:val="0"/>
          <w:color w:val="000000"/>
          <w:sz w:val="16"/>
          <w:u w:val="single"/>
        </w:rPr>
        <w:t>REFERENCES</w:t>
      </w:r>
      <w:r>
        <w:rPr>
          <w:rFonts w:ascii="Arial" w:hAnsi="Arial"/>
          <w:b w:val="0"/>
          <w:i w:val="0"/>
          <w:color w:val="007F00"/>
          <w:sz w:val="16"/>
          <w:u w:val="single"/>
        </w:rPr>
        <w:t>_</w:t>
      </w:r>
      <w:r>
        <w:rPr>
          <w:rFonts w:ascii="Arial" w:hAnsi="Arial"/>
          <w:b w:val="0"/>
          <w:i w:val="0"/>
          <w:color w:val="000000"/>
          <w:sz w:val="16"/>
          <w:u w:val="single"/>
        </w:rPr>
        <w:t>FROM</w:t>
      </w:r>
      <w:r>
        <w:rPr>
          <w:rFonts w:ascii="Arial" w:hAnsi="Arial"/>
          <w:b w:val="0"/>
          <w:i w:val="0"/>
          <w:color w:val="007F00"/>
          <w:sz w:val="16"/>
          <w:u w:val="single"/>
        </w:rPr>
        <w:t>_</w:t>
      </w:r>
      <w:r>
        <w:rPr>
          <w:rFonts w:ascii="Arial" w:hAnsi="Arial"/>
          <w:b w:val="0"/>
          <w:i w:val="0"/>
          <w:color w:val="000000"/>
          <w:sz w:val="16"/>
          <w:u w:val="single"/>
        </w:rPr>
        <w:t>BUFFER</w:t>
      </w:r>
      <w:r>
        <w:rPr>
          <w:rFonts w:ascii="Arial" w:hAnsi="Arial"/>
          <w:b w:val="0"/>
          <w:i w:val="0"/>
          <w:color w:val="007F00"/>
          <w:sz w:val="16"/>
          <w:u w:val="single"/>
        </w:rPr>
        <w:t>}</w:t>
      </w:r>
    </w:p>
    <w:p>
      <w:pPr>
        <w:jc w:val="left"/>
      </w:pPr>
      <w:r>
        <w:rPr>
          <w:rFonts w:ascii="Arial" w:hAnsi="Arial"/>
          <w:b/>
          <w:i w:val="0"/>
          <w:color w:val="000000"/>
          <w:sz w:val="17"/>
          <w:u w:val="single"/>
        </w:rPr>
        <w:t xml:space="preserve"> Program Input Abduction Task</w:t>
      </w:r>
      <w:r>
        <w:t xml:space="preserve"> </w:t>
      </w:r>
      <w:r>
        <w:rPr>
          <w:rFonts w:ascii="Arial" w:hAnsi="Arial"/>
          <w:b/>
          <w:i w:val="0"/>
          <w:color w:val="000000"/>
          <w:sz w:val="17"/>
          <w:u w:val="single"/>
        </w:rPr>
        <w:t>Problem Proposal Instruction.</w:t>
      </w:r>
      <w:r>
        <w:rPr>
          <w:rFonts w:ascii="Arial" w:hAnsi="Arial"/>
          <w:b w:val="0"/>
          <w:i w:val="0"/>
          <w:color w:val="000000"/>
          <w:sz w:val="17"/>
          <w:u w:val="single"/>
        </w:rPr>
        <w:t>Figure 34.</w:t>
      </w:r>
      <w:r>
        <w:t xml:space="preserve"> </w:t>
      </w:r>
      <w:r>
        <w:rPr>
          <w:rFonts w:ascii="Arial" w:hAnsi="Arial"/>
          <w:b/>
          <w:i w:val="0"/>
          <w:color w:val="000000"/>
          <w:sz w:val="17"/>
          <w:u w:val="single"/>
        </w:rPr>
        <w:t>—</w:t>
      </w:r>
      <w:r>
        <w:rPr>
          <w:rFonts w:ascii="Arial" w:hAnsi="Arial"/>
          <w:b/>
          <w:i w:val="0"/>
          <w:color w:val="000000"/>
          <w:sz w:val="17"/>
          <w:u w:val="single"/>
        </w:rPr>
        <w:t xml:space="preserve"> Program Input Abduction Task—Problem Proposal Instruction.</w:t>
      </w:r>
      <w:r>
        <w:rPr>
          <w:rFonts w:ascii="Arial" w:hAnsi="Arial"/>
          <w:b w:val="0"/>
          <w:i w:val="0"/>
          <w:color w:val="000000"/>
          <w:sz w:val="17"/>
          <w:u w:val="single"/>
        </w:rPr>
        <w:t>Figure 34.</w:t>
      </w:r>
    </w:p>
    <w:p>
      <w:pPr>
        <w:jc w:val="center"/>
      </w:pPr>
      <w:r>
        <w:rPr>
          <w:rFonts w:ascii="Arial" w:hAnsi="Arial"/>
          <w:b w:val="0"/>
          <w:i w:val="0"/>
          <w:color w:val="000000"/>
          <w:sz w:val="19"/>
          <w:u w:val="single"/>
        </w:rPr>
        <w:t>41</w:t>
      </w:r>
    </w:p>
    <w:p>
      <w:pPr>
        <w:jc w:val="center"/>
      </w:pPr>
      <w:r>
        <w:rPr>
          <w:rFonts w:ascii="Arial" w:hAnsi="Arial"/>
          <w:b w:val="0"/>
          <w:i w:val="0"/>
          <w:color w:val="000000"/>
          <w:sz w:val="19"/>
          <w:u w:val="single"/>
        </w:rPr>
        <w:t>40</w:t>
      </w:r>
    </w:p>
    <w:p/>
    <w:p>
      <w:r>
        <w:br w:type="page"/>
      </w:r>
    </w:p>
    <w:p>
      <w:pPr>
        <w:jc w:val="center"/>
      </w:pPr>
      <w:r>
        <w:rPr>
          <w:b/>
        </w:rPr>
        <w:t>Page 41</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6"/>
          <w:u w:val="single"/>
        </w:rPr>
        <w:t>## Task: Create a New Python Code Snippet (where custom classes are allowed, which should be</w:t>
      </w:r>
    </w:p>
    <w:p>
      <w:pPr>
        <w:jc w:val="left"/>
      </w:pPr>
      <w:r>
        <w:rPr>
          <w:rFonts w:ascii="Arial" w:hAnsi="Arial"/>
          <w:b w:val="0"/>
          <w:i w:val="0"/>
          <w:color w:val="000000"/>
          <w:sz w:val="16"/>
          <w:u w:val="single"/>
        </w:rPr>
        <w:t>defined at the top of the code snippet) with one Matching Input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Using the reference code snippets provided below as examples, design a new and unique Python code</w:t>
      </w:r>
    </w:p>
    <w:p>
      <w:pPr>
        <w:jc w:val="left"/>
      </w:pPr>
      <w:r>
        <w:rPr>
          <w:rFonts w:ascii="Arial" w:hAnsi="Arial"/>
          <w:b w:val="0"/>
          <w:i w:val="0"/>
          <w:color w:val="000000"/>
          <w:sz w:val="16"/>
          <w:u w:val="single"/>
        </w:rPr>
        <w:t>snippet that demands deep algorithmic reasoning to deduce the output from the input. Your</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submission should include a code snippet and a test input pair, where the input will be</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plugged into the code snippet to produce the output. The input will be given to a test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subject to deduce the output, which is meant to be an I.Q. test.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Code Requirements:</w:t>
      </w:r>
    </w:p>
    <w:p>
      <w:pPr>
        <w:jc w:val="left"/>
      </w:pPr>
      <w:r>
        <w:rPr>
          <w:rFonts w:ascii="Arial" w:hAnsi="Arial"/>
          <w:b w:val="0"/>
          <w:i w:val="0"/>
          <w:color w:val="000000"/>
          <w:sz w:val="16"/>
          <w:u w:val="single"/>
        </w:rPr>
        <w:t>- Name the entry function `f` (e.g., `def f(...): ...`), you can have nested definitions inside</w:t>
      </w:r>
    </w:p>
    <w:p>
      <w:pPr>
        <w:jc w:val="left"/>
      </w:pPr>
      <w:r>
        <w:rPr>
          <w:rFonts w:ascii="Arial" w:hAnsi="Arial"/>
          <w:b w:val="0"/>
          <w:i w:val="0"/>
          <w:color w:val="000000"/>
          <w:sz w:val="16"/>
          <w:u w:val="single"/>
        </w:rPr>
        <w:t>`f`</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Ensure the function returns a value</w:t>
      </w:r>
    </w:p>
    <w:p>
      <w:pPr>
        <w:jc w:val="left"/>
      </w:pPr>
      <w:r>
        <w:rPr>
          <w:rFonts w:ascii="Arial" w:hAnsi="Arial"/>
          <w:b w:val="0"/>
          <w:i w:val="0"/>
          <w:color w:val="000000"/>
          <w:sz w:val="16"/>
          <w:u w:val="single"/>
        </w:rPr>
        <w:t>- Include at least one input parameter</w:t>
      </w:r>
    </w:p>
    <w:p>
      <w:pPr>
        <w:jc w:val="left"/>
      </w:pPr>
      <w:r>
        <w:rPr>
          <w:rFonts w:ascii="Arial" w:hAnsi="Arial"/>
          <w:b w:val="0"/>
          <w:i w:val="0"/>
          <w:color w:val="000000"/>
          <w:sz w:val="16"/>
          <w:u w:val="single"/>
        </w:rPr>
        <w:t>- Make the function deterministic</w:t>
      </w:r>
    </w:p>
    <w:p>
      <w:pPr>
        <w:jc w:val="left"/>
      </w:pPr>
      <w:r>
        <w:rPr>
          <w:rFonts w:ascii="Arial" w:hAnsi="Arial"/>
          <w:b w:val="0"/>
          <w:i w:val="0"/>
          <w:color w:val="000000"/>
          <w:sz w:val="16"/>
          <w:u w:val="single"/>
        </w:rPr>
        <w:t>- Make the snippet require state tracking across multiple data transformations, ensuring the task</w:t>
      </w:r>
    </w:p>
    <w:p>
      <w:pPr>
        <w:jc w:val="left"/>
      </w:pPr>
      <w:r>
        <w:rPr>
          <w:rFonts w:ascii="Arial" w:hAnsi="Arial"/>
          <w:b w:val="0"/>
          <w:i w:val="0"/>
          <w:color w:val="000000"/>
          <w:sz w:val="16"/>
          <w:u w:val="single"/>
        </w:rPr>
        <w:t>requires long multi step reasoning</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AVOID THE FOLLOWING:</w:t>
      </w:r>
    </w:p>
    <w:p>
      <w:pPr>
        <w:jc w:val="left"/>
      </w:pPr>
      <w:r>
        <w:rPr>
          <w:rFonts w:ascii="Arial" w:hAnsi="Arial"/>
          <w:b w:val="0"/>
          <w:i w:val="0"/>
          <w:color w:val="000000"/>
          <w:sz w:val="16"/>
          <w:u w:val="single"/>
        </w:rPr>
        <w:t>* Random functions or variables</w:t>
      </w:r>
    </w:p>
    <w:p>
      <w:pPr>
        <w:jc w:val="left"/>
      </w:pPr>
      <w:r>
        <w:rPr>
          <w:rFonts w:ascii="Arial" w:hAnsi="Arial"/>
          <w:b w:val="0"/>
          <w:i w:val="0"/>
          <w:color w:val="000000"/>
          <w:sz w:val="16"/>
          <w:u w:val="single"/>
        </w:rPr>
        <w:t>* Date/time operations</w:t>
      </w:r>
    </w:p>
    <w:p>
      <w:pPr>
        <w:jc w:val="left"/>
      </w:pPr>
      <w:r>
        <w:rPr>
          <w:rFonts w:ascii="Arial" w:hAnsi="Arial"/>
          <w:b w:val="0"/>
          <w:i w:val="0"/>
          <w:color w:val="000000"/>
          <w:sz w:val="16"/>
          <w:u w:val="single"/>
        </w:rPr>
        <w:t>* I/O operations (reading files, network requests)</w:t>
      </w:r>
    </w:p>
    <w:p>
      <w:pPr>
        <w:jc w:val="left"/>
      </w:pPr>
      <w:r>
        <w:rPr>
          <w:rFonts w:ascii="Arial" w:hAnsi="Arial"/>
          <w:b w:val="0"/>
          <w:i w:val="0"/>
          <w:color w:val="000000"/>
          <w:sz w:val="16"/>
          <w:u w:val="single"/>
        </w:rPr>
        <w:t>* Printing or logging</w:t>
      </w:r>
    </w:p>
    <w:p>
      <w:pPr>
        <w:jc w:val="left"/>
      </w:pPr>
      <w:r>
        <w:rPr>
          <w:rFonts w:ascii="Arial" w:hAnsi="Arial"/>
          <w:b w:val="0"/>
          <w:i w:val="0"/>
          <w:color w:val="000000"/>
          <w:sz w:val="16"/>
          <w:u w:val="single"/>
        </w:rPr>
        <w:t>* Any external state</w:t>
      </w:r>
    </w:p>
    <w:p>
      <w:pPr>
        <w:jc w:val="left"/>
      </w:pPr>
      <w:r>
        <w:rPr>
          <w:rFonts w:ascii="Arial" w:hAnsi="Arial"/>
          <w:b w:val="0"/>
          <w:i w:val="0"/>
          <w:color w:val="000000"/>
          <w:sz w:val="16"/>
          <w:u w:val="single"/>
        </w:rPr>
        <w:t>- Ensure execution completes within 10 seconds on a modern CPU</w:t>
      </w:r>
    </w:p>
    <w:p>
      <w:pPr>
        <w:jc w:val="left"/>
      </w:pPr>
      <w:r>
        <w:rPr>
          <w:rFonts w:ascii="Arial" w:hAnsi="Arial"/>
          <w:b w:val="0"/>
          <w:i w:val="0"/>
          <w:color w:val="000000"/>
          <w:sz w:val="16"/>
          <w:u w:val="single"/>
        </w:rPr>
        <w:t>- All imports and class definitions should be at the very top of the code snippet</w:t>
      </w:r>
    </w:p>
    <w:p>
      <w:pPr>
        <w:jc w:val="left"/>
      </w:pPr>
      <w:r>
        <w:rPr>
          <w:rFonts w:ascii="Arial" w:hAnsi="Arial"/>
          <w:b w:val="0"/>
          <w:i w:val="0"/>
          <w:color w:val="000000"/>
          <w:sz w:val="16"/>
          <w:u w:val="single"/>
        </w:rPr>
        <w:t>- The snippet should end with a return statement from the main function `f`, anything after will</w:t>
      </w:r>
    </w:p>
    <w:p>
      <w:pPr>
        <w:jc w:val="left"/>
      </w:pPr>
      <w:r>
        <w:rPr>
          <w:rFonts w:ascii="Arial" w:hAnsi="Arial"/>
          <w:b w:val="0"/>
          <w:i w:val="0"/>
          <w:color w:val="000000"/>
          <w:sz w:val="16"/>
          <w:u w:val="single"/>
        </w:rPr>
        <w:t>be removed</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Input Requirements:</w:t>
      </w:r>
    </w:p>
    <w:p>
      <w:pPr>
        <w:jc w:val="left"/>
      </w:pPr>
      <w:r>
        <w:rPr>
          <w:rFonts w:ascii="Arial" w:hAnsi="Arial"/>
          <w:b w:val="0"/>
          <w:i w:val="0"/>
          <w:color w:val="000000"/>
          <w:sz w:val="16"/>
          <w:u w:val="single"/>
        </w:rPr>
        <w:t>- Provide exactly one test input for your function</w:t>
      </w:r>
    </w:p>
    <w:p>
      <w:pPr>
        <w:jc w:val="left"/>
      </w:pPr>
      <w:r>
        <w:rPr>
          <w:rFonts w:ascii="Arial" w:hAnsi="Arial"/>
          <w:b w:val="0"/>
          <w:i w:val="0"/>
          <w:color w:val="000000"/>
          <w:sz w:val="16"/>
          <w:u w:val="single"/>
        </w:rPr>
        <w:t>- Format multiple arguments with commas between them</w:t>
      </w:r>
    </w:p>
    <w:p>
      <w:pPr>
        <w:jc w:val="left"/>
      </w:pPr>
      <w:r>
        <w:rPr>
          <w:rFonts w:ascii="Arial" w:hAnsi="Arial"/>
          <w:b w:val="0"/>
          <w:i w:val="0"/>
          <w:color w:val="000000"/>
          <w:sz w:val="16"/>
          <w:u w:val="single"/>
        </w:rPr>
        <w:t>- Remember to add quotes around string arguments</w:t>
      </w:r>
    </w:p>
    <w:p>
      <w:pPr>
        <w:jc w:val="left"/>
      </w:pPr>
      <w:r>
        <w:rPr>
          <w:rFonts w:ascii="Arial" w:hAnsi="Arial"/>
          <w:b w:val="0"/>
          <w:i w:val="0"/>
          <w:color w:val="000000"/>
          <w:sz w:val="16"/>
          <w:u w:val="single"/>
        </w:rPr>
        <w:t>### Formatting:</w:t>
      </w:r>
    </w:p>
    <w:p>
      <w:pPr>
        <w:jc w:val="left"/>
      </w:pPr>
      <w:r>
        <w:rPr>
          <w:rFonts w:ascii="Arial" w:hAnsi="Arial"/>
          <w:b w:val="0"/>
          <w:i w:val="0"/>
          <w:color w:val="000000"/>
          <w:sz w:val="16"/>
          <w:u w:val="single"/>
        </w:rPr>
        <w:t>- Format your code with:</w:t>
      </w:r>
    </w:p>
    <w:p>
      <w:pPr>
        <w:jc w:val="left"/>
      </w:pPr>
      <w:r>
        <w:rPr>
          <w:rFonts w:ascii="Arial" w:hAnsi="Arial"/>
          <w:b w:val="0"/>
          <w:i w:val="0"/>
          <w:color w:val="000000"/>
          <w:sz w:val="16"/>
          <w:u w:val="single"/>
        </w:rPr>
        <w:t>```python</w:t>
      </w:r>
    </w:p>
    <w:p>
      <w:pPr>
        <w:jc w:val="left"/>
      </w:pPr>
      <w:r>
        <w:rPr>
          <w:rFonts w:ascii="Arial" w:hAnsi="Arial"/>
          <w:b w:val="0"/>
          <w:i w:val="0"/>
          <w:color w:val="000000"/>
          <w:sz w:val="16"/>
          <w:u w:val="single"/>
        </w:rPr>
        <w:t>def f(...):</w:t>
      </w:r>
    </w:p>
    <w:p>
      <w:pPr>
        <w:jc w:val="left"/>
      </w:pPr>
      <w:r>
        <w:rPr>
          <w:rFonts w:ascii="Arial" w:hAnsi="Arial"/>
          <w:b w:val="0"/>
          <w:i w:val="0"/>
          <w:color w:val="000000"/>
          <w:sz w:val="16"/>
          <w:u w:val="single"/>
        </w:rPr>
        <w:t># your code here</w:t>
      </w:r>
    </w:p>
    <w:p>
      <w:pPr>
        <w:jc w:val="left"/>
      </w:pPr>
      <w:r>
        <w:rPr>
          <w:rFonts w:ascii="Arial" w:hAnsi="Arial"/>
          <w:b w:val="0"/>
          <w:i w:val="0"/>
          <w:color w:val="000000"/>
          <w:sz w:val="16"/>
          <w:u w:val="single"/>
        </w:rPr>
        <w:t>return ...</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Format your input with:</w:t>
      </w:r>
    </w:p>
    <w:p>
      <w:pPr>
        <w:jc w:val="left"/>
      </w:pPr>
      <w:r>
        <w:rPr>
          <w:rFonts w:ascii="Arial" w:hAnsi="Arial"/>
          <w:b w:val="0"/>
          <w:i w:val="0"/>
          <w:color w:val="000000"/>
          <w:sz w:val="16"/>
          <w:u w:val="single"/>
        </w:rPr>
        <w:t>```input</w:t>
      </w:r>
    </w:p>
    <w:p>
      <w:pPr>
        <w:jc w:val="left"/>
      </w:pPr>
      <w:r>
        <w:rPr>
          <w:rFonts w:ascii="Arial" w:hAnsi="Arial"/>
          <w:b w:val="0"/>
          <w:i w:val="0"/>
          <w:color w:val="000000"/>
          <w:sz w:val="16"/>
          <w:u w:val="single"/>
        </w:rPr>
        <w:t>arg1, arg2, ...</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Example Format:</w:t>
      </w:r>
    </w:p>
    <w:p>
      <w:pPr>
        <w:jc w:val="left"/>
      </w:pPr>
      <w:r>
        <w:rPr>
          <w:rFonts w:ascii="Arial" w:hAnsi="Arial"/>
          <w:b w:val="0"/>
          <w:i w:val="0"/>
          <w:color w:val="000000"/>
          <w:sz w:val="16"/>
          <w:u w:val="single"/>
        </w:rPr>
        <w:t>```python</w:t>
      </w:r>
    </w:p>
    <w:p>
      <w:pPr>
        <w:jc w:val="left"/>
      </w:pPr>
      <w:r>
        <w:rPr>
          <w:rFonts w:ascii="Arial" w:hAnsi="Arial"/>
          <w:b w:val="0"/>
          <w:i w:val="0"/>
          <w:color w:val="000000"/>
          <w:sz w:val="16"/>
          <w:u w:val="single"/>
        </w:rPr>
        <w:t>def f(name: str, info: dict):</w:t>
      </w:r>
    </w:p>
    <w:p>
      <w:pPr>
        <w:jc w:val="left"/>
      </w:pPr>
      <w:r>
        <w:rPr>
          <w:rFonts w:ascii="Arial" w:hAnsi="Arial"/>
          <w:b w:val="0"/>
          <w:i w:val="0"/>
          <w:color w:val="000000"/>
          <w:sz w:val="16"/>
          <w:u w:val="single"/>
        </w:rPr>
        <w:t># code logic here</w:t>
      </w:r>
    </w:p>
    <w:p>
      <w:pPr>
        <w:jc w:val="left"/>
      </w:pPr>
      <w:r>
        <w:rPr>
          <w:rFonts w:ascii="Arial" w:hAnsi="Arial"/>
          <w:b w:val="0"/>
          <w:i w:val="0"/>
          <w:color w:val="000000"/>
          <w:sz w:val="16"/>
          <w:u w:val="single"/>
        </w:rPr>
        <w:t>return result</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```input</w:t>
      </w:r>
    </w:p>
    <w:p>
      <w:pPr>
        <w:jc w:val="left"/>
      </w:pPr>
      <w:r>
        <w:rPr>
          <w:rFonts w:ascii="Arial" w:hAnsi="Arial"/>
          <w:b w:val="0"/>
          <w:i w:val="0"/>
          <w:color w:val="000000"/>
          <w:sz w:val="16"/>
          <w:u w:val="single"/>
        </w:rPr>
        <w:t>'John',</w:t>
      </w:r>
      <w:r>
        <w:rPr>
          <w:rFonts w:ascii="Arial" w:hAnsi="Arial"/>
          <w:b w:val="0"/>
          <w:i w:val="0"/>
          <w:color w:val="007F00"/>
          <w:sz w:val="16"/>
          <w:u w:val="single"/>
        </w:rPr>
        <w:t xml:space="preserve"> {{</w:t>
      </w:r>
      <w:r>
        <w:rPr>
          <w:rFonts w:ascii="Arial" w:hAnsi="Arial"/>
          <w:b w:val="0"/>
          <w:i w:val="0"/>
          <w:color w:val="000000"/>
          <w:sz w:val="16"/>
          <w:u w:val="single"/>
        </w:rPr>
        <w:t>'age': 20, 'city': 'New York'</w:t>
      </w:r>
      <w:r>
        <w:rPr>
          <w:rFonts w:ascii="Arial" w:hAnsi="Arial"/>
          <w:b w:val="0"/>
          <w:i w:val="0"/>
          <w:color w:val="007F00"/>
          <w:sz w:val="16"/>
          <w:u w:val="single"/>
        </w:rPr>
        <w:t>}}</w:t>
      </w:r>
    </w:p>
    <w:p>
      <w:pPr>
        <w:jc w:val="left"/>
      </w:pPr>
      <w:r>
        <w:rPr>
          <w:rFonts w:ascii="Arial" w:hAnsi="Arial"/>
          <w:b w:val="0"/>
          <w:i w:val="0"/>
          <w:color w:val="000000"/>
          <w:sz w:val="16"/>
          <w:u w:val="single"/>
        </w:rPr>
        <w:t>```</w:t>
      </w:r>
    </w:p>
    <w:p>
      <w:pPr>
        <w:jc w:val="left"/>
      </w:pPr>
      <w:r>
        <w:rPr>
          <w:rFonts w:ascii="Arial" w:hAnsi="Arial"/>
          <w:b w:val="0"/>
          <w:i w:val="0"/>
          <w:color w:val="000000"/>
          <w:sz w:val="16"/>
          <w:u w:val="single"/>
        </w:rPr>
        <w:t>### Evaluation Criteria:</w:t>
      </w:r>
    </w:p>
    <w:p>
      <w:pPr>
        <w:jc w:val="left"/>
      </w:pPr>
      <w:r>
        <w:rPr>
          <w:rFonts w:ascii="Arial" w:hAnsi="Arial"/>
          <w:b w:val="0"/>
          <w:i w:val="0"/>
          <w:color w:val="000000"/>
          <w:sz w:val="16"/>
          <w:u w:val="single"/>
        </w:rPr>
        <w:t>- Executability, your code should be executable given your input</w:t>
      </w:r>
    </w:p>
    <w:p>
      <w:pPr>
        <w:jc w:val="left"/>
      </w:pPr>
      <w:r>
        <w:rPr>
          <w:rFonts w:ascii="Arial" w:hAnsi="Arial"/>
          <w:b w:val="0"/>
          <w:i w:val="0"/>
          <w:color w:val="000000"/>
          <w:sz w:val="16"/>
          <w:u w:val="single"/>
        </w:rPr>
        <w:t>- Difficulty in predicting your ```input``` from 1) your ```python``` code and 2) the</w:t>
      </w:r>
    </w:p>
    <w:p>
      <w:pPr>
        <w:jc w:val="left"/>
      </w:pPr>
      <w:r>
        <w:rPr>
          <w:rFonts w:ascii="Arial" w:hAnsi="Arial"/>
          <w:b w:val="0"/>
          <w:i w:val="0"/>
          <w:color w:val="000000"/>
          <w:sz w:val="16"/>
          <w:u w:val="single"/>
        </w:rPr>
        <w:t>deterministic ```output``` that will be obtained from your ```input```. Focus on either</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algorithmic reasoning or logic complexity. For example, you can define complex data structure</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classes and operate on them like trees, heaps, stacks, queues, graphs, etc, or use complex</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control flow, dynamic programming, recursions, divide and conquer, greedy, backtracking, etc</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 Creativity, the code needs to be sufficiently different from the provided reference snippets</w:t>
      </w:r>
    </w:p>
    <w:p>
      <w:pPr>
        <w:jc w:val="left"/>
      </w:pPr>
      <w:r>
        <w:rPr>
          <w:rFonts w:ascii="Arial" w:hAnsi="Arial"/>
          <w:b w:val="0"/>
          <w:i w:val="0"/>
          <w:color w:val="000000"/>
          <w:sz w:val="16"/>
          <w:u w:val="single"/>
        </w:rPr>
        <w:t>- Restricted usage of certain keywords and packages, you are not allowed to use the following</w:t>
      </w:r>
    </w:p>
    <w:p>
      <w:pPr>
        <w:jc w:val="center"/>
      </w:pPr>
      <w:r>
        <w:rPr>
          <w:rFonts w:ascii="Arial" w:hAnsi="Arial"/>
          <w:b w:val="0"/>
          <w:i w:val="0"/>
          <w:color w:val="000000"/>
          <w:sz w:val="16"/>
          <w:u w:val="single"/>
        </w:rPr>
        <w:t>words in any form, even in comments:</w:t>
      </w:r>
      <w:r>
        <w:rPr>
          <w:rFonts w:ascii="Arial" w:hAnsi="Arial"/>
          <w:b w:val="0"/>
          <w:i w:val="0"/>
          <w:color w:val="007F00"/>
          <w:sz w:val="16"/>
          <w:u w:val="single"/>
        </w:rPr>
        <w:t xml:space="preserve"> {</w:t>
      </w:r>
      <w:r>
        <w:rPr>
          <w:rFonts w:ascii="Arial" w:hAnsi="Arial"/>
          <w:b w:val="0"/>
          <w:i w:val="0"/>
          <w:color w:val="000000"/>
          <w:sz w:val="16"/>
          <w:u w:val="single"/>
        </w:rPr>
        <w:t>LIST</w:t>
      </w:r>
      <w:r>
        <w:rPr>
          <w:rFonts w:ascii="Arial" w:hAnsi="Arial"/>
          <w:b w:val="0"/>
          <w:i w:val="0"/>
          <w:color w:val="007F00"/>
          <w:sz w:val="16"/>
          <w:u w:val="single"/>
        </w:rPr>
        <w:t>_</w:t>
      </w:r>
      <w:r>
        <w:rPr>
          <w:rFonts w:ascii="Arial" w:hAnsi="Arial"/>
          <w:b w:val="0"/>
          <w:i w:val="0"/>
          <w:color w:val="000000"/>
          <w:sz w:val="16"/>
          <w:u w:val="single"/>
        </w:rPr>
        <w:t>OF</w:t>
      </w:r>
      <w:r>
        <w:rPr>
          <w:rFonts w:ascii="Arial" w:hAnsi="Arial"/>
          <w:b w:val="0"/>
          <w:i w:val="0"/>
          <w:color w:val="007F00"/>
          <w:sz w:val="16"/>
          <w:u w:val="single"/>
        </w:rPr>
        <w:t>_</w:t>
      </w:r>
      <w:r>
        <w:rPr>
          <w:rFonts w:ascii="Arial" w:hAnsi="Arial"/>
          <w:b w:val="0"/>
          <w:i w:val="0"/>
          <w:color w:val="000000"/>
          <w:sz w:val="16"/>
          <w:u w:val="single"/>
        </w:rPr>
        <w:t>FORBIDDEN</w:t>
      </w:r>
      <w:r>
        <w:rPr>
          <w:rFonts w:ascii="Arial" w:hAnsi="Arial"/>
          <w:b w:val="0"/>
          <w:i w:val="0"/>
          <w:color w:val="007F00"/>
          <w:sz w:val="16"/>
          <w:u w:val="single"/>
        </w:rPr>
        <w:t>_</w:t>
      </w:r>
      <w:r>
        <w:rPr>
          <w:rFonts w:ascii="Arial" w:hAnsi="Arial"/>
          <w:b w:val="0"/>
          <w:i w:val="0"/>
          <w:color w:val="000000"/>
          <w:sz w:val="16"/>
          <w:u w:val="single"/>
        </w:rPr>
        <w:t>PACKAGES</w:t>
      </w:r>
      <w:r>
        <w:rPr>
          <w:rFonts w:ascii="Arial" w:hAnsi="Arial"/>
          <w:b w:val="0"/>
          <w:i w:val="0"/>
          <w:color w:val="007F00"/>
          <w:sz w:val="16"/>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First, carefully devise a clear plan: e.g., identify how your snippet will be challenging,</w:t>
      </w:r>
    </w:p>
    <w:p>
      <w:pPr>
        <w:jc w:val="left"/>
      </w:pPr>
      <w:r>
        <w:rPr>
          <w:rFonts w:ascii="Arial" w:hAnsi="Arial"/>
          <w:b w:val="0"/>
          <w:i w:val="0"/>
          <w:color w:val="000000"/>
          <w:sz w:val="16"/>
          <w:u w:val="single"/>
        </w:rPr>
        <w:t>distinct from reference snippets, and creative. Then, write the final code snippet and its</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6"/>
          <w:u w:val="single"/>
        </w:rPr>
        <w:t>inputs.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6"/>
          <w:u w:val="single"/>
        </w:rPr>
        <w:t>### Reference Code Snippets:</w:t>
      </w:r>
    </w:p>
    <w:p>
      <w:pPr>
        <w:jc w:val="left"/>
      </w:pPr>
      <w:r>
        <w:rPr>
          <w:rFonts w:ascii="Arial" w:hAnsi="Arial"/>
          <w:b w:val="0"/>
          <w:i w:val="0"/>
          <w:color w:val="007F00"/>
          <w:sz w:val="16"/>
          <w:u w:val="single"/>
        </w:rPr>
        <w:t>{</w:t>
      </w:r>
      <w:r>
        <w:rPr>
          <w:rFonts w:ascii="Arial" w:hAnsi="Arial"/>
          <w:b w:val="0"/>
          <w:i w:val="0"/>
          <w:color w:val="000000"/>
          <w:sz w:val="16"/>
          <w:u w:val="single"/>
        </w:rPr>
        <w:t>CODE</w:t>
      </w:r>
      <w:r>
        <w:rPr>
          <w:rFonts w:ascii="Arial" w:hAnsi="Arial"/>
          <w:b w:val="0"/>
          <w:i w:val="0"/>
          <w:color w:val="007F00"/>
          <w:sz w:val="16"/>
          <w:u w:val="single"/>
        </w:rPr>
        <w:t>_</w:t>
      </w:r>
      <w:r>
        <w:rPr>
          <w:rFonts w:ascii="Arial" w:hAnsi="Arial"/>
          <w:b w:val="0"/>
          <w:i w:val="0"/>
          <w:color w:val="000000"/>
          <w:sz w:val="16"/>
          <w:u w:val="single"/>
        </w:rPr>
        <w:t>REFERENCES</w:t>
      </w:r>
      <w:r>
        <w:rPr>
          <w:rFonts w:ascii="Arial" w:hAnsi="Arial"/>
          <w:b w:val="0"/>
          <w:i w:val="0"/>
          <w:color w:val="007F00"/>
          <w:sz w:val="16"/>
          <w:u w:val="single"/>
        </w:rPr>
        <w:t>_</w:t>
      </w:r>
      <w:r>
        <w:rPr>
          <w:rFonts w:ascii="Arial" w:hAnsi="Arial"/>
          <w:b w:val="0"/>
          <w:i w:val="0"/>
          <w:color w:val="000000"/>
          <w:sz w:val="16"/>
          <w:u w:val="single"/>
        </w:rPr>
        <w:t>FROM</w:t>
      </w:r>
      <w:r>
        <w:rPr>
          <w:rFonts w:ascii="Arial" w:hAnsi="Arial"/>
          <w:b w:val="0"/>
          <w:i w:val="0"/>
          <w:color w:val="007F00"/>
          <w:sz w:val="16"/>
          <w:u w:val="single"/>
        </w:rPr>
        <w:t>_</w:t>
      </w:r>
      <w:r>
        <w:rPr>
          <w:rFonts w:ascii="Arial" w:hAnsi="Arial"/>
          <w:b w:val="0"/>
          <w:i w:val="0"/>
          <w:color w:val="000000"/>
          <w:sz w:val="16"/>
          <w:u w:val="single"/>
        </w:rPr>
        <w:t>BUFFER</w:t>
      </w:r>
      <w:r>
        <w:rPr>
          <w:rFonts w:ascii="Arial" w:hAnsi="Arial"/>
          <w:b w:val="0"/>
          <w:i w:val="0"/>
          <w:color w:val="007F00"/>
          <w:sz w:val="16"/>
          <w:u w:val="single"/>
        </w:rPr>
        <w:t>}</w:t>
      </w:r>
    </w:p>
    <w:p>
      <w:pPr>
        <w:jc w:val="left"/>
      </w:pPr>
      <w:r>
        <w:rPr>
          <w:rFonts w:ascii="Arial" w:hAnsi="Arial"/>
          <w:b/>
          <w:i w:val="0"/>
          <w:color w:val="000000"/>
          <w:sz w:val="17"/>
          <w:u w:val="single"/>
        </w:rPr>
        <w:t xml:space="preserve"> Program Output Deduction Task</w:t>
      </w:r>
      <w:r>
        <w:t xml:space="preserve"> </w:t>
      </w:r>
      <w:r>
        <w:rPr>
          <w:rFonts w:ascii="Arial" w:hAnsi="Arial"/>
          <w:b/>
          <w:i w:val="0"/>
          <w:color w:val="000000"/>
          <w:sz w:val="17"/>
          <w:u w:val="single"/>
        </w:rPr>
        <w:t>Problem Generation Instruction.</w:t>
      </w:r>
      <w:r>
        <w:rPr>
          <w:rFonts w:ascii="Arial" w:hAnsi="Arial"/>
          <w:b w:val="0"/>
          <w:i w:val="0"/>
          <w:color w:val="000000"/>
          <w:sz w:val="17"/>
          <w:u w:val="single"/>
        </w:rPr>
        <w:t>Figure 35.</w:t>
      </w:r>
      <w:r>
        <w:t xml:space="preserve"> </w:t>
      </w:r>
      <w:r>
        <w:rPr>
          <w:rFonts w:ascii="Arial" w:hAnsi="Arial"/>
          <w:b/>
          <w:i w:val="0"/>
          <w:color w:val="000000"/>
          <w:sz w:val="17"/>
          <w:u w:val="single"/>
        </w:rPr>
        <w:t>—</w:t>
      </w:r>
      <w:r>
        <w:rPr>
          <w:rFonts w:ascii="Arial" w:hAnsi="Arial"/>
          <w:b/>
          <w:i w:val="0"/>
          <w:color w:val="000000"/>
          <w:sz w:val="17"/>
          <w:u w:val="single"/>
        </w:rPr>
        <w:t xml:space="preserve"> Program Output Deduction Task—Problem Generation Instruction.</w:t>
      </w:r>
      <w:r>
        <w:rPr>
          <w:rFonts w:ascii="Arial" w:hAnsi="Arial"/>
          <w:b w:val="0"/>
          <w:i w:val="0"/>
          <w:color w:val="000000"/>
          <w:sz w:val="17"/>
          <w:u w:val="single"/>
        </w:rPr>
        <w:t>Figure 35.</w:t>
      </w:r>
    </w:p>
    <w:p>
      <w:pPr>
        <w:jc w:val="center"/>
      </w:pPr>
      <w:r>
        <w:rPr>
          <w:rFonts w:ascii="Arial" w:hAnsi="Arial"/>
          <w:b w:val="0"/>
          <w:i w:val="0"/>
          <w:color w:val="000000"/>
          <w:sz w:val="19"/>
          <w:u w:val="single"/>
        </w:rPr>
        <w:t>42</w:t>
      </w:r>
      <w:r>
        <w:rPr>
          <w:rFonts w:ascii="Arial" w:hAnsi="Arial"/>
          <w:b w:val="0"/>
          <w:i w:val="0"/>
          <w:color w:val="000000"/>
          <w:sz w:val="19"/>
          <w:u w:val="single"/>
        </w:rPr>
        <w:t>41</w:t>
      </w:r>
    </w:p>
    <w:p/>
    <w:p>
      <w:r>
        <w:br w:type="page"/>
      </w:r>
    </w:p>
    <w:p>
      <w:pPr>
        <w:jc w:val="center"/>
      </w:pPr>
      <w:r>
        <w:rPr>
          <w:b/>
        </w:rPr>
        <w:t>Page 42</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 Task: Output</w:t>
      </w:r>
      <w:r>
        <w:rPr>
          <w:rFonts w:ascii="Arial" w:hAnsi="Arial"/>
          <w:b w:val="0"/>
          <w:i w:val="0"/>
          <w:color w:val="007F00"/>
          <w:sz w:val="17"/>
          <w:u w:val="single"/>
        </w:rPr>
        <w:t xml:space="preserve"> {</w:t>
      </w:r>
      <w:r>
        <w:rPr>
          <w:rFonts w:ascii="Arial" w:hAnsi="Arial"/>
          <w:b w:val="0"/>
          <w:i w:val="0"/>
          <w:color w:val="000000"/>
          <w:sz w:val="17"/>
          <w:u w:val="single"/>
        </w:rPr>
        <w:t>NUM</w:t>
      </w:r>
      <w:r>
        <w:rPr>
          <w:rFonts w:ascii="Arial" w:hAnsi="Arial"/>
          <w:b w:val="0"/>
          <w:i w:val="0"/>
          <w:color w:val="007F00"/>
          <w:sz w:val="17"/>
          <w:u w:val="single"/>
        </w:rPr>
        <w:t>_</w:t>
      </w:r>
      <w:r>
        <w:rPr>
          <w:rFonts w:ascii="Arial" w:hAnsi="Arial"/>
          <w:b w:val="0"/>
          <w:i w:val="0"/>
          <w:color w:val="000000"/>
          <w:sz w:val="17"/>
          <w:u w:val="single"/>
        </w:rPr>
        <w:t>INPUTS</w:t>
      </w:r>
      <w:r>
        <w:rPr>
          <w:rFonts w:ascii="Arial" w:hAnsi="Arial"/>
          <w:b w:val="0"/>
          <w:i w:val="0"/>
          <w:color w:val="007F00"/>
          <w:sz w:val="17"/>
          <w:u w:val="single"/>
        </w:rPr>
        <w:t>}</w:t>
      </w:r>
      <w:r>
        <w:rPr>
          <w:rFonts w:ascii="Arial" w:hAnsi="Arial"/>
          <w:b w:val="0"/>
          <w:i w:val="0"/>
          <w:color w:val="000000"/>
          <w:sz w:val="17"/>
          <w:u w:val="single"/>
        </w:rPr>
        <w:t xml:space="preserve"> Inputs that can be plugged into the following Code Snippet to</w:t>
      </w:r>
    </w:p>
    <w:p>
      <w:pPr>
        <w:jc w:val="left"/>
      </w:pPr>
      <w:r>
        <w:rPr>
          <w:rFonts w:ascii="Arial" w:hAnsi="Arial"/>
          <w:b w:val="0"/>
          <w:i w:val="0"/>
          <w:color w:val="000000"/>
          <w:sz w:val="17"/>
          <w:u w:val="single"/>
        </w:rPr>
        <w:t>produce diverse Outputs, and give a message related to the given snippet.</w:t>
      </w:r>
      <w:r>
        <w:rPr>
          <w:rFonts w:ascii="Arial" w:hAnsi="Arial"/>
          <w:b w:val="0"/>
          <w:i w:val="0"/>
          <w:color w:val="000000"/>
          <w:sz w:val="16"/>
          <w:u w:val="single"/>
        </w:rPr>
        <w:t>→</w:t>
      </w:r>
      <w:r>
        <w:rPr>
          <w:rFonts w:ascii="Arial" w:hAnsi="Arial"/>
          <w:b w:val="0"/>
          <w:i w:val="0"/>
          <w:color w:val="000000"/>
          <w:sz w:val="16"/>
          <w:u w:val="single"/>
        </w:rPr>
        <w:t>�</w:t>
      </w:r>
    </w:p>
    <w:p>
      <w:pPr>
        <w:jc w:val="center"/>
      </w:pPr>
      <w:r>
        <w:rPr>
          <w:rFonts w:ascii="Arial" w:hAnsi="Arial"/>
          <w:b w:val="0"/>
          <w:i w:val="0"/>
          <w:color w:val="000000"/>
          <w:sz w:val="17"/>
          <w:u w:val="single"/>
        </w:rPr>
        <w:t>Using the code snippet provided below, design</w:t>
      </w:r>
      <w:r>
        <w:rPr>
          <w:rFonts w:ascii="Arial" w:hAnsi="Arial"/>
          <w:b w:val="0"/>
          <w:i w:val="0"/>
          <w:color w:val="007F00"/>
          <w:sz w:val="17"/>
          <w:u w:val="single"/>
        </w:rPr>
        <w:t xml:space="preserve"> {</w:t>
      </w:r>
      <w:r>
        <w:rPr>
          <w:rFonts w:ascii="Arial" w:hAnsi="Arial"/>
          <w:b w:val="0"/>
          <w:i w:val="0"/>
          <w:color w:val="000000"/>
          <w:sz w:val="17"/>
          <w:u w:val="single"/>
        </w:rPr>
        <w:t>NUM</w:t>
      </w:r>
      <w:r>
        <w:rPr>
          <w:rFonts w:ascii="Arial" w:hAnsi="Arial"/>
          <w:b w:val="0"/>
          <w:i w:val="0"/>
          <w:color w:val="007F00"/>
          <w:sz w:val="17"/>
          <w:u w:val="single"/>
        </w:rPr>
        <w:t>_</w:t>
      </w:r>
      <w:r>
        <w:rPr>
          <w:rFonts w:ascii="Arial" w:hAnsi="Arial"/>
          <w:b w:val="0"/>
          <w:i w:val="0"/>
          <w:color w:val="000000"/>
          <w:sz w:val="17"/>
          <w:u w:val="single"/>
        </w:rPr>
        <w:t>INPUTS</w:t>
      </w:r>
      <w:r>
        <w:rPr>
          <w:rFonts w:ascii="Arial" w:hAnsi="Arial"/>
          <w:b w:val="0"/>
          <w:i w:val="0"/>
          <w:color w:val="007F00"/>
          <w:sz w:val="17"/>
          <w:u w:val="single"/>
        </w:rPr>
        <w:t>}</w:t>
      </w:r>
      <w:r>
        <w:rPr>
          <w:rFonts w:ascii="Arial" w:hAnsi="Arial"/>
          <w:b w:val="0"/>
          <w:i w:val="0"/>
          <w:color w:val="000000"/>
          <w:sz w:val="17"/>
          <w:u w:val="single"/>
        </w:rPr>
        <w:t xml:space="preserve"> inputs that can be plugged into the</w:t>
      </w:r>
    </w:p>
    <w:p>
      <w:pPr>
        <w:jc w:val="left"/>
      </w:pPr>
      <w:r>
        <w:rPr>
          <w:rFonts w:ascii="Arial" w:hAnsi="Arial"/>
          <w:b w:val="0"/>
          <w:i w:val="0"/>
          <w:color w:val="000000"/>
          <w:sz w:val="17"/>
          <w:u w:val="single"/>
        </w:rPr>
        <w:t>code snippet to produce a diverse set of outputs. A subset of your given input and its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deterministically produced outputs will be given to a test subject to deduce the function,</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which is meant to be an I.Q. test. You can also leave a message to the test subject to help</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them deduce the code snippet.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Input Requirements:</w:t>
      </w:r>
    </w:p>
    <w:p>
      <w:pPr>
        <w:jc w:val="left"/>
      </w:pPr>
      <w:r>
        <w:rPr>
          <w:rFonts w:ascii="Arial" w:hAnsi="Arial"/>
          <w:b w:val="0"/>
          <w:i w:val="0"/>
          <w:color w:val="000000"/>
          <w:sz w:val="17"/>
          <w:u w:val="single"/>
        </w:rPr>
        <w:t>- Provide</w:t>
      </w:r>
      <w:r>
        <w:rPr>
          <w:rFonts w:ascii="Arial" w:hAnsi="Arial"/>
          <w:b w:val="0"/>
          <w:i w:val="0"/>
          <w:color w:val="007F00"/>
          <w:sz w:val="17"/>
          <w:u w:val="single"/>
        </w:rPr>
        <w:t xml:space="preserve"> {</w:t>
      </w:r>
      <w:r>
        <w:rPr>
          <w:rFonts w:ascii="Arial" w:hAnsi="Arial"/>
          <w:b w:val="0"/>
          <w:i w:val="0"/>
          <w:color w:val="000000"/>
          <w:sz w:val="17"/>
          <w:u w:val="single"/>
        </w:rPr>
        <w:t>NUM</w:t>
      </w:r>
      <w:r>
        <w:rPr>
          <w:rFonts w:ascii="Arial" w:hAnsi="Arial"/>
          <w:b w:val="0"/>
          <w:i w:val="0"/>
          <w:color w:val="007F00"/>
          <w:sz w:val="17"/>
          <w:u w:val="single"/>
        </w:rPr>
        <w:t>_</w:t>
      </w:r>
      <w:r>
        <w:rPr>
          <w:rFonts w:ascii="Arial" w:hAnsi="Arial"/>
          <w:b w:val="0"/>
          <w:i w:val="0"/>
          <w:color w:val="000000"/>
          <w:sz w:val="17"/>
          <w:u w:val="single"/>
        </w:rPr>
        <w:t>INPUTS</w:t>
      </w:r>
      <w:r>
        <w:rPr>
          <w:rFonts w:ascii="Arial" w:hAnsi="Arial"/>
          <w:b w:val="0"/>
          <w:i w:val="0"/>
          <w:color w:val="007F00"/>
          <w:sz w:val="17"/>
          <w:u w:val="single"/>
        </w:rPr>
        <w:t>}</w:t>
      </w:r>
      <w:r>
        <w:rPr>
          <w:rFonts w:ascii="Arial" w:hAnsi="Arial"/>
          <w:b w:val="0"/>
          <w:i w:val="0"/>
          <w:color w:val="000000"/>
          <w:sz w:val="17"/>
          <w:u w:val="single"/>
        </w:rPr>
        <w:t xml:space="preserve"> valid inputs for the code snippet</w:t>
      </w:r>
    </w:p>
    <w:p>
      <w:pPr>
        <w:jc w:val="left"/>
      </w:pPr>
      <w:r>
        <w:rPr>
          <w:rFonts w:ascii="Arial" w:hAnsi="Arial"/>
          <w:b w:val="0"/>
          <w:i w:val="0"/>
          <w:color w:val="000000"/>
          <w:sz w:val="17"/>
          <w:u w:val="single"/>
        </w:rPr>
        <w:t>- For each input, format multiple arguments with commas between them</w:t>
      </w:r>
    </w:p>
    <w:p>
      <w:pPr>
        <w:jc w:val="left"/>
      </w:pPr>
      <w:r>
        <w:rPr>
          <w:rFonts w:ascii="Arial" w:hAnsi="Arial"/>
          <w:b w:val="0"/>
          <w:i w:val="0"/>
          <w:color w:val="000000"/>
          <w:sz w:val="17"/>
          <w:u w:val="single"/>
        </w:rPr>
        <w:t>- Remember to add quotes around string arguments</w:t>
      </w:r>
    </w:p>
    <w:p>
      <w:pPr>
        <w:jc w:val="left"/>
      </w:pPr>
      <w:r>
        <w:rPr>
          <w:rFonts w:ascii="Arial" w:hAnsi="Arial"/>
          <w:b w:val="0"/>
          <w:i w:val="0"/>
          <w:color w:val="000000"/>
          <w:sz w:val="17"/>
          <w:u w:val="single"/>
        </w:rPr>
        <w:t>- Each input should be individually wrapped in ```input``` tags</w:t>
      </w:r>
    </w:p>
    <w:p>
      <w:pPr>
        <w:jc w:val="left"/>
      </w:pPr>
      <w:r>
        <w:rPr>
          <w:rFonts w:ascii="Arial" w:hAnsi="Arial"/>
          <w:b w:val="0"/>
          <w:i w:val="0"/>
          <w:color w:val="000000"/>
          <w:sz w:val="17"/>
          <w:u w:val="single"/>
        </w:rPr>
        <w:t>### Message Requirements:</w:t>
      </w:r>
    </w:p>
    <w:p>
      <w:pPr>
        <w:jc w:val="left"/>
      </w:pPr>
      <w:r>
        <w:rPr>
          <w:rFonts w:ascii="Arial" w:hAnsi="Arial"/>
          <w:b w:val="0"/>
          <w:i w:val="0"/>
          <w:color w:val="000000"/>
          <w:sz w:val="17"/>
          <w:u w:val="single"/>
        </w:rPr>
        <w:t>- Leave a message to the test subject to help them deduce the code snippet</w:t>
      </w:r>
    </w:p>
    <w:p>
      <w:pPr>
        <w:jc w:val="left"/>
      </w:pPr>
      <w:r>
        <w:rPr>
          <w:rFonts w:ascii="Arial" w:hAnsi="Arial"/>
          <w:b w:val="0"/>
          <w:i w:val="0"/>
          <w:color w:val="000000"/>
          <w:sz w:val="17"/>
          <w:u w:val="single"/>
        </w:rPr>
        <w:t>- The message should be wrapped in ```message``` tags</w:t>
      </w:r>
    </w:p>
    <w:p>
      <w:pPr>
        <w:jc w:val="left"/>
      </w:pPr>
      <w:r>
        <w:rPr>
          <w:rFonts w:ascii="Arial" w:hAnsi="Arial"/>
          <w:b w:val="0"/>
          <w:i w:val="0"/>
          <w:color w:val="000000"/>
          <w:sz w:val="17"/>
          <w:u w:val="single"/>
        </w:rPr>
        <w:t>- The message can be in any form, can even be formed into a coding question, or a natural</w:t>
      </w:r>
    </w:p>
    <w:p>
      <w:pPr>
        <w:jc w:val="left"/>
      </w:pPr>
      <w:r>
        <w:rPr>
          <w:rFonts w:ascii="Arial" w:hAnsi="Arial"/>
          <w:b w:val="0"/>
          <w:i w:val="0"/>
          <w:color w:val="000000"/>
          <w:sz w:val="17"/>
          <w:u w:val="single"/>
        </w:rPr>
        <w:t>language instruction what the code snippet does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You cannot provide the code snippet in the message</w:t>
      </w:r>
    </w:p>
    <w:p>
      <w:pPr>
        <w:jc w:val="left"/>
      </w:pPr>
      <w:r>
        <w:rPr>
          <w:rFonts w:ascii="Arial" w:hAnsi="Arial"/>
          <w:b w:val="0"/>
          <w:i w:val="0"/>
          <w:color w:val="000000"/>
          <w:sz w:val="17"/>
          <w:u w:val="single"/>
        </w:rPr>
        <w:t>### Formatting:</w:t>
      </w:r>
    </w:p>
    <w:p>
      <w:pPr>
        <w:jc w:val="left"/>
      </w:pPr>
      <w:r>
        <w:rPr>
          <w:rFonts w:ascii="Arial" w:hAnsi="Arial"/>
          <w:b w:val="0"/>
          <w:i w:val="0"/>
          <w:color w:val="000000"/>
          <w:sz w:val="17"/>
          <w:u w:val="single"/>
        </w:rPr>
        <w:t>- Format your input with:</w:t>
      </w:r>
    </w:p>
    <w:p>
      <w:pPr>
        <w:jc w:val="left"/>
      </w:pPr>
      <w:r>
        <w:rPr>
          <w:rFonts w:ascii="Arial" w:hAnsi="Arial"/>
          <w:b w:val="0"/>
          <w:i w:val="0"/>
          <w:color w:val="000000"/>
          <w:sz w:val="17"/>
          <w:u w:val="single"/>
        </w:rPr>
        <w:t>```input</w:t>
      </w:r>
    </w:p>
    <w:p>
      <w:pPr>
        <w:jc w:val="left"/>
      </w:pPr>
      <w:r>
        <w:rPr>
          <w:rFonts w:ascii="Arial" w:hAnsi="Arial"/>
          <w:b w:val="0"/>
          <w:i w:val="0"/>
          <w:color w:val="000000"/>
          <w:sz w:val="17"/>
          <w:u w:val="single"/>
        </w:rPr>
        <w:t>arg1, arg2, ...</w:t>
      </w:r>
    </w:p>
    <w:p>
      <w:pPr>
        <w:jc w:val="left"/>
      </w:pPr>
      <w:r>
        <w:rPr>
          <w:rFonts w:ascii="Arial" w:hAnsi="Arial"/>
          <w:b w:val="0"/>
          <w:i w:val="0"/>
          <w:color w:val="000000"/>
          <w:sz w:val="17"/>
          <w:u w:val="single"/>
        </w:rPr>
        <w:t>```</w:t>
      </w:r>
    </w:p>
    <w:p>
      <w:pPr>
        <w:jc w:val="left"/>
      </w:pPr>
      <w:r>
        <w:rPr>
          <w:rFonts w:ascii="Arial" w:hAnsi="Arial"/>
          <w:b w:val="0"/>
          <w:i w:val="0"/>
          <w:color w:val="000000"/>
          <w:sz w:val="17"/>
          <w:u w:val="single"/>
        </w:rPr>
        <w:t>### Example Format:</w:t>
      </w:r>
    </w:p>
    <w:p>
      <w:pPr>
        <w:jc w:val="left"/>
      </w:pPr>
      <w:r>
        <w:rPr>
          <w:rFonts w:ascii="Arial" w:hAnsi="Arial"/>
          <w:b w:val="0"/>
          <w:i w:val="0"/>
          <w:color w:val="000000"/>
          <w:sz w:val="17"/>
          <w:u w:val="single"/>
        </w:rPr>
        <w:t>```input</w:t>
      </w:r>
    </w:p>
    <w:p>
      <w:pPr>
        <w:jc w:val="left"/>
      </w:pPr>
      <w:r>
        <w:rPr>
          <w:rFonts w:ascii="Arial" w:hAnsi="Arial"/>
          <w:b w:val="0"/>
          <w:i w:val="0"/>
          <w:color w:val="000000"/>
          <w:sz w:val="17"/>
          <w:u w:val="single"/>
        </w:rPr>
        <w:t>'John',</w:t>
      </w:r>
      <w:r>
        <w:rPr>
          <w:rFonts w:ascii="Arial" w:hAnsi="Arial"/>
          <w:b w:val="0"/>
          <w:i w:val="0"/>
          <w:color w:val="007F00"/>
          <w:sz w:val="17"/>
          <w:u w:val="single"/>
        </w:rPr>
        <w:t xml:space="preserve"> {{</w:t>
      </w:r>
      <w:r>
        <w:rPr>
          <w:rFonts w:ascii="Arial" w:hAnsi="Arial"/>
          <w:b w:val="0"/>
          <w:i w:val="0"/>
          <w:color w:val="000000"/>
          <w:sz w:val="17"/>
          <w:u w:val="single"/>
        </w:rPr>
        <w:t>'age': 20, 'city': 'New York'</w:t>
      </w:r>
      <w:r>
        <w:rPr>
          <w:rFonts w:ascii="Arial" w:hAnsi="Arial"/>
          <w:b w:val="0"/>
          <w:i w:val="0"/>
          <w:color w:val="007F00"/>
          <w:sz w:val="17"/>
          <w:u w:val="single"/>
        </w:rPr>
        <w:t>}}</w:t>
      </w:r>
    </w:p>
    <w:p>
      <w:pPr>
        <w:jc w:val="left"/>
      </w:pPr>
      <w:r>
        <w:rPr>
          <w:rFonts w:ascii="Arial" w:hAnsi="Arial"/>
          <w:b w:val="0"/>
          <w:i w:val="0"/>
          <w:color w:val="000000"/>
          <w:sz w:val="17"/>
          <w:u w:val="single"/>
        </w:rPr>
        <w:t>```</w:t>
      </w:r>
    </w:p>
    <w:p>
      <w:pPr>
        <w:jc w:val="left"/>
      </w:pPr>
      <w:r>
        <w:rPr>
          <w:rFonts w:ascii="Arial" w:hAnsi="Arial"/>
          <w:b w:val="0"/>
          <w:i w:val="0"/>
          <w:color w:val="000000"/>
          <w:sz w:val="17"/>
          <w:u w:val="single"/>
        </w:rPr>
        <w:t>```input</w:t>
      </w:r>
    </w:p>
    <w:p>
      <w:pPr>
        <w:jc w:val="left"/>
      </w:pPr>
      <w:r>
        <w:rPr>
          <w:rFonts w:ascii="Arial" w:hAnsi="Arial"/>
          <w:b w:val="0"/>
          <w:i w:val="0"/>
          <w:color w:val="000000"/>
          <w:sz w:val="17"/>
          <w:u w:val="single"/>
        </w:rPr>
        <w:t>'Sammy',</w:t>
      </w:r>
      <w:r>
        <w:rPr>
          <w:rFonts w:ascii="Arial" w:hAnsi="Arial"/>
          <w:b w:val="0"/>
          <w:i w:val="0"/>
          <w:color w:val="007F00"/>
          <w:sz w:val="17"/>
          <w:u w:val="single"/>
        </w:rPr>
        <w:t xml:space="preserve"> {{</w:t>
      </w:r>
      <w:r>
        <w:rPr>
          <w:rFonts w:ascii="Arial" w:hAnsi="Arial"/>
          <w:b w:val="0"/>
          <w:i w:val="0"/>
          <w:color w:val="000000"/>
          <w:sz w:val="17"/>
          <w:u w:val="single"/>
        </w:rPr>
        <w:t>'age': 37, 'city': 'Los Angeles'</w:t>
      </w:r>
      <w:r>
        <w:rPr>
          <w:rFonts w:ascii="Arial" w:hAnsi="Arial"/>
          <w:b w:val="0"/>
          <w:i w:val="0"/>
          <w:color w:val="007F00"/>
          <w:sz w:val="17"/>
          <w:u w:val="single"/>
        </w:rPr>
        <w:t>}}</w:t>
      </w:r>
    </w:p>
    <w:p>
      <w:pPr>
        <w:jc w:val="left"/>
      </w:pPr>
      <w:r>
        <w:rPr>
          <w:rFonts w:ascii="Arial" w:hAnsi="Arial"/>
          <w:b w:val="0"/>
          <w:i w:val="0"/>
          <w:color w:val="000000"/>
          <w:sz w:val="17"/>
          <w:u w:val="single"/>
        </w:rPr>
        <w:t>```</w:t>
      </w:r>
    </w:p>
    <w:p>
      <w:pPr>
        <w:jc w:val="left"/>
      </w:pPr>
      <w:r>
        <w:rPr>
          <w:rFonts w:ascii="Arial" w:hAnsi="Arial"/>
          <w:b w:val="0"/>
          <w:i w:val="0"/>
          <w:color w:val="000000"/>
          <w:sz w:val="17"/>
          <w:u w:val="single"/>
        </w:rPr>
        <w:t>### Evaluation Criteria:</w:t>
      </w:r>
    </w:p>
    <w:p>
      <w:pPr>
        <w:jc w:val="left"/>
      </w:pPr>
      <w:r>
        <w:rPr>
          <w:rFonts w:ascii="Arial" w:hAnsi="Arial"/>
          <w:b w:val="0"/>
          <w:i w:val="0"/>
          <w:color w:val="000000"/>
          <w:sz w:val="17"/>
          <w:u w:val="single"/>
        </w:rPr>
        <w:t>- Executability, your code should be executable given your inputs</w:t>
      </w:r>
    </w:p>
    <w:p>
      <w:pPr>
        <w:jc w:val="left"/>
      </w:pPr>
      <w:r>
        <w:rPr>
          <w:rFonts w:ascii="Arial" w:hAnsi="Arial"/>
          <w:b w:val="0"/>
          <w:i w:val="0"/>
          <w:color w:val="000000"/>
          <w:sz w:val="17"/>
          <w:u w:val="single"/>
        </w:rPr>
        <w:t>- Coverage, the inputs and outputs should cover the whole input space of the code snippet, able</w:t>
      </w:r>
    </w:p>
    <w:p>
      <w:pPr>
        <w:jc w:val="left"/>
      </w:pPr>
      <w:r>
        <w:rPr>
          <w:rFonts w:ascii="Arial" w:hAnsi="Arial"/>
          <w:b w:val="0"/>
          <w:i w:val="0"/>
          <w:color w:val="000000"/>
          <w:sz w:val="17"/>
          <w:u w:val="single"/>
        </w:rPr>
        <w:t>to deduce the code snippet from the inputs and outputs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Creativity, the inputs need to be sufficiently different from each other</w:t>
      </w:r>
    </w:p>
    <w:p>
      <w:pPr>
        <w:jc w:val="left"/>
      </w:pPr>
      <w:r>
        <w:rPr>
          <w:rFonts w:ascii="Arial" w:hAnsi="Arial"/>
          <w:b w:val="0"/>
          <w:i w:val="0"/>
          <w:color w:val="000000"/>
          <w:sz w:val="17"/>
          <w:u w:val="single"/>
        </w:rPr>
        <w:t>- The overall selection of inputs and message combined should be challenging for the test</w:t>
      </w:r>
    </w:p>
    <w:p>
      <w:pPr>
        <w:jc w:val="left"/>
      </w:pPr>
      <w:r>
        <w:rPr>
          <w:rFonts w:ascii="Arial" w:hAnsi="Arial"/>
          <w:b w:val="0"/>
          <w:i w:val="0"/>
          <w:color w:val="000000"/>
          <w:sz w:val="17"/>
          <w:u w:val="single"/>
        </w:rPr>
        <w:t>subject, but not impossible for them to solve</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First, carefully devise a clear plan: e.g., understand the code snippet, then identify how your</w:t>
      </w:r>
    </w:p>
    <w:p>
      <w:pPr>
        <w:jc w:val="left"/>
      </w:pPr>
      <w:r>
        <w:rPr>
          <w:rFonts w:ascii="Arial" w:hAnsi="Arial"/>
          <w:b w:val="0"/>
          <w:i w:val="0"/>
          <w:color w:val="000000"/>
          <w:sz w:val="17"/>
          <w:u w:val="single"/>
        </w:rPr>
        <w:t>proposed inputs have high coverage, and why the inputs will be challenging and creative.</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Then, write the inputs and message. Remember to wrap your inputs in ```input``` tags, and</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your message in ```message``` tags.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Code Snippet:</w:t>
      </w:r>
    </w:p>
    <w:p>
      <w:pPr>
        <w:jc w:val="left"/>
      </w:pPr>
      <w:r>
        <w:rPr>
          <w:rFonts w:ascii="Arial" w:hAnsi="Arial"/>
          <w:b w:val="0"/>
          <w:i w:val="0"/>
          <w:color w:val="000000"/>
          <w:sz w:val="17"/>
          <w:u w:val="single"/>
        </w:rPr>
        <w:t>```python</w:t>
      </w:r>
    </w:p>
    <w:p>
      <w:pPr>
        <w:jc w:val="left"/>
      </w:pPr>
      <w:r>
        <w:rPr>
          <w:rFonts w:ascii="Arial" w:hAnsi="Arial"/>
          <w:b w:val="0"/>
          <w:i w:val="0"/>
          <w:color w:val="007F00"/>
          <w:sz w:val="17"/>
          <w:u w:val="single"/>
        </w:rPr>
        <w:t>{</w:t>
      </w:r>
      <w:r>
        <w:rPr>
          <w:rFonts w:ascii="Arial" w:hAnsi="Arial"/>
          <w:b w:val="0"/>
          <w:i w:val="0"/>
          <w:color w:val="000000"/>
          <w:sz w:val="17"/>
          <w:u w:val="single"/>
        </w:rPr>
        <w:t>SNIPPET</w:t>
      </w:r>
      <w:r>
        <w:rPr>
          <w:rFonts w:ascii="Arial" w:hAnsi="Arial"/>
          <w:b w:val="0"/>
          <w:i w:val="0"/>
          <w:color w:val="007F00"/>
          <w:sz w:val="17"/>
          <w:u w:val="single"/>
        </w:rPr>
        <w:t>_</w:t>
      </w:r>
      <w:r>
        <w:rPr>
          <w:rFonts w:ascii="Arial" w:hAnsi="Arial"/>
          <w:b w:val="0"/>
          <w:i w:val="0"/>
          <w:color w:val="000000"/>
          <w:sz w:val="17"/>
          <w:u w:val="single"/>
        </w:rPr>
        <w:t>FROM</w:t>
      </w:r>
      <w:r>
        <w:rPr>
          <w:rFonts w:ascii="Arial" w:hAnsi="Arial"/>
          <w:b w:val="0"/>
          <w:i w:val="0"/>
          <w:color w:val="007F00"/>
          <w:sz w:val="17"/>
          <w:u w:val="single"/>
        </w:rPr>
        <w:t>_</w:t>
      </w:r>
      <w:r>
        <w:rPr>
          <w:rFonts w:ascii="Arial" w:hAnsi="Arial"/>
          <w:b w:val="0"/>
          <w:i w:val="0"/>
          <w:color w:val="000000"/>
          <w:sz w:val="17"/>
          <w:u w:val="single"/>
        </w:rPr>
        <w:t>BUFFER</w:t>
      </w:r>
      <w:r>
        <w:rPr>
          <w:rFonts w:ascii="Arial" w:hAnsi="Arial"/>
          <w:b w:val="0"/>
          <w:i w:val="0"/>
          <w:color w:val="007F00"/>
          <w:sz w:val="17"/>
          <w:u w:val="single"/>
        </w:rPr>
        <w:t>}</w:t>
      </w:r>
    </w:p>
    <w:p>
      <w:pPr>
        <w:jc w:val="left"/>
      </w:pPr>
      <w:r>
        <w:rPr>
          <w:rFonts w:ascii="Arial" w:hAnsi="Arial"/>
          <w:b w:val="0"/>
          <w:i w:val="0"/>
          <w:color w:val="000000"/>
          <w:sz w:val="17"/>
          <w:u w:val="single"/>
        </w:rPr>
        <w:t>```</w:t>
      </w:r>
    </w:p>
    <w:p>
      <w:pPr>
        <w:jc w:val="left"/>
      </w:pPr>
      <w:r>
        <w:rPr>
          <w:rFonts w:ascii="Arial" w:hAnsi="Arial"/>
          <w:b/>
          <w:i w:val="0"/>
          <w:color w:val="000000"/>
          <w:sz w:val="17"/>
          <w:u w:val="single"/>
        </w:rPr>
        <w:t xml:space="preserve"> Program Induction Task</w:t>
      </w:r>
      <w:r>
        <w:t xml:space="preserve"> </w:t>
      </w:r>
      <w:r>
        <w:rPr>
          <w:rFonts w:ascii="Arial" w:hAnsi="Arial"/>
          <w:b/>
          <w:i w:val="0"/>
          <w:color w:val="000000"/>
          <w:sz w:val="17"/>
          <w:u w:val="single"/>
        </w:rPr>
        <w:t>Problem Proposal Instruction.</w:t>
      </w:r>
      <w:r>
        <w:rPr>
          <w:rFonts w:ascii="Arial" w:hAnsi="Arial"/>
          <w:b w:val="0"/>
          <w:i w:val="0"/>
          <w:color w:val="000000"/>
          <w:sz w:val="17"/>
          <w:u w:val="single"/>
        </w:rPr>
        <w:t>Figure 36.</w:t>
      </w:r>
      <w:r>
        <w:t xml:space="preserve"> </w:t>
      </w:r>
      <w:r>
        <w:rPr>
          <w:rFonts w:ascii="Arial" w:hAnsi="Arial"/>
          <w:b/>
          <w:i w:val="0"/>
          <w:color w:val="000000"/>
          <w:sz w:val="17"/>
          <w:u w:val="single"/>
        </w:rPr>
        <w:t>—</w:t>
      </w:r>
      <w:r>
        <w:rPr>
          <w:rFonts w:ascii="Arial" w:hAnsi="Arial"/>
          <w:b/>
          <w:i w:val="0"/>
          <w:color w:val="000000"/>
          <w:sz w:val="17"/>
          <w:u w:val="single"/>
        </w:rPr>
        <w:t xml:space="preserve"> Program Induction Task—Problem Proposal Instruction.</w:t>
      </w:r>
      <w:r>
        <w:rPr>
          <w:rFonts w:ascii="Arial" w:hAnsi="Arial"/>
          <w:b w:val="0"/>
          <w:i w:val="0"/>
          <w:color w:val="000000"/>
          <w:sz w:val="17"/>
          <w:u w:val="single"/>
        </w:rPr>
        <w:t>Figure 36.</w:t>
      </w:r>
    </w:p>
    <w:p>
      <w:pPr>
        <w:jc w:val="center"/>
      </w:pPr>
      <w:r>
        <w:rPr>
          <w:rFonts w:ascii="Arial" w:hAnsi="Arial"/>
          <w:b w:val="0"/>
          <w:i w:val="0"/>
          <w:color w:val="000000"/>
          <w:sz w:val="19"/>
          <w:u w:val="single"/>
        </w:rPr>
        <w:t>43</w:t>
      </w:r>
      <w:r>
        <w:rPr>
          <w:rFonts w:ascii="Arial" w:hAnsi="Arial"/>
          <w:b w:val="0"/>
          <w:i w:val="0"/>
          <w:color w:val="000000"/>
          <w:sz w:val="19"/>
          <w:u w:val="single"/>
        </w:rPr>
        <w:t>42</w:t>
      </w:r>
    </w:p>
    <w:p/>
    <w:p>
      <w:r>
        <w:br w:type="page"/>
      </w:r>
    </w:p>
    <w:p>
      <w:pPr>
        <w:jc w:val="center"/>
      </w:pPr>
      <w:r>
        <w:rPr>
          <w:b/>
        </w:rPr>
        <w:t>Page 43</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 Task: Provide One Possible Input of a Python Code Snippet Given the Code and Output</w:t>
      </w:r>
      <w:r>
        <w:rPr>
          <w:rFonts w:ascii="Arial" w:hAnsi="Arial"/>
          <w:b w:val="0"/>
          <w:i w:val="0"/>
          <w:color w:val="000000"/>
          <w:sz w:val="17"/>
          <w:u w:val="single"/>
        </w:rPr>
        <w:t># Task: Provide One Possible Input of a Python Code Snippet Given the Code and Output</w:t>
      </w:r>
    </w:p>
    <w:p>
      <w:pPr>
        <w:jc w:val="left"/>
      </w:pPr>
      <w:r>
        <w:rPr>
          <w:rFonts w:ascii="Arial" w:hAnsi="Arial"/>
          <w:b w:val="0"/>
          <w:i w:val="0"/>
          <w:color w:val="000000"/>
          <w:sz w:val="17"/>
          <w:u w:val="single"/>
        </w:rPr>
        <w:t>Given the following Code Snippet and the Output, think step by step then provide one possible</w:t>
      </w:r>
      <w:r>
        <w:rPr>
          <w:rFonts w:ascii="Arial" w:hAnsi="Arial"/>
          <w:b w:val="0"/>
          <w:i w:val="0"/>
          <w:color w:val="000000"/>
          <w:sz w:val="17"/>
          <w:u w:val="single"/>
        </w:rPr>
        <w:t>Given the following Code Snippet and the Output, think step by step then provide one possible</w:t>
      </w:r>
    </w:p>
    <w:p>
      <w:pPr>
        <w:jc w:val="left"/>
      </w:pPr>
      <w:r>
        <w:rPr>
          <w:rFonts w:ascii="Arial" w:hAnsi="Arial"/>
          <w:b w:val="0"/>
          <w:i w:val="0"/>
          <w:color w:val="000000"/>
          <w:sz w:val="17"/>
          <w:u w:val="single"/>
        </w:rPr>
        <w:t>input that produced the output. The input needs to be wrapped in ```input``` tags. Remember</w:t>
      </w:r>
      <w:r>
        <w:rPr>
          <w:rFonts w:ascii="Arial" w:hAnsi="Arial"/>
          <w:b w:val="0"/>
          <w:i w:val="0"/>
          <w:color w:val="000000"/>
          <w:sz w:val="17"/>
          <w:u w:val="single"/>
        </w:rPr>
        <w:t>input that produced the output. The input needs to be wrapped in ```input``` tags. Remember</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7"/>
          <w:u w:val="single"/>
        </w:rPr>
        <w:t>if an argument is a string, wrap it in quotes. If the function requires multiple arguments,</w:t>
      </w:r>
      <w:r>
        <w:rPr>
          <w:rFonts w:ascii="Arial" w:hAnsi="Arial"/>
          <w:b w:val="0"/>
          <w:i w:val="0"/>
          <w:color w:val="000000"/>
          <w:sz w:val="17"/>
          <w:u w:val="single"/>
        </w:rPr>
        <w:t>if an argument is a string, wrap it in quotes. If the function requires multiple arguments,</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7"/>
          <w:u w:val="single"/>
        </w:rPr>
        <w:t>separate them with commas.</w:t>
      </w:r>
      <w:r>
        <w:rPr>
          <w:rFonts w:ascii="Arial" w:hAnsi="Arial"/>
          <w:b w:val="0"/>
          <w:i w:val="0"/>
          <w:color w:val="000000"/>
          <w:sz w:val="17"/>
          <w:u w:val="single"/>
        </w:rPr>
        <w:t>separate them with commas.</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Code Snippet:</w:t>
      </w:r>
      <w:r>
        <w:rPr>
          <w:rFonts w:ascii="Arial" w:hAnsi="Arial"/>
          <w:b w:val="0"/>
          <w:i w:val="0"/>
          <w:color w:val="000000"/>
          <w:sz w:val="17"/>
          <w:u w:val="single"/>
        </w:rPr>
        <w:t># Code Snippet:</w:t>
      </w:r>
    </w:p>
    <w:p>
      <w:pPr>
        <w:jc w:val="left"/>
      </w:pPr>
      <w:r>
        <w:rPr>
          <w:rFonts w:ascii="Arial" w:hAnsi="Arial"/>
          <w:b w:val="0"/>
          <w:i w:val="0"/>
          <w:color w:val="000000"/>
          <w:sz w:val="17"/>
          <w:u w:val="single"/>
        </w:rPr>
        <w:t>```python</w:t>
      </w:r>
      <w:r>
        <w:rPr>
          <w:rFonts w:ascii="Arial" w:hAnsi="Arial"/>
          <w:b w:val="0"/>
          <w:i w:val="0"/>
          <w:color w:val="000000"/>
          <w:sz w:val="17"/>
          <w:u w:val="single"/>
        </w:rPr>
        <w:t>```python</w:t>
      </w:r>
    </w:p>
    <w:p>
      <w:pPr>
        <w:jc w:val="left"/>
      </w:pPr>
      <w:r>
        <w:rPr>
          <w:rFonts w:ascii="Arial" w:hAnsi="Arial"/>
          <w:b w:val="0"/>
          <w:i w:val="0"/>
          <w:color w:val="007F00"/>
          <w:sz w:val="17"/>
          <w:u w:val="single"/>
        </w:rPr>
        <w:t>{</w:t>
      </w:r>
      <w:r>
        <w:rPr>
          <w:rFonts w:ascii="Arial" w:hAnsi="Arial"/>
          <w:b w:val="0"/>
          <w:i w:val="0"/>
          <w:color w:val="000000"/>
          <w:sz w:val="17"/>
          <w:u w:val="single"/>
        </w:rPr>
        <w:t>SNIPPET</w:t>
      </w:r>
      <w:r>
        <w:rPr>
          <w:rFonts w:ascii="Arial" w:hAnsi="Arial"/>
          <w:b w:val="0"/>
          <w:i w:val="0"/>
          <w:color w:val="007F00"/>
          <w:sz w:val="17"/>
          <w:u w:val="single"/>
        </w:rPr>
        <w:t>}</w:t>
      </w:r>
      <w:r>
        <w:rPr>
          <w:rFonts w:ascii="Arial" w:hAnsi="Arial"/>
          <w:b w:val="0"/>
          <w:i w:val="0"/>
          <w:color w:val="007F00"/>
          <w:sz w:val="17"/>
          <w:u w:val="single"/>
        </w:rPr>
        <w:t>{</w:t>
      </w:r>
      <w:r>
        <w:rPr>
          <w:rFonts w:ascii="Arial" w:hAnsi="Arial"/>
          <w:b w:val="0"/>
          <w:i w:val="0"/>
          <w:color w:val="000000"/>
          <w:sz w:val="17"/>
          <w:u w:val="single"/>
        </w:rPr>
        <w:t>SNIPPET</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left"/>
      </w:pPr>
      <w:r>
        <w:rPr>
          <w:rFonts w:ascii="Arial" w:hAnsi="Arial"/>
          <w:b w:val="0"/>
          <w:i w:val="0"/>
          <w:color w:val="000000"/>
          <w:sz w:val="17"/>
          <w:u w:val="single"/>
        </w:rPr>
        <w:t># Output:</w:t>
      </w:r>
      <w:r>
        <w:rPr>
          <w:rFonts w:ascii="Arial" w:hAnsi="Arial"/>
          <w:b w:val="0"/>
          <w:i w:val="0"/>
          <w:color w:val="000000"/>
          <w:sz w:val="17"/>
          <w:u w:val="single"/>
        </w:rPr>
        <w:t># Output:</w:t>
      </w:r>
    </w:p>
    <w:p>
      <w:pPr>
        <w:jc w:val="left"/>
      </w:pPr>
      <w:r>
        <w:rPr>
          <w:rFonts w:ascii="Arial" w:hAnsi="Arial"/>
          <w:b w:val="0"/>
          <w:i w:val="0"/>
          <w:color w:val="000000"/>
          <w:sz w:val="17"/>
          <w:u w:val="single"/>
        </w:rPr>
        <w:t>```output</w:t>
      </w:r>
      <w:r>
        <w:rPr>
          <w:rFonts w:ascii="Arial" w:hAnsi="Arial"/>
          <w:b w:val="0"/>
          <w:i w:val="0"/>
          <w:color w:val="000000"/>
          <w:sz w:val="17"/>
          <w:u w:val="single"/>
        </w:rPr>
        <w:t>```output</w:t>
      </w:r>
    </w:p>
    <w:p>
      <w:pPr>
        <w:jc w:val="left"/>
      </w:pPr>
      <w:r>
        <w:rPr>
          <w:rFonts w:ascii="Arial" w:hAnsi="Arial"/>
          <w:b w:val="0"/>
          <w:i w:val="0"/>
          <w:color w:val="007F00"/>
          <w:sz w:val="17"/>
          <w:u w:val="single"/>
        </w:rPr>
        <w:t>{</w:t>
      </w:r>
      <w:r>
        <w:rPr>
          <w:rFonts w:ascii="Arial" w:hAnsi="Arial"/>
          <w:b w:val="0"/>
          <w:i w:val="0"/>
          <w:color w:val="000000"/>
          <w:sz w:val="17"/>
          <w:u w:val="single"/>
        </w:rPr>
        <w:t>OUTPUT</w:t>
      </w:r>
      <w:r>
        <w:rPr>
          <w:rFonts w:ascii="Arial" w:hAnsi="Arial"/>
          <w:b w:val="0"/>
          <w:i w:val="0"/>
          <w:color w:val="007F00"/>
          <w:sz w:val="17"/>
          <w:u w:val="single"/>
        </w:rPr>
        <w:t>}</w:t>
      </w:r>
      <w:r>
        <w:rPr>
          <w:rFonts w:ascii="Arial" w:hAnsi="Arial"/>
          <w:b w:val="0"/>
          <w:i w:val="0"/>
          <w:color w:val="007F00"/>
          <w:sz w:val="17"/>
          <w:u w:val="single"/>
        </w:rPr>
        <w:t>{</w:t>
      </w:r>
      <w:r>
        <w:rPr>
          <w:rFonts w:ascii="Arial" w:hAnsi="Arial"/>
          <w:b w:val="0"/>
          <w:i w:val="0"/>
          <w:color w:val="000000"/>
          <w:sz w:val="17"/>
          <w:u w:val="single"/>
        </w:rPr>
        <w:t>OUTPUT</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left"/>
      </w:pPr>
      <w:r>
        <w:rPr>
          <w:rFonts w:ascii="Arial" w:hAnsi="Arial"/>
          <w:b w:val="0"/>
          <w:i w:val="0"/>
          <w:color w:val="000000"/>
          <w:sz w:val="17"/>
          <w:u w:val="single"/>
        </w:rPr>
        <w:t># Output Format:</w:t>
      </w:r>
      <w:r>
        <w:rPr>
          <w:rFonts w:ascii="Arial" w:hAnsi="Arial"/>
          <w:b w:val="0"/>
          <w:i w:val="0"/>
          <w:color w:val="000000"/>
          <w:sz w:val="17"/>
          <w:u w:val="single"/>
        </w:rPr>
        <w:t># Output Format:</w:t>
      </w:r>
    </w:p>
    <w:p>
      <w:pPr>
        <w:jc w:val="left"/>
      </w:pPr>
      <w:r>
        <w:rPr>
          <w:rFonts w:ascii="Arial" w:hAnsi="Arial"/>
          <w:b w:val="0"/>
          <w:i w:val="0"/>
          <w:color w:val="000000"/>
          <w:sz w:val="17"/>
          <w:u w:val="single"/>
        </w:rPr>
        <w:t>```input</w:t>
      </w:r>
      <w:r>
        <w:rPr>
          <w:rFonts w:ascii="Arial" w:hAnsi="Arial"/>
          <w:b w:val="0"/>
          <w:i w:val="0"/>
          <w:color w:val="000000"/>
          <w:sz w:val="17"/>
          <w:u w:val="single"/>
        </w:rPr>
        <w:t>```input</w:t>
      </w:r>
    </w:p>
    <w:p>
      <w:pPr>
        <w:jc w:val="left"/>
      </w:pPr>
      <w:r>
        <w:rPr>
          <w:rFonts w:ascii="Arial" w:hAnsi="Arial"/>
          <w:b w:val="0"/>
          <w:i w:val="0"/>
          <w:color w:val="000000"/>
          <w:sz w:val="17"/>
          <w:u w:val="single"/>
        </w:rPr>
        <w:t>arg1, arg2, ...</w:t>
      </w:r>
      <w:r>
        <w:rPr>
          <w:rFonts w:ascii="Arial" w:hAnsi="Arial"/>
          <w:b w:val="0"/>
          <w:i w:val="0"/>
          <w:color w:val="000000"/>
          <w:sz w:val="17"/>
          <w:u w:val="single"/>
        </w:rPr>
        <w:t>arg1, arg2, ...</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left"/>
      </w:pPr>
      <w:r>
        <w:rPr>
          <w:rFonts w:ascii="Arial" w:hAnsi="Arial"/>
          <w:b w:val="0"/>
          <w:i w:val="0"/>
          <w:color w:val="000000"/>
          <w:sz w:val="17"/>
          <w:u w:val="single"/>
        </w:rPr>
        <w:t># Example Output:</w:t>
      </w:r>
      <w:r>
        <w:rPr>
          <w:rFonts w:ascii="Arial" w:hAnsi="Arial"/>
          <w:b w:val="0"/>
          <w:i w:val="0"/>
          <w:color w:val="000000"/>
          <w:sz w:val="17"/>
          <w:u w:val="single"/>
        </w:rPr>
        <w:t># Example Output:</w:t>
      </w:r>
    </w:p>
    <w:p>
      <w:pPr>
        <w:jc w:val="left"/>
      </w:pPr>
      <w:r>
        <w:rPr>
          <w:rFonts w:ascii="Arial" w:hAnsi="Arial"/>
          <w:b w:val="0"/>
          <w:i w:val="0"/>
          <w:color w:val="000000"/>
          <w:sz w:val="17"/>
          <w:u w:val="single"/>
        </w:rPr>
        <w:t>```input</w:t>
      </w:r>
      <w:r>
        <w:rPr>
          <w:rFonts w:ascii="Arial" w:hAnsi="Arial"/>
          <w:b w:val="0"/>
          <w:i w:val="0"/>
          <w:color w:val="000000"/>
          <w:sz w:val="17"/>
          <w:u w:val="single"/>
        </w:rPr>
        <w:t>```input</w:t>
      </w:r>
    </w:p>
    <w:p>
      <w:pPr>
        <w:jc w:val="left"/>
      </w:pPr>
      <w:r>
        <w:rPr>
          <w:rFonts w:ascii="Arial" w:hAnsi="Arial"/>
          <w:b w:val="0"/>
          <w:i w:val="0"/>
          <w:color w:val="000000"/>
          <w:sz w:val="17"/>
          <w:u w:val="single"/>
        </w:rPr>
        <w:t>'John',</w:t>
      </w:r>
      <w:r>
        <w:rPr>
          <w:rFonts w:ascii="Arial" w:hAnsi="Arial"/>
          <w:b w:val="0"/>
          <w:i w:val="0"/>
          <w:color w:val="007F00"/>
          <w:sz w:val="17"/>
          <w:u w:val="single"/>
        </w:rPr>
        <w:t xml:space="preserve"> {{</w:t>
      </w:r>
      <w:r>
        <w:rPr>
          <w:rFonts w:ascii="Arial" w:hAnsi="Arial"/>
          <w:b w:val="0"/>
          <w:i w:val="0"/>
          <w:color w:val="000000"/>
          <w:sz w:val="17"/>
          <w:u w:val="single"/>
        </w:rPr>
        <w:t>'age': 20, 'city': 'New York'</w:t>
      </w:r>
      <w:r>
        <w:rPr>
          <w:rFonts w:ascii="Arial" w:hAnsi="Arial"/>
          <w:b w:val="0"/>
          <w:i w:val="0"/>
          <w:color w:val="007F00"/>
          <w:sz w:val="17"/>
          <w:u w:val="single"/>
        </w:rPr>
        <w:t>}}</w:t>
      </w:r>
      <w:r>
        <w:rPr>
          <w:rFonts w:ascii="Arial" w:hAnsi="Arial"/>
          <w:b w:val="0"/>
          <w:i w:val="0"/>
          <w:color w:val="000000"/>
          <w:sz w:val="17"/>
          <w:u w:val="single"/>
        </w:rPr>
        <w:t>'John',</w:t>
      </w:r>
      <w:r>
        <w:rPr>
          <w:rFonts w:ascii="Arial" w:hAnsi="Arial"/>
          <w:b w:val="0"/>
          <w:i w:val="0"/>
          <w:color w:val="007F00"/>
          <w:sz w:val="17"/>
          <w:u w:val="single"/>
        </w:rPr>
        <w:t xml:space="preserve"> {{</w:t>
      </w:r>
      <w:r>
        <w:rPr>
          <w:rFonts w:ascii="Arial" w:hAnsi="Arial"/>
          <w:b w:val="0"/>
          <w:i w:val="0"/>
          <w:color w:val="000000"/>
          <w:sz w:val="17"/>
          <w:u w:val="single"/>
        </w:rPr>
        <w:t>'age': 20, 'city': 'New York'</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center"/>
      </w:pPr>
      <w:r>
        <w:rPr>
          <w:rFonts w:ascii="Arial" w:hAnsi="Arial"/>
          <w:b/>
          <w:i w:val="0"/>
          <w:color w:val="000000"/>
          <w:sz w:val="17"/>
          <w:u w:val="single"/>
        </w:rPr>
        <w:t xml:space="preserve"> Program Input Abduction Task</w:t>
      </w:r>
      <w:r>
        <w:t xml:space="preserve"> </w:t>
      </w:r>
      <w:r>
        <w:rPr>
          <w:rFonts w:ascii="Arial" w:hAnsi="Arial"/>
          <w:b/>
          <w:i w:val="0"/>
          <w:color w:val="000000"/>
          <w:sz w:val="17"/>
          <w:u w:val="single"/>
        </w:rPr>
        <w:t>Problem Solving Prompt.</w:t>
      </w:r>
      <w:r>
        <w:rPr>
          <w:rFonts w:ascii="Arial" w:hAnsi="Arial"/>
          <w:b w:val="0"/>
          <w:i w:val="0"/>
          <w:color w:val="000000"/>
          <w:sz w:val="17"/>
          <w:u w:val="single"/>
        </w:rPr>
        <w:t>Figure 37.</w:t>
      </w:r>
      <w:r>
        <w:t xml:space="preserve"> </w:t>
      </w:r>
      <w:r>
        <w:rPr>
          <w:rFonts w:ascii="Arial" w:hAnsi="Arial"/>
          <w:b/>
          <w:i w:val="0"/>
          <w:color w:val="000000"/>
          <w:sz w:val="17"/>
          <w:u w:val="single"/>
        </w:rPr>
        <w:t>—</w:t>
      </w:r>
      <w:r>
        <w:rPr>
          <w:rFonts w:ascii="Arial" w:hAnsi="Arial"/>
          <w:b/>
          <w:i w:val="0"/>
          <w:color w:val="000000"/>
          <w:sz w:val="17"/>
          <w:u w:val="single"/>
        </w:rPr>
        <w:t xml:space="preserve"> Program Input Abduction Task—Problem Solving Prompt.</w:t>
      </w:r>
      <w:r>
        <w:rPr>
          <w:rFonts w:ascii="Arial" w:hAnsi="Arial"/>
          <w:b/>
          <w:i w:val="0"/>
          <w:color w:val="000000"/>
          <w:sz w:val="17"/>
          <w:u w:val="single"/>
        </w:rPr>
        <w:t xml:space="preserve"> Program Input Abduction Task</w:t>
      </w:r>
      <w:r>
        <w:t xml:space="preserve"> </w:t>
      </w:r>
      <w:r>
        <w:rPr>
          <w:rFonts w:ascii="Arial" w:hAnsi="Arial"/>
          <w:b/>
          <w:i w:val="0"/>
          <w:color w:val="000000"/>
          <w:sz w:val="17"/>
          <w:u w:val="single"/>
        </w:rPr>
        <w:t>Problem Solving Prompt.</w:t>
      </w:r>
      <w:r>
        <w:rPr>
          <w:rFonts w:ascii="Arial" w:hAnsi="Arial"/>
          <w:b w:val="0"/>
          <w:i w:val="0"/>
          <w:color w:val="000000"/>
          <w:sz w:val="17"/>
          <w:u w:val="single"/>
        </w:rPr>
        <w:t>Figure 37.</w:t>
      </w:r>
      <w:r>
        <w:rPr>
          <w:rFonts w:ascii="Arial" w:hAnsi="Arial"/>
          <w:b w:val="0"/>
          <w:i w:val="0"/>
          <w:color w:val="000000"/>
          <w:sz w:val="17"/>
          <w:u w:val="single"/>
        </w:rPr>
        <w:t>Figure 37.</w:t>
      </w:r>
      <w:r>
        <w:t xml:space="preserve"> </w:t>
      </w:r>
      <w:r>
        <w:rPr>
          <w:rFonts w:ascii="Arial" w:hAnsi="Arial"/>
          <w:b/>
          <w:i w:val="0"/>
          <w:color w:val="000000"/>
          <w:sz w:val="17"/>
          <w:u w:val="single"/>
        </w:rPr>
        <w:t>—</w:t>
      </w:r>
    </w:p>
    <w:p>
      <w:pPr>
        <w:jc w:val="left"/>
      </w:pPr>
      <w:r>
        <w:rPr>
          <w:rFonts w:ascii="Arial" w:hAnsi="Arial"/>
          <w:b w:val="0"/>
          <w:i w:val="0"/>
          <w:color w:val="000000"/>
          <w:sz w:val="17"/>
          <w:u w:val="single"/>
        </w:rPr>
        <w:t># Task: Deduce the Output of a Python Code Snippet Given the Code and Input</w:t>
      </w:r>
      <w:r>
        <w:rPr>
          <w:rFonts w:ascii="Arial" w:hAnsi="Arial"/>
          <w:b w:val="0"/>
          <w:i w:val="0"/>
          <w:color w:val="000000"/>
          <w:sz w:val="17"/>
          <w:u w:val="single"/>
        </w:rPr>
        <w:t># Task: Deduce the Output of a Python Code Snippet Given the Code and Input</w:t>
      </w:r>
    </w:p>
    <w:p>
      <w:pPr>
        <w:jc w:val="left"/>
      </w:pPr>
      <w:r>
        <w:rPr>
          <w:rFonts w:ascii="Arial" w:hAnsi="Arial"/>
          <w:b w:val="0"/>
          <w:i w:val="0"/>
          <w:color w:val="000000"/>
          <w:sz w:val="17"/>
          <w:u w:val="single"/>
        </w:rPr>
        <w:t>Given the following Code Snippet and the Input, think step by step then deduce the output that</w:t>
      </w:r>
      <w:r>
        <w:rPr>
          <w:rFonts w:ascii="Arial" w:hAnsi="Arial"/>
          <w:b w:val="0"/>
          <w:i w:val="0"/>
          <w:color w:val="000000"/>
          <w:sz w:val="17"/>
          <w:u w:val="single"/>
        </w:rPr>
        <w:t>Given the following Code Snippet and the Input, think step by step then deduce the output that</w:t>
      </w:r>
    </w:p>
    <w:p>
      <w:pPr>
        <w:jc w:val="left"/>
      </w:pPr>
      <w:r>
        <w:rPr>
          <w:rFonts w:ascii="Arial" w:hAnsi="Arial"/>
          <w:b w:val="0"/>
          <w:i w:val="0"/>
          <w:color w:val="000000"/>
          <w:sz w:val="17"/>
          <w:u w:val="single"/>
        </w:rPr>
        <w:t>will be produced from plugging the Input into the Code Snippet. Put your output in</w:t>
      </w:r>
      <w:r>
        <w:rPr>
          <w:rFonts w:ascii="Arial" w:hAnsi="Arial"/>
          <w:b w:val="0"/>
          <w:i w:val="0"/>
          <w:color w:val="000000"/>
          <w:sz w:val="17"/>
          <w:u w:val="single"/>
        </w:rPr>
        <w:t>will be produced from plugging the Input into the Code Snippet. Put your output in</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7"/>
          <w:u w:val="single"/>
        </w:rPr>
        <w:t>```output``` tags. Remember if the output is a string, wrap it in quotes. If the function</w:t>
      </w:r>
      <w:r>
        <w:rPr>
          <w:rFonts w:ascii="Arial" w:hAnsi="Arial"/>
          <w:b w:val="0"/>
          <w:i w:val="0"/>
          <w:color w:val="000000"/>
          <w:sz w:val="17"/>
          <w:u w:val="single"/>
        </w:rPr>
        <w:t>```output``` tags. Remember if the output is a string, wrap it in quotes. If the function</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t xml:space="preserve"> </w:t>
      </w:r>
      <w:r>
        <w:rPr>
          <w:rFonts w:ascii="Arial" w:hAnsi="Arial"/>
          <w:b w:val="0"/>
          <w:i w:val="0"/>
          <w:color w:val="000000"/>
          <w:sz w:val="17"/>
          <w:u w:val="single"/>
        </w:rPr>
        <w:t>returns multiple values, remember to use a tuple to wrap them.</w:t>
      </w:r>
      <w:r>
        <w:rPr>
          <w:rFonts w:ascii="Arial" w:hAnsi="Arial"/>
          <w:b w:val="0"/>
          <w:i w:val="0"/>
          <w:color w:val="000000"/>
          <w:sz w:val="17"/>
          <w:u w:val="single"/>
        </w:rPr>
        <w:t>returns multiple values, remember to use a tuple to wrap them.</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Code Snippet:</w:t>
      </w:r>
      <w:r>
        <w:rPr>
          <w:rFonts w:ascii="Arial" w:hAnsi="Arial"/>
          <w:b w:val="0"/>
          <w:i w:val="0"/>
          <w:color w:val="000000"/>
          <w:sz w:val="17"/>
          <w:u w:val="single"/>
        </w:rPr>
        <w:t># Code Snippet:</w:t>
      </w:r>
    </w:p>
    <w:p>
      <w:pPr>
        <w:jc w:val="left"/>
      </w:pPr>
      <w:r>
        <w:rPr>
          <w:rFonts w:ascii="Arial" w:hAnsi="Arial"/>
          <w:b w:val="0"/>
          <w:i w:val="0"/>
          <w:color w:val="000000"/>
          <w:sz w:val="17"/>
          <w:u w:val="single"/>
        </w:rPr>
        <w:t>```python</w:t>
      </w:r>
      <w:r>
        <w:rPr>
          <w:rFonts w:ascii="Arial" w:hAnsi="Arial"/>
          <w:b w:val="0"/>
          <w:i w:val="0"/>
          <w:color w:val="000000"/>
          <w:sz w:val="17"/>
          <w:u w:val="single"/>
        </w:rPr>
        <w:t>```python</w:t>
      </w:r>
    </w:p>
    <w:p>
      <w:pPr>
        <w:jc w:val="left"/>
      </w:pPr>
      <w:r>
        <w:rPr>
          <w:rFonts w:ascii="Arial" w:hAnsi="Arial"/>
          <w:b w:val="0"/>
          <w:i w:val="0"/>
          <w:color w:val="007F00"/>
          <w:sz w:val="17"/>
          <w:u w:val="single"/>
        </w:rPr>
        <w:t>{</w:t>
      </w:r>
      <w:r>
        <w:rPr>
          <w:rFonts w:ascii="Arial" w:hAnsi="Arial"/>
          <w:b w:val="0"/>
          <w:i w:val="0"/>
          <w:color w:val="000000"/>
          <w:sz w:val="17"/>
          <w:u w:val="single"/>
        </w:rPr>
        <w:t>SNIPPET</w:t>
      </w:r>
      <w:r>
        <w:rPr>
          <w:rFonts w:ascii="Arial" w:hAnsi="Arial"/>
          <w:b w:val="0"/>
          <w:i w:val="0"/>
          <w:color w:val="007F00"/>
          <w:sz w:val="17"/>
          <w:u w:val="single"/>
        </w:rPr>
        <w:t>}</w:t>
      </w:r>
      <w:r>
        <w:rPr>
          <w:rFonts w:ascii="Arial" w:hAnsi="Arial"/>
          <w:b w:val="0"/>
          <w:i w:val="0"/>
          <w:color w:val="007F00"/>
          <w:sz w:val="17"/>
          <w:u w:val="single"/>
        </w:rPr>
        <w:t>{</w:t>
      </w:r>
      <w:r>
        <w:rPr>
          <w:rFonts w:ascii="Arial" w:hAnsi="Arial"/>
          <w:b w:val="0"/>
          <w:i w:val="0"/>
          <w:color w:val="000000"/>
          <w:sz w:val="17"/>
          <w:u w:val="single"/>
        </w:rPr>
        <w:t>SNIPPET</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left"/>
      </w:pPr>
      <w:r>
        <w:rPr>
          <w:rFonts w:ascii="Arial" w:hAnsi="Arial"/>
          <w:b w:val="0"/>
          <w:i w:val="0"/>
          <w:color w:val="000000"/>
          <w:sz w:val="17"/>
          <w:u w:val="single"/>
        </w:rPr>
        <w:t># Input:</w:t>
      </w:r>
      <w:r>
        <w:rPr>
          <w:rFonts w:ascii="Arial" w:hAnsi="Arial"/>
          <w:b w:val="0"/>
          <w:i w:val="0"/>
          <w:color w:val="000000"/>
          <w:sz w:val="17"/>
          <w:u w:val="single"/>
        </w:rPr>
        <w:t># Input:</w:t>
      </w:r>
    </w:p>
    <w:p>
      <w:pPr>
        <w:jc w:val="left"/>
      </w:pPr>
      <w:r>
        <w:rPr>
          <w:rFonts w:ascii="Arial" w:hAnsi="Arial"/>
          <w:b w:val="0"/>
          <w:i w:val="0"/>
          <w:color w:val="000000"/>
          <w:sz w:val="17"/>
          <w:u w:val="single"/>
        </w:rPr>
        <w:t>```input</w:t>
      </w:r>
      <w:r>
        <w:rPr>
          <w:rFonts w:ascii="Arial" w:hAnsi="Arial"/>
          <w:b w:val="0"/>
          <w:i w:val="0"/>
          <w:color w:val="000000"/>
          <w:sz w:val="17"/>
          <w:u w:val="single"/>
        </w:rPr>
        <w:t>```input</w:t>
      </w:r>
    </w:p>
    <w:p>
      <w:pPr>
        <w:jc w:val="left"/>
      </w:pPr>
      <w:r>
        <w:rPr>
          <w:rFonts w:ascii="Arial" w:hAnsi="Arial"/>
          <w:b w:val="0"/>
          <w:i w:val="0"/>
          <w:color w:val="007F00"/>
          <w:sz w:val="17"/>
          <w:u w:val="single"/>
        </w:rPr>
        <w:t>{</w:t>
      </w:r>
      <w:r>
        <w:rPr>
          <w:rFonts w:ascii="Arial" w:hAnsi="Arial"/>
          <w:b w:val="0"/>
          <w:i w:val="0"/>
          <w:color w:val="000000"/>
          <w:sz w:val="17"/>
          <w:u w:val="single"/>
        </w:rPr>
        <w:t>INPUT</w:t>
      </w:r>
      <w:r>
        <w:rPr>
          <w:rFonts w:ascii="Arial" w:hAnsi="Arial"/>
          <w:b w:val="0"/>
          <w:i w:val="0"/>
          <w:color w:val="007F00"/>
          <w:sz w:val="17"/>
          <w:u w:val="single"/>
        </w:rPr>
        <w:t>}</w:t>
      </w:r>
      <w:r>
        <w:rPr>
          <w:rFonts w:ascii="Arial" w:hAnsi="Arial"/>
          <w:b w:val="0"/>
          <w:i w:val="0"/>
          <w:color w:val="007F00"/>
          <w:sz w:val="17"/>
          <w:u w:val="single"/>
        </w:rPr>
        <w:t>{</w:t>
      </w:r>
      <w:r>
        <w:rPr>
          <w:rFonts w:ascii="Arial" w:hAnsi="Arial"/>
          <w:b w:val="0"/>
          <w:i w:val="0"/>
          <w:color w:val="000000"/>
          <w:sz w:val="17"/>
          <w:u w:val="single"/>
        </w:rPr>
        <w:t>INPUT</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left"/>
      </w:pPr>
      <w:r>
        <w:rPr>
          <w:rFonts w:ascii="Arial" w:hAnsi="Arial"/>
          <w:b w:val="0"/>
          <w:i w:val="0"/>
          <w:color w:val="000000"/>
          <w:sz w:val="17"/>
          <w:u w:val="single"/>
        </w:rPr>
        <w:t># Example Output:</w:t>
      </w:r>
      <w:r>
        <w:rPr>
          <w:rFonts w:ascii="Arial" w:hAnsi="Arial"/>
          <w:b w:val="0"/>
          <w:i w:val="0"/>
          <w:color w:val="000000"/>
          <w:sz w:val="17"/>
          <w:u w:val="single"/>
        </w:rPr>
        <w:t># Example Output:</w:t>
      </w:r>
    </w:p>
    <w:p>
      <w:pPr>
        <w:jc w:val="left"/>
      </w:pPr>
      <w:r>
        <w:rPr>
          <w:rFonts w:ascii="Arial" w:hAnsi="Arial"/>
          <w:b w:val="0"/>
          <w:i w:val="0"/>
          <w:color w:val="000000"/>
          <w:sz w:val="17"/>
          <w:u w:val="single"/>
        </w:rPr>
        <w:t>```output</w:t>
      </w:r>
      <w:r>
        <w:rPr>
          <w:rFonts w:ascii="Arial" w:hAnsi="Arial"/>
          <w:b w:val="0"/>
          <w:i w:val="0"/>
          <w:color w:val="000000"/>
          <w:sz w:val="17"/>
          <w:u w:val="single"/>
        </w:rPr>
        <w:t>```output</w:t>
      </w:r>
    </w:p>
    <w:p>
      <w:pPr>
        <w:jc w:val="left"/>
      </w:pPr>
      <w:r>
        <w:rPr>
          <w:rFonts w:ascii="Arial" w:hAnsi="Arial"/>
          <w:b w:val="0"/>
          <w:i w:val="0"/>
          <w:color w:val="007F00"/>
          <w:sz w:val="17"/>
          <w:u w:val="single"/>
        </w:rPr>
        <w:t>{{</w:t>
      </w:r>
      <w:r>
        <w:rPr>
          <w:rFonts w:ascii="Arial" w:hAnsi="Arial"/>
          <w:b w:val="0"/>
          <w:i w:val="0"/>
          <w:color w:val="000000"/>
          <w:sz w:val="17"/>
          <w:u w:val="single"/>
        </w:rPr>
        <w:t>'age': 20, 'city': 'New York'</w:t>
      </w:r>
      <w:r>
        <w:rPr>
          <w:rFonts w:ascii="Arial" w:hAnsi="Arial"/>
          <w:b w:val="0"/>
          <w:i w:val="0"/>
          <w:color w:val="007F00"/>
          <w:sz w:val="17"/>
          <w:u w:val="single"/>
        </w:rPr>
        <w:t>}}</w:t>
      </w:r>
      <w:r>
        <w:rPr>
          <w:rFonts w:ascii="Arial" w:hAnsi="Arial"/>
          <w:b w:val="0"/>
          <w:i w:val="0"/>
          <w:color w:val="007F00"/>
          <w:sz w:val="17"/>
          <w:u w:val="single"/>
        </w:rPr>
        <w:t>{{</w:t>
      </w:r>
      <w:r>
        <w:rPr>
          <w:rFonts w:ascii="Arial" w:hAnsi="Arial"/>
          <w:b w:val="0"/>
          <w:i w:val="0"/>
          <w:color w:val="000000"/>
          <w:sz w:val="17"/>
          <w:u w:val="single"/>
        </w:rPr>
        <w:t>'age': 20, 'city': 'New York'</w:t>
      </w:r>
      <w:r>
        <w:rPr>
          <w:rFonts w:ascii="Arial" w:hAnsi="Arial"/>
          <w:b w:val="0"/>
          <w:i w:val="0"/>
          <w:color w:val="007F00"/>
          <w:sz w:val="17"/>
          <w:u w:val="single"/>
        </w:rPr>
        <w:t>}}</w:t>
      </w:r>
    </w:p>
    <w:p>
      <w:pPr>
        <w:jc w:val="left"/>
      </w:pPr>
      <w:r>
        <w:rPr>
          <w:rFonts w:ascii="Arial" w:hAnsi="Arial"/>
          <w:b w:val="0"/>
          <w:i w:val="0"/>
          <w:color w:val="000000"/>
          <w:sz w:val="17"/>
          <w:u w:val="single"/>
        </w:rPr>
        <w:t>```</w:t>
      </w:r>
      <w:r>
        <w:rPr>
          <w:rFonts w:ascii="Arial" w:hAnsi="Arial"/>
          <w:b w:val="0"/>
          <w:i w:val="0"/>
          <w:color w:val="000000"/>
          <w:sz w:val="17"/>
          <w:u w:val="single"/>
        </w:rPr>
        <w:t>```</w:t>
      </w:r>
    </w:p>
    <w:p>
      <w:pPr>
        <w:jc w:val="center"/>
      </w:pPr>
      <w:r>
        <w:rPr>
          <w:rFonts w:ascii="Arial" w:hAnsi="Arial"/>
          <w:b/>
          <w:i w:val="0"/>
          <w:color w:val="000000"/>
          <w:sz w:val="17"/>
          <w:u w:val="single"/>
        </w:rPr>
        <w:t xml:space="preserve"> Program Output Deduction Task</w:t>
      </w:r>
      <w:r>
        <w:t xml:space="preserve"> </w:t>
      </w:r>
      <w:r>
        <w:rPr>
          <w:rFonts w:ascii="Arial" w:hAnsi="Arial"/>
          <w:b/>
          <w:i w:val="0"/>
          <w:color w:val="000000"/>
          <w:sz w:val="17"/>
          <w:u w:val="single"/>
        </w:rPr>
        <w:t>Problem Solving Prompt.</w:t>
      </w:r>
      <w:r>
        <w:rPr>
          <w:rFonts w:ascii="Arial" w:hAnsi="Arial"/>
          <w:b w:val="0"/>
          <w:i w:val="0"/>
          <w:color w:val="000000"/>
          <w:sz w:val="17"/>
          <w:u w:val="single"/>
        </w:rPr>
        <w:t>Figure 38.</w:t>
      </w:r>
      <w:r>
        <w:t xml:space="preserve"> </w:t>
      </w:r>
      <w:r>
        <w:rPr>
          <w:rFonts w:ascii="Arial" w:hAnsi="Arial"/>
          <w:b/>
          <w:i w:val="0"/>
          <w:color w:val="000000"/>
          <w:sz w:val="17"/>
          <w:u w:val="single"/>
        </w:rPr>
        <w:t>—</w:t>
      </w:r>
      <w:r>
        <w:rPr>
          <w:rFonts w:ascii="Arial" w:hAnsi="Arial"/>
          <w:b/>
          <w:i w:val="0"/>
          <w:color w:val="000000"/>
          <w:sz w:val="17"/>
          <w:u w:val="single"/>
        </w:rPr>
        <w:t xml:space="preserve"> Program Output Deduction Task</w:t>
      </w:r>
      <w:r>
        <w:t xml:space="preserve"> </w:t>
      </w:r>
      <w:r>
        <w:rPr>
          <w:rFonts w:ascii="Arial" w:hAnsi="Arial"/>
          <w:b/>
          <w:i w:val="0"/>
          <w:color w:val="000000"/>
          <w:sz w:val="17"/>
          <w:u w:val="single"/>
        </w:rPr>
        <w:t>Problem Solving Prompt.</w:t>
      </w:r>
      <w:r>
        <w:rPr>
          <w:rFonts w:ascii="Arial" w:hAnsi="Arial"/>
          <w:b w:val="0"/>
          <w:i w:val="0"/>
          <w:color w:val="000000"/>
          <w:sz w:val="17"/>
          <w:u w:val="single"/>
        </w:rPr>
        <w:t>Figure 38.</w:t>
      </w:r>
      <w:r>
        <w:rPr>
          <w:rFonts w:ascii="Arial" w:hAnsi="Arial"/>
          <w:b/>
          <w:i w:val="0"/>
          <w:color w:val="000000"/>
          <w:sz w:val="17"/>
          <w:u w:val="single"/>
        </w:rPr>
        <w:t xml:space="preserve"> Program Output Deduction Task—Problem Solving Prompt.</w:t>
      </w:r>
      <w:r>
        <w:rPr>
          <w:rFonts w:ascii="Arial" w:hAnsi="Arial"/>
          <w:b/>
          <w:i w:val="0"/>
          <w:color w:val="000000"/>
          <w:sz w:val="17"/>
          <w:u w:val="single"/>
        </w:rPr>
        <w:t>—</w:t>
      </w:r>
      <w:r>
        <w:rPr>
          <w:rFonts w:ascii="Arial" w:hAnsi="Arial"/>
          <w:b w:val="0"/>
          <w:i w:val="0"/>
          <w:color w:val="000000"/>
          <w:sz w:val="17"/>
          <w:u w:val="single"/>
        </w:rPr>
        <w:t>Figure 38.</w:t>
      </w:r>
    </w:p>
    <w:p>
      <w:pPr>
        <w:jc w:val="center"/>
      </w:pPr>
      <w:r>
        <w:rPr>
          <w:rFonts w:ascii="Arial" w:hAnsi="Arial"/>
          <w:b w:val="0"/>
          <w:i w:val="0"/>
          <w:color w:val="000000"/>
          <w:sz w:val="19"/>
          <w:u w:val="single"/>
        </w:rPr>
        <w:t>44</w:t>
      </w:r>
      <w:r>
        <w:rPr>
          <w:rFonts w:ascii="Arial" w:hAnsi="Arial"/>
          <w:b w:val="0"/>
          <w:i w:val="0"/>
          <w:color w:val="000000"/>
          <w:sz w:val="19"/>
          <w:u w:val="single"/>
        </w:rPr>
        <w:t>44</w:t>
      </w:r>
      <w:r>
        <w:rPr>
          <w:rFonts w:ascii="Arial" w:hAnsi="Arial"/>
          <w:b w:val="0"/>
          <w:i w:val="0"/>
          <w:color w:val="000000"/>
          <w:sz w:val="19"/>
          <w:u w:val="single"/>
        </w:rPr>
        <w:t>43</w:t>
      </w:r>
    </w:p>
    <w:p/>
    <w:p>
      <w:r>
        <w:br w:type="page"/>
      </w:r>
    </w:p>
    <w:p>
      <w:pPr>
        <w:jc w:val="center"/>
      </w:pPr>
      <w:r>
        <w:rPr>
          <w:b/>
        </w:rPr>
        <w:t>Page 44</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17"/>
          <w:u w:val="single"/>
        </w:rPr>
        <w:t>Absolute Zero: Reinforced Self-play Reasoning with Zero Data</w:t>
      </w:r>
    </w:p>
    <w:p>
      <w:pPr>
        <w:jc w:val="left"/>
      </w:pPr>
      <w:r>
        <w:rPr>
          <w:rFonts w:ascii="Arial" w:hAnsi="Arial"/>
          <w:b w:val="0"/>
          <w:i w:val="0"/>
          <w:color w:val="000000"/>
          <w:sz w:val="17"/>
          <w:u w:val="single"/>
        </w:rPr>
        <w:t># Task: Deduce the Function that Produced the Outputs from the Inputs</w:t>
      </w:r>
    </w:p>
    <w:p>
      <w:pPr>
        <w:jc w:val="left"/>
      </w:pPr>
      <w:r>
        <w:rPr>
          <w:rFonts w:ascii="Arial" w:hAnsi="Arial"/>
          <w:b w:val="0"/>
          <w:i w:val="0"/>
          <w:color w:val="000000"/>
          <w:sz w:val="17"/>
          <w:u w:val="single"/>
        </w:rPr>
        <w:t>Given a set of input/output pairs and a message that describes the function, think through the</w:t>
      </w:r>
    </w:p>
    <w:p>
      <w:pPr>
        <w:jc w:val="left"/>
      </w:pPr>
      <w:r>
        <w:rPr>
          <w:rFonts w:ascii="Arial" w:hAnsi="Arial"/>
          <w:b w:val="0"/>
          <w:i w:val="0"/>
          <w:color w:val="000000"/>
          <w:sz w:val="17"/>
          <w:u w:val="single"/>
        </w:rPr>
        <w:t>problem step by step to deduce a general code snippet. This code should produce the hidden</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outputs from the hidden inputs, matching the original data-generating code that created the</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input/output pairs. Place your final answer inside python tags! It may be helpful to work</w:t>
      </w:r>
      <w:r>
        <w:rPr>
          <w:rFonts w:ascii="Arial" w:hAnsi="Arial"/>
          <w:b w:val="0"/>
          <w:i w:val="0"/>
          <w:color w:val="000000"/>
          <w:sz w:val="16"/>
          <w:u w:val="single"/>
        </w:rPr>
        <w:t>→</w:t>
      </w:r>
      <w:r>
        <w:rPr>
          <w:rFonts w:ascii="Arial" w:hAnsi="Arial"/>
          <w:b w:val="0"/>
          <w:i w:val="0"/>
          <w:color w:val="000000"/>
          <w:sz w:val="16"/>
          <w:u w:val="single"/>
        </w:rPr>
        <w:t>�</w:t>
      </w:r>
    </w:p>
    <w:p>
      <w:pPr>
        <w:jc w:val="center"/>
      </w:pPr>
      <w:r>
        <w:rPr>
          <w:rFonts w:ascii="Arial" w:hAnsi="Arial"/>
          <w:b w:val="0"/>
          <w:i w:val="0"/>
          <w:color w:val="000000"/>
          <w:sz w:val="17"/>
          <w:u w:val="single"/>
        </w:rPr>
        <w:t>through each input/output pair individually to test your function. If your function doesn</w:t>
      </w:r>
      <w:r>
        <w:t xml:space="preserve"> </w:t>
      </w:r>
      <w:r>
        <w:rPr>
          <w:rFonts w:ascii="Arial" w:hAnsi="Arial"/>
          <w:b w:val="0"/>
          <w:i w:val="0"/>
          <w:color w:val="000000"/>
          <w:sz w:val="17"/>
          <w:u w:val="single"/>
        </w:rPr>
        <w:t>t</w:t>
      </w:r>
      <w:r>
        <w:rPr>
          <w:rFonts w:ascii="Arial" w:hAnsi="Arial"/>
          <w:b w:val="0"/>
          <w:i w:val="0"/>
          <w:color w:val="000000"/>
          <w:sz w:val="17"/>
          <w:u w:val="single"/>
        </w:rPr>
        <w:t>’</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work as expected, revise it until it does. The final code snippet will be used to evaluate</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your response, which is wrapped in ```python``` tags.</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Code Requirements:</w:t>
      </w:r>
    </w:p>
    <w:p>
      <w:pPr>
        <w:jc w:val="left"/>
      </w:pPr>
      <w:r>
        <w:rPr>
          <w:rFonts w:ascii="Arial" w:hAnsi="Arial"/>
          <w:b w:val="0"/>
          <w:i w:val="0"/>
          <w:color w:val="000000"/>
          <w:sz w:val="17"/>
          <w:u w:val="single"/>
        </w:rPr>
        <w:t>- Name the entry function `f` (e.g., `def f(...): ...`), you can have nested definitions inside</w:t>
      </w:r>
    </w:p>
    <w:p>
      <w:pPr>
        <w:jc w:val="left"/>
      </w:pPr>
      <w:r>
        <w:rPr>
          <w:rFonts w:ascii="Arial" w:hAnsi="Arial"/>
          <w:b w:val="0"/>
          <w:i w:val="0"/>
          <w:color w:val="000000"/>
          <w:sz w:val="17"/>
          <w:u w:val="single"/>
        </w:rPr>
        <w:t>`f`</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Ensure the function returns a value</w:t>
      </w:r>
    </w:p>
    <w:p>
      <w:pPr>
        <w:jc w:val="left"/>
      </w:pPr>
      <w:r>
        <w:rPr>
          <w:rFonts w:ascii="Arial" w:hAnsi="Arial"/>
          <w:b w:val="0"/>
          <w:i w:val="0"/>
          <w:color w:val="000000"/>
          <w:sz w:val="17"/>
          <w:u w:val="single"/>
        </w:rPr>
        <w:t>- Include at least one input parameter</w:t>
      </w:r>
    </w:p>
    <w:p>
      <w:pPr>
        <w:jc w:val="left"/>
      </w:pPr>
      <w:r>
        <w:rPr>
          <w:rFonts w:ascii="Arial" w:hAnsi="Arial"/>
          <w:b w:val="0"/>
          <w:i w:val="0"/>
          <w:color w:val="000000"/>
          <w:sz w:val="17"/>
          <w:u w:val="single"/>
        </w:rPr>
        <w:t>- Make the function deterministic</w:t>
      </w:r>
    </w:p>
    <w:p>
      <w:pPr>
        <w:jc w:val="left"/>
      </w:pPr>
      <w:r>
        <w:rPr>
          <w:rFonts w:ascii="Arial" w:hAnsi="Arial"/>
          <w:b w:val="0"/>
          <w:i w:val="0"/>
          <w:color w:val="000000"/>
          <w:sz w:val="17"/>
          <w:u w:val="single"/>
        </w:rPr>
        <w:t>- AVOID THE FOLLOWING:</w:t>
      </w:r>
    </w:p>
    <w:p>
      <w:pPr>
        <w:jc w:val="left"/>
      </w:pPr>
      <w:r>
        <w:rPr>
          <w:rFonts w:ascii="Arial" w:hAnsi="Arial"/>
          <w:b w:val="0"/>
          <w:i w:val="0"/>
          <w:color w:val="000000"/>
          <w:sz w:val="17"/>
          <w:u w:val="single"/>
        </w:rPr>
        <w:t>* Random functions or variables</w:t>
      </w:r>
    </w:p>
    <w:p>
      <w:pPr>
        <w:jc w:val="left"/>
      </w:pPr>
      <w:r>
        <w:rPr>
          <w:rFonts w:ascii="Arial" w:hAnsi="Arial"/>
          <w:b w:val="0"/>
          <w:i w:val="0"/>
          <w:color w:val="000000"/>
          <w:sz w:val="17"/>
          <w:u w:val="single"/>
        </w:rPr>
        <w:t>* Date/time operations</w:t>
      </w:r>
    </w:p>
    <w:p>
      <w:pPr>
        <w:jc w:val="left"/>
      </w:pPr>
      <w:r>
        <w:rPr>
          <w:rFonts w:ascii="Arial" w:hAnsi="Arial"/>
          <w:b w:val="0"/>
          <w:i w:val="0"/>
          <w:color w:val="000000"/>
          <w:sz w:val="17"/>
          <w:u w:val="single"/>
        </w:rPr>
        <w:t>* I/O operations (reading files, network requests)</w:t>
      </w:r>
    </w:p>
    <w:p>
      <w:pPr>
        <w:jc w:val="left"/>
      </w:pPr>
      <w:r>
        <w:rPr>
          <w:rFonts w:ascii="Arial" w:hAnsi="Arial"/>
          <w:b w:val="0"/>
          <w:i w:val="0"/>
          <w:color w:val="000000"/>
          <w:sz w:val="17"/>
          <w:u w:val="single"/>
        </w:rPr>
        <w:t>* Printing or logging</w:t>
      </w:r>
    </w:p>
    <w:p>
      <w:pPr>
        <w:jc w:val="left"/>
      </w:pPr>
      <w:r>
        <w:rPr>
          <w:rFonts w:ascii="Arial" w:hAnsi="Arial"/>
          <w:b w:val="0"/>
          <w:i w:val="0"/>
          <w:color w:val="000000"/>
          <w:sz w:val="17"/>
          <w:u w:val="single"/>
        </w:rPr>
        <w:t>* Any external state</w:t>
      </w:r>
    </w:p>
    <w:p>
      <w:pPr>
        <w:jc w:val="left"/>
      </w:pPr>
      <w:r>
        <w:rPr>
          <w:rFonts w:ascii="Arial" w:hAnsi="Arial"/>
          <w:b w:val="0"/>
          <w:i w:val="0"/>
          <w:color w:val="000000"/>
          <w:sz w:val="17"/>
          <w:u w:val="single"/>
        </w:rPr>
        <w:t>- Ensure execution completes within 10 seconds on a modern CPU</w:t>
      </w:r>
    </w:p>
    <w:p>
      <w:pPr>
        <w:jc w:val="left"/>
      </w:pPr>
      <w:r>
        <w:rPr>
          <w:rFonts w:ascii="Arial" w:hAnsi="Arial"/>
          <w:b w:val="0"/>
          <w:i w:val="0"/>
          <w:color w:val="000000"/>
          <w:sz w:val="17"/>
          <w:u w:val="single"/>
        </w:rPr>
        <w:t>- All imports and class definitions should be at the very top of the code snippet</w:t>
      </w:r>
    </w:p>
    <w:p>
      <w:pPr>
        <w:jc w:val="left"/>
      </w:pPr>
      <w:r>
        <w:rPr>
          <w:rFonts w:ascii="Arial" w:hAnsi="Arial"/>
          <w:b w:val="0"/>
          <w:i w:val="0"/>
          <w:color w:val="000000"/>
          <w:sz w:val="17"/>
          <w:u w:val="single"/>
        </w:rPr>
        <w:t>- The snippet should end with a return statement from the main function `f()`, anything after</w:t>
      </w:r>
    </w:p>
    <w:p>
      <w:pPr>
        <w:jc w:val="left"/>
      </w:pPr>
      <w:r>
        <w:rPr>
          <w:rFonts w:ascii="Arial" w:hAnsi="Arial"/>
          <w:b w:val="0"/>
          <w:i w:val="0"/>
          <w:color w:val="000000"/>
          <w:sz w:val="17"/>
          <w:u w:val="single"/>
        </w:rPr>
        <w:t>will be removed</w:t>
      </w:r>
      <w:r>
        <w:rPr>
          <w:rFonts w:ascii="Arial" w:hAnsi="Arial"/>
          <w:b w:val="0"/>
          <w:i w:val="0"/>
          <w:color w:val="000000"/>
          <w:sz w:val="16"/>
          <w:u w:val="single"/>
        </w:rPr>
        <w:t>→</w:t>
      </w:r>
      <w:r>
        <w:rPr>
          <w:rFonts w:ascii="Arial" w:hAnsi="Arial"/>
          <w:b w:val="0"/>
          <w:i w:val="0"/>
          <w:color w:val="000000"/>
          <w:sz w:val="16"/>
          <w:u w:val="single"/>
        </w:rPr>
        <w:t>�</w:t>
      </w:r>
    </w:p>
    <w:p>
      <w:pPr>
        <w:jc w:val="left"/>
      </w:pPr>
      <w:r>
        <w:rPr>
          <w:rFonts w:ascii="Arial" w:hAnsi="Arial"/>
          <w:b w:val="0"/>
          <w:i w:val="0"/>
          <w:color w:val="000000"/>
          <w:sz w:val="17"/>
          <w:u w:val="single"/>
        </w:rPr>
        <w:t># Input and Output Pairs:</w:t>
      </w:r>
    </w:p>
    <w:p>
      <w:pPr>
        <w:jc w:val="left"/>
      </w:pPr>
      <w:r>
        <w:rPr>
          <w:rFonts w:ascii="Arial" w:hAnsi="Arial"/>
          <w:b w:val="0"/>
          <w:i w:val="0"/>
          <w:color w:val="007F00"/>
          <w:sz w:val="17"/>
          <w:u w:val="single"/>
        </w:rPr>
        <w:t>{</w:t>
      </w:r>
      <w:r>
        <w:rPr>
          <w:rFonts w:ascii="Arial" w:hAnsi="Arial"/>
          <w:b w:val="0"/>
          <w:i w:val="0"/>
          <w:color w:val="000000"/>
          <w:sz w:val="17"/>
          <w:u w:val="single"/>
        </w:rPr>
        <w:t>INPUT</w:t>
      </w:r>
      <w:r>
        <w:rPr>
          <w:rFonts w:ascii="Arial" w:hAnsi="Arial"/>
          <w:b w:val="0"/>
          <w:i w:val="0"/>
          <w:color w:val="007F00"/>
          <w:sz w:val="17"/>
          <w:u w:val="single"/>
        </w:rPr>
        <w:t>_</w:t>
      </w:r>
      <w:r>
        <w:rPr>
          <w:rFonts w:ascii="Arial" w:hAnsi="Arial"/>
          <w:b w:val="0"/>
          <w:i w:val="0"/>
          <w:color w:val="000000"/>
          <w:sz w:val="17"/>
          <w:u w:val="single"/>
        </w:rPr>
        <w:t>OUTPUT</w:t>
      </w:r>
      <w:r>
        <w:rPr>
          <w:rFonts w:ascii="Arial" w:hAnsi="Arial"/>
          <w:b w:val="0"/>
          <w:i w:val="0"/>
          <w:color w:val="007F00"/>
          <w:sz w:val="17"/>
          <w:u w:val="single"/>
        </w:rPr>
        <w:t>_</w:t>
      </w:r>
      <w:r>
        <w:rPr>
          <w:rFonts w:ascii="Arial" w:hAnsi="Arial"/>
          <w:b w:val="0"/>
          <w:i w:val="0"/>
          <w:color w:val="000000"/>
          <w:sz w:val="17"/>
          <w:u w:val="single"/>
        </w:rPr>
        <w:t>PAIRS</w:t>
      </w:r>
      <w:r>
        <w:rPr>
          <w:rFonts w:ascii="Arial" w:hAnsi="Arial"/>
          <w:b w:val="0"/>
          <w:i w:val="0"/>
          <w:color w:val="007F00"/>
          <w:sz w:val="17"/>
          <w:u w:val="single"/>
        </w:rPr>
        <w:t>}</w:t>
      </w:r>
    </w:p>
    <w:p>
      <w:pPr>
        <w:jc w:val="left"/>
      </w:pPr>
      <w:r>
        <w:rPr>
          <w:rFonts w:ascii="Arial" w:hAnsi="Arial"/>
          <w:b w:val="0"/>
          <w:i w:val="0"/>
          <w:color w:val="000000"/>
          <w:sz w:val="17"/>
          <w:u w:val="single"/>
        </w:rPr>
        <w:t># Message:</w:t>
      </w:r>
    </w:p>
    <w:p>
      <w:pPr>
        <w:jc w:val="left"/>
      </w:pPr>
      <w:r>
        <w:rPr>
          <w:rFonts w:ascii="Arial" w:hAnsi="Arial"/>
          <w:b w:val="0"/>
          <w:i w:val="0"/>
          <w:color w:val="000000"/>
          <w:sz w:val="17"/>
          <w:u w:val="single"/>
        </w:rPr>
        <w:t>```message</w:t>
      </w:r>
    </w:p>
    <w:p>
      <w:pPr>
        <w:jc w:val="left"/>
      </w:pPr>
      <w:r>
        <w:rPr>
          <w:rFonts w:ascii="Arial" w:hAnsi="Arial"/>
          <w:b w:val="0"/>
          <w:i w:val="0"/>
          <w:color w:val="007F00"/>
          <w:sz w:val="17"/>
          <w:u w:val="single"/>
        </w:rPr>
        <w:t>{</w:t>
      </w:r>
      <w:r>
        <w:rPr>
          <w:rFonts w:ascii="Arial" w:hAnsi="Arial"/>
          <w:b w:val="0"/>
          <w:i w:val="0"/>
          <w:color w:val="000000"/>
          <w:sz w:val="17"/>
          <w:u w:val="single"/>
        </w:rPr>
        <w:t>MESSAGE</w:t>
      </w:r>
      <w:r>
        <w:rPr>
          <w:rFonts w:ascii="Arial" w:hAnsi="Arial"/>
          <w:b w:val="0"/>
          <w:i w:val="0"/>
          <w:color w:val="007F00"/>
          <w:sz w:val="17"/>
          <w:u w:val="single"/>
        </w:rPr>
        <w:t>}</w:t>
      </w:r>
    </w:p>
    <w:p>
      <w:pPr>
        <w:jc w:val="left"/>
      </w:pPr>
      <w:r>
        <w:rPr>
          <w:rFonts w:ascii="Arial" w:hAnsi="Arial"/>
          <w:b w:val="0"/>
          <w:i w:val="0"/>
          <w:color w:val="000000"/>
          <w:sz w:val="17"/>
          <w:u w:val="single"/>
        </w:rPr>
        <w:t>```</w:t>
      </w:r>
    </w:p>
    <w:p>
      <w:pPr>
        <w:jc w:val="left"/>
      </w:pPr>
      <w:r>
        <w:rPr>
          <w:rFonts w:ascii="Arial" w:hAnsi="Arial"/>
          <w:b w:val="0"/>
          <w:i w:val="0"/>
          <w:color w:val="000000"/>
          <w:sz w:val="17"/>
          <w:u w:val="single"/>
        </w:rPr>
        <w:t># Example Output:</w:t>
      </w:r>
    </w:p>
    <w:p>
      <w:pPr>
        <w:jc w:val="left"/>
      </w:pPr>
      <w:r>
        <w:rPr>
          <w:rFonts w:ascii="Arial" w:hAnsi="Arial"/>
          <w:b w:val="0"/>
          <w:i w:val="0"/>
          <w:color w:val="000000"/>
          <w:sz w:val="17"/>
          <w:u w:val="single"/>
        </w:rPr>
        <w:t>```python</w:t>
      </w:r>
    </w:p>
    <w:p>
      <w:pPr>
        <w:jc w:val="left"/>
      </w:pPr>
      <w:r>
        <w:rPr>
          <w:rFonts w:ascii="Arial" w:hAnsi="Arial"/>
          <w:b w:val="0"/>
          <w:i w:val="0"/>
          <w:color w:val="000000"/>
          <w:sz w:val="17"/>
          <w:u w:val="single"/>
        </w:rPr>
        <w:t>def f(a):</w:t>
      </w:r>
    </w:p>
    <w:p>
      <w:pPr>
        <w:jc w:val="left"/>
      </w:pPr>
      <w:r>
        <w:rPr>
          <w:rFonts w:ascii="Arial" w:hAnsi="Arial"/>
          <w:b w:val="0"/>
          <w:i w:val="0"/>
          <w:color w:val="000000"/>
          <w:sz w:val="17"/>
          <w:u w:val="single"/>
        </w:rPr>
        <w:t>return a</w:t>
      </w:r>
    </w:p>
    <w:p>
      <w:pPr>
        <w:jc w:val="left"/>
      </w:pPr>
      <w:r>
        <w:rPr>
          <w:rFonts w:ascii="Arial" w:hAnsi="Arial"/>
          <w:b w:val="0"/>
          <w:i w:val="0"/>
          <w:color w:val="000000"/>
          <w:sz w:val="17"/>
          <w:u w:val="single"/>
        </w:rPr>
        <w:t>```</w:t>
      </w:r>
    </w:p>
    <w:p>
      <w:pPr>
        <w:jc w:val="left"/>
      </w:pPr>
      <w:r>
        <w:rPr>
          <w:rFonts w:ascii="Arial" w:hAnsi="Arial"/>
          <w:b w:val="0"/>
          <w:i w:val="0"/>
          <w:color w:val="000000"/>
          <w:sz w:val="17"/>
          <w:u w:val="single"/>
        </w:rPr>
        <w:t>Name your entry function `f()`!!!</w:t>
      </w:r>
    </w:p>
    <w:p>
      <w:pPr>
        <w:jc w:val="left"/>
      </w:pPr>
      <w:r>
        <w:rPr>
          <w:rFonts w:ascii="Arial" w:hAnsi="Arial"/>
          <w:b/>
          <w:i w:val="0"/>
          <w:color w:val="000000"/>
          <w:sz w:val="17"/>
          <w:u w:val="single"/>
        </w:rPr>
        <w:t xml:space="preserve"> Program Induction Task</w:t>
      </w:r>
      <w:r>
        <w:t xml:space="preserve"> </w:t>
      </w:r>
      <w:r>
        <w:rPr>
          <w:rFonts w:ascii="Arial" w:hAnsi="Arial"/>
          <w:b/>
          <w:i w:val="0"/>
          <w:color w:val="000000"/>
          <w:sz w:val="17"/>
          <w:u w:val="single"/>
        </w:rPr>
        <w:t>Problem Solving Prompt.</w:t>
      </w:r>
      <w:r>
        <w:rPr>
          <w:rFonts w:ascii="Arial" w:hAnsi="Arial"/>
          <w:b w:val="0"/>
          <w:i w:val="0"/>
          <w:color w:val="000000"/>
          <w:sz w:val="17"/>
          <w:u w:val="single"/>
        </w:rPr>
        <w:t>Figure 39.</w:t>
      </w:r>
      <w:r>
        <w:t xml:space="preserve"> </w:t>
      </w:r>
      <w:r>
        <w:rPr>
          <w:rFonts w:ascii="Arial" w:hAnsi="Arial"/>
          <w:b/>
          <w:i w:val="0"/>
          <w:color w:val="000000"/>
          <w:sz w:val="17"/>
          <w:u w:val="single"/>
        </w:rPr>
        <w:t>—</w:t>
      </w:r>
      <w:r>
        <w:rPr>
          <w:rFonts w:ascii="Arial" w:hAnsi="Arial"/>
          <w:b/>
          <w:i w:val="0"/>
          <w:color w:val="000000"/>
          <w:sz w:val="17"/>
          <w:u w:val="single"/>
        </w:rPr>
        <w:t xml:space="preserve"> Program Induction Task—Problem Solving Prompt.</w:t>
      </w:r>
      <w:r>
        <w:rPr>
          <w:rFonts w:ascii="Arial" w:hAnsi="Arial"/>
          <w:b w:val="0"/>
          <w:i w:val="0"/>
          <w:color w:val="000000"/>
          <w:sz w:val="17"/>
          <w:u w:val="single"/>
        </w:rPr>
        <w:t>Figure 39.</w:t>
      </w:r>
    </w:p>
    <w:p>
      <w:pPr>
        <w:jc w:val="center"/>
      </w:pPr>
      <w:r>
        <w:rPr>
          <w:rFonts w:ascii="Arial" w:hAnsi="Arial"/>
          <w:b w:val="0"/>
          <w:i w:val="0"/>
          <w:color w:val="000000"/>
          <w:sz w:val="19"/>
          <w:u w:val="single"/>
        </w:rPr>
        <w:t>45</w:t>
      </w:r>
    </w:p>
    <w:p>
      <w:pPr>
        <w:jc w:val="center"/>
      </w:pPr>
      <w:r>
        <w:rPr>
          <w:rFonts w:ascii="Arial" w:hAnsi="Arial"/>
          <w:b w:val="0"/>
          <w:i w:val="0"/>
          <w:color w:val="000000"/>
          <w:sz w:val="19"/>
          <w:u w:val="single"/>
        </w:rPr>
        <w:t>44</w:t>
      </w:r>
    </w:p>
    <w:p/>
    <w:p>
      <w:r>
        <w:br w:type="page"/>
      </w:r>
    </w:p>
    <w:p>
      <w:pPr>
        <w:jc w:val="center"/>
      </w:pPr>
      <w:r>
        <w:rPr>
          <w:b/>
        </w:rPr>
        <w:t>Page 45</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Manual Constructed Sudoku Abduction Task</w:t>
      </w:r>
    </w:p>
    <w:p>
      <w:pPr>
        <w:jc w:val="left"/>
      </w:pPr>
      <w:r>
        <w:rPr>
          <w:rFonts w:ascii="Arial" w:hAnsi="Arial"/>
          <w:b/>
          <w:i w:val="0"/>
          <w:color w:val="000000"/>
          <w:sz w:val="21"/>
          <w:u w:val="single"/>
        </w:rPr>
        <w:t>Model</w:t>
      </w:r>
      <w:r>
        <w:t xml:space="preserve"> </w:t>
      </w:r>
      <w:r>
        <w:rPr>
          <w:rFonts w:ascii="Arial" w:hAnsi="Arial"/>
          <w:b/>
          <w:i w:val="0"/>
          <w:color w:val="000000"/>
          <w:sz w:val="21"/>
          <w:u w:val="single"/>
        </w:rPr>
        <w:t>Input:</w:t>
      </w:r>
      <w:r>
        <w:t xml:space="preserve"> </w:t>
      </w:r>
      <w:r>
        <w:rPr>
          <w:rFonts w:ascii="Arial" w:hAnsi="Arial"/>
          <w:b w:val="0"/>
          <w:i w:val="0"/>
          <w:color w:val="000000"/>
          <w:sz w:val="21"/>
          <w:u w:val="single"/>
        </w:rPr>
        <w:t>Here</w:t>
      </w:r>
      <w:r>
        <w:t xml:space="preserve"> </w:t>
      </w:r>
      <w:r>
        <w:rPr>
          <w:rFonts w:ascii="Arial" w:hAnsi="Arial"/>
          <w:b w:val="0"/>
          <w:i w:val="0"/>
          <w:color w:val="000000"/>
          <w:sz w:val="21"/>
          <w:u w:val="single"/>
        </w:rPr>
        <w:t>is</w:t>
      </w:r>
      <w:r>
        <w:t xml:space="preserve"> </w:t>
      </w:r>
      <w:r>
        <w:rPr>
          <w:rFonts w:ascii="Arial" w:hAnsi="Arial"/>
          <w:b w:val="0"/>
          <w:i w:val="0"/>
          <w:color w:val="000000"/>
          <w:sz w:val="21"/>
          <w:u w:val="single"/>
        </w:rPr>
        <w:t>the</w:t>
      </w:r>
      <w:r>
        <w:t xml:space="preserve"> </w:t>
      </w:r>
      <w:r>
        <w:rPr>
          <w:rFonts w:ascii="Arial" w:hAnsi="Arial"/>
          <w:b w:val="0"/>
          <w:i w:val="0"/>
          <w:color w:val="000000"/>
          <w:sz w:val="21"/>
          <w:u w:val="single"/>
        </w:rPr>
        <w:t>function</w:t>
      </w:r>
      <w:r>
        <w:t xml:space="preserve"> </w:t>
      </w:r>
      <w:r>
        <w:rPr>
          <w:rFonts w:ascii="Arial" w:hAnsi="Arial"/>
          <w:b w:val="0"/>
          <w:i w:val="0"/>
          <w:color w:val="000000"/>
          <w:sz w:val="21"/>
          <w:u w:val="single"/>
        </w:rPr>
        <w:t>and</w:t>
      </w:r>
      <w:r>
        <w:t xml:space="preserve"> </w:t>
      </w:r>
      <w:r>
        <w:rPr>
          <w:rFonts w:ascii="Arial" w:hAnsi="Arial"/>
          <w:b w:val="0"/>
          <w:i w:val="0"/>
          <w:color w:val="000000"/>
          <w:sz w:val="21"/>
          <w:u w:val="single"/>
        </w:rPr>
        <w:t>the</w:t>
      </w:r>
      <w:r>
        <w:t xml:space="preserve"> </w:t>
      </w:r>
      <w:r>
        <w:rPr>
          <w:rFonts w:ascii="Arial" w:hAnsi="Arial"/>
          <w:b w:val="0"/>
          <w:i w:val="0"/>
          <w:color w:val="000000"/>
          <w:sz w:val="21"/>
          <w:u w:val="single"/>
        </w:rPr>
        <w:t>output: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[”5”,”3”,”.”,”.”,”7”,”.”,”.”,”.”,”.”],</w:t>
      </w:r>
      <w:r>
        <w:rPr>
          <w:rFonts w:ascii="Arial" w:hAnsi="Arial"/>
          <w:b w:val="0"/>
          <w:i w:val="0"/>
          <w:color w:val="000000"/>
          <w:sz w:val="21"/>
          <w:u w:val="single"/>
        </w:rPr>
        <w:t>f</w:t>
      </w:r>
    </w:p>
    <w:p>
      <w:pPr>
        <w:jc w:val="left"/>
      </w:pPr>
      <w:r>
        <w:rPr>
          <w:rFonts w:ascii="Arial" w:hAnsi="Arial"/>
          <w:b w:val="0"/>
          <w:i w:val="0"/>
          <w:color w:val="000000"/>
          <w:sz w:val="21"/>
          <w:u w:val="single"/>
        </w:rPr>
        <w:t>[”6”,”.”,”.”,”1”,”9”,”5”,”.”,”.”,”.”],</w:t>
      </w:r>
      <w:r>
        <w:t xml:space="preserve"> </w:t>
      </w:r>
      <w:r>
        <w:rPr>
          <w:rFonts w:ascii="Arial" w:hAnsi="Arial"/>
          <w:b w:val="0"/>
          <w:i w:val="0"/>
          <w:color w:val="000000"/>
          <w:sz w:val="21"/>
          <w:u w:val="single"/>
        </w:rPr>
        <w:t>[”.”,”9”,”8”,”.”,”.”,”.”,”.”,”6”,”.”],</w:t>
      </w:r>
      <w:r>
        <w:t xml:space="preserve"> </w:t>
      </w:r>
      <w:r>
        <w:rPr>
          <w:rFonts w:ascii="Arial" w:hAnsi="Arial"/>
          <w:b w:val="0"/>
          <w:i w:val="0"/>
          <w:color w:val="000000"/>
          <w:sz w:val="21"/>
          <w:u w:val="single"/>
        </w:rPr>
        <w:t>[”8”,”.”,”.”,”.”,”6”,”.”,”.”,”.”,”3”],</w:t>
      </w:r>
    </w:p>
    <w:p>
      <w:pPr>
        <w:jc w:val="left"/>
      </w:pPr>
      <w:r>
        <w:rPr>
          <w:rFonts w:ascii="Arial" w:hAnsi="Arial"/>
          <w:b w:val="0"/>
          <w:i w:val="0"/>
          <w:color w:val="000000"/>
          <w:sz w:val="21"/>
          <w:u w:val="single"/>
        </w:rPr>
        <w:t>[”4”,”.”,”.”,”8”,”.”,”3”,”.”,”.”,”1”],</w:t>
      </w:r>
      <w:r>
        <w:t xml:space="preserve"> </w:t>
      </w:r>
      <w:r>
        <w:rPr>
          <w:rFonts w:ascii="Arial" w:hAnsi="Arial"/>
          <w:b w:val="0"/>
          <w:i w:val="0"/>
          <w:color w:val="000000"/>
          <w:sz w:val="21"/>
          <w:u w:val="single"/>
        </w:rPr>
        <w:t>[”7”,”.”,”.”,”.”,”2”,”.”,”.”,”.”,”6”],</w:t>
      </w:r>
      <w:r>
        <w:t xml:space="preserve"> </w:t>
      </w:r>
      <w:r>
        <w:rPr>
          <w:rFonts w:ascii="Arial" w:hAnsi="Arial"/>
          <w:b w:val="0"/>
          <w:i w:val="0"/>
          <w:color w:val="000000"/>
          <w:sz w:val="21"/>
          <w:u w:val="single"/>
        </w:rPr>
        <w:t>[”.”,”6”,”.”,”.”,”.”,”.”,”2”,”8”,”.”],</w:t>
      </w:r>
    </w:p>
    <w:p>
      <w:pPr>
        <w:jc w:val="left"/>
      </w:pPr>
      <w:r>
        <w:rPr>
          <w:rFonts w:ascii="Arial" w:hAnsi="Arial"/>
          <w:b w:val="0"/>
          <w:i w:val="0"/>
          <w:color w:val="000000"/>
          <w:sz w:val="21"/>
          <w:u w:val="single"/>
        </w:rPr>
        <w:t>[”.”,”.”,”.”,”4”,”1”,”9”,”.”,”.”,”5”], [”.”,”.”,”.”,”.”,”8”,”.”,”.”,”7”,”9”] ], please predict the input.</w:t>
      </w:r>
    </w:p>
    <w:p>
      <w:pPr>
        <w:jc w:val="left"/>
      </w:pPr>
      <w:r>
        <w:rPr>
          <w:rFonts w:ascii="Arial" w:hAnsi="Arial"/>
          <w:b/>
          <w:i w:val="0"/>
          <w:color w:val="007F00"/>
          <w:sz w:val="21"/>
          <w:u w:val="single"/>
        </w:rPr>
        <w:t>import</w:t>
      </w:r>
      <w:r>
        <w:rPr>
          <w:rFonts w:ascii="Arial" w:hAnsi="Arial"/>
          <w:b/>
          <w:i w:val="0"/>
          <w:color w:val="0000FF"/>
          <w:sz w:val="21"/>
          <w:u w:val="single"/>
        </w:rPr>
        <w:t xml:space="preserve"> random</w:t>
      </w:r>
    </w:p>
    <w:p>
      <w:pPr>
        <w:jc w:val="left"/>
      </w:pPr>
      <w:r>
        <w:rPr>
          <w:rFonts w:ascii="Arial" w:hAnsi="Arial"/>
          <w:b/>
          <w:i w:val="0"/>
          <w:color w:val="007F00"/>
          <w:sz w:val="21"/>
          <w:u w:val="single"/>
        </w:rPr>
        <w:t>from</w:t>
      </w:r>
      <w:r>
        <w:rPr>
          <w:rFonts w:ascii="Arial" w:hAnsi="Arial"/>
          <w:b/>
          <w:i w:val="0"/>
          <w:color w:val="0000FF"/>
          <w:sz w:val="21"/>
          <w:u w:val="single"/>
        </w:rPr>
        <w:t xml:space="preserve"> typing</w:t>
      </w:r>
      <w:r>
        <w:rPr>
          <w:rFonts w:ascii="Arial" w:hAnsi="Arial"/>
          <w:b/>
          <w:i w:val="0"/>
          <w:color w:val="007F00"/>
          <w:sz w:val="21"/>
          <w:u w:val="single"/>
        </w:rPr>
        <w:t xml:space="preserve"> import</w:t>
      </w:r>
      <w:r>
        <w:rPr>
          <w:rFonts w:ascii="Arial" w:hAnsi="Arial"/>
          <w:b w:val="0"/>
          <w:i w:val="0"/>
          <w:color w:val="000000"/>
          <w:sz w:val="21"/>
          <w:u w:val="single"/>
        </w:rPr>
        <w:t xml:space="preserve"> List</w:t>
      </w:r>
    </w:p>
    <w:p>
      <w:pPr>
        <w:jc w:val="left"/>
      </w:pPr>
      <w:r>
        <w:rPr>
          <w:rFonts w:ascii="Arial" w:hAnsi="Arial"/>
          <w:b/>
          <w:i w:val="0"/>
          <w:color w:val="007F00"/>
          <w:sz w:val="21"/>
          <w:u w:val="single"/>
        </w:rPr>
        <w:t>import</w:t>
      </w:r>
      <w:r>
        <w:rPr>
          <w:rFonts w:ascii="Arial" w:hAnsi="Arial"/>
          <w:b/>
          <w:i w:val="0"/>
          <w:color w:val="0000FF"/>
          <w:sz w:val="21"/>
          <w:u w:val="single"/>
        </w:rPr>
        <w:t xml:space="preserve"> copy</w:t>
      </w:r>
    </w:p>
    <w:p>
      <w:pPr>
        <w:jc w:val="left"/>
      </w:pPr>
      <w:r>
        <w:rPr>
          <w:rFonts w:ascii="Arial" w:hAnsi="Arial"/>
          <w:b/>
          <w:i w:val="0"/>
          <w:color w:val="007F00"/>
          <w:sz w:val="21"/>
          <w:u w:val="single"/>
        </w:rPr>
        <w:t>def</w:t>
      </w:r>
      <w:r>
        <w:rPr>
          <w:rFonts w:ascii="Arial" w:hAnsi="Arial"/>
          <w:b w:val="0"/>
          <w:i w:val="0"/>
          <w:color w:val="0000FF"/>
          <w:sz w:val="21"/>
          <w:u w:val="single"/>
        </w:rPr>
        <w:t xml:space="preserve"> g_0</w:t>
      </w:r>
      <w:r>
        <w:rPr>
          <w:rFonts w:ascii="Arial" w:hAnsi="Arial"/>
          <w:b w:val="0"/>
          <w:i w:val="0"/>
          <w:color w:val="000000"/>
          <w:sz w:val="21"/>
          <w:u w:val="single"/>
        </w:rPr>
        <w:t>(board: List[List[</w:t>
      </w:r>
      <w:r>
        <w:rPr>
          <w:rFonts w:ascii="Arial" w:hAnsi="Arial"/>
          <w:b w:val="0"/>
          <w:i w:val="0"/>
          <w:color w:val="007F00"/>
          <w:sz w:val="21"/>
          <w:u w:val="single"/>
        </w:rPr>
        <w:t>str</w:t>
      </w:r>
      <w:r>
        <w:rPr>
          <w:rFonts w:ascii="Arial" w:hAnsi="Arial"/>
          <w:b w:val="0"/>
          <w:i w:val="0"/>
          <w:color w:val="000000"/>
          <w:sz w:val="21"/>
          <w:u w:val="single"/>
        </w:rPr>
        <w:t>]])</w:t>
      </w:r>
      <w:r>
        <w:rPr>
          <w:rFonts w:ascii="Arial" w:hAnsi="Arial"/>
          <w:b w:val="0"/>
          <w:i w:val="0"/>
          <w:color w:val="666666"/>
          <w:sz w:val="21"/>
          <w:u w:val="single"/>
        </w:rPr>
        <w:t xml:space="preserve"> -&gt;</w:t>
      </w:r>
      <w:r>
        <w:rPr>
          <w:rFonts w:ascii="Arial" w:hAnsi="Arial"/>
          <w:b w:val="0"/>
          <w:i w:val="0"/>
          <w:color w:val="007F00"/>
          <w:sz w:val="21"/>
          <w:u w:val="single"/>
        </w:rPr>
        <w:t xml:space="preserve"> bool</w:t>
      </w:r>
      <w:r>
        <w:rPr>
          <w:rFonts w:ascii="Arial" w:hAnsi="Arial"/>
          <w:b w:val="0"/>
          <w:i w:val="0"/>
          <w:color w:val="000000"/>
          <w:sz w:val="21"/>
          <w:u w:val="single"/>
        </w:rPr>
        <w:t>:</w:t>
      </w:r>
    </w:p>
    <w:p>
      <w:pPr>
        <w:jc w:val="left"/>
      </w:pPr>
      <w:r>
        <w:rPr>
          <w:rFonts w:ascii="Arial" w:hAnsi="Arial"/>
          <w:b/>
          <w:i w:val="0"/>
          <w:color w:val="007F00"/>
          <w:sz w:val="21"/>
          <w:u w:val="single"/>
        </w:rPr>
        <w:t>def</w:t>
      </w:r>
      <w:r>
        <w:rPr>
          <w:rFonts w:ascii="Arial" w:hAnsi="Arial"/>
          <w:b w:val="0"/>
          <w:i w:val="0"/>
          <w:color w:val="0000FF"/>
          <w:sz w:val="21"/>
          <w:u w:val="single"/>
        </w:rPr>
        <w:t xml:space="preserve"> is_valid_block</w:t>
      </w:r>
      <w:r>
        <w:rPr>
          <w:rFonts w:ascii="Arial" w:hAnsi="Arial"/>
          <w:b w:val="0"/>
          <w:i w:val="0"/>
          <w:color w:val="000000"/>
          <w:sz w:val="21"/>
          <w:u w:val="single"/>
        </w:rPr>
        <w:t>(block):</w:t>
      </w:r>
    </w:p>
    <w:p>
      <w:pPr>
        <w:jc w:val="center"/>
      </w:pPr>
      <w:r>
        <w:rPr>
          <w:rFonts w:ascii="Arial" w:hAnsi="Arial"/>
          <w:b/>
          <w:i w:val="0"/>
          <w:color w:val="007F00"/>
          <w:sz w:val="21"/>
          <w:u w:val="single"/>
        </w:rPr>
        <w:t>return</w:t>
      </w:r>
      <w:r>
        <w:t xml:space="preserve"> </w:t>
      </w: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7F00"/>
          <w:sz w:val="21"/>
          <w:u w:val="single"/>
        </w:rPr>
        <w:t xml:space="preserve"> sorted</w:t>
      </w:r>
      <w:r>
        <w:rPr>
          <w:rFonts w:ascii="Arial" w:hAnsi="Arial"/>
          <w:b w:val="0"/>
          <w:i w:val="0"/>
          <w:color w:val="000000"/>
          <w:sz w:val="21"/>
          <w:u w:val="single"/>
        </w:rPr>
        <w:t>(block)</w:t>
      </w:r>
      <w:r>
        <w:rPr>
          <w:rFonts w:ascii="Arial" w:hAnsi="Arial"/>
          <w:b w:val="0"/>
          <w:i w:val="0"/>
          <w:color w:val="666666"/>
          <w:sz w:val="21"/>
          <w:u w:val="single"/>
        </w:rPr>
        <w:t xml:space="preserve"> ==</w:t>
      </w:r>
      <w:r>
        <w:rPr>
          <w:rFonts w:ascii="Arial" w:hAnsi="Arial"/>
          <w:b w:val="0"/>
          <w:i w:val="0"/>
          <w:color w:val="000000"/>
          <w:sz w:val="21"/>
          <w:u w:val="single"/>
        </w:rPr>
        <w:t xml:space="preserve"> [</w:t>
      </w:r>
      <w:r>
        <w:rPr>
          <w:rFonts w:ascii="Arial" w:hAnsi="Arial"/>
          <w:b w:val="0"/>
          <w:i w:val="0"/>
          <w:color w:val="007F00"/>
          <w:sz w:val="21"/>
          <w:u w:val="single"/>
        </w:rPr>
        <w:t>str</w:t>
      </w:r>
      <w:r>
        <w:rPr>
          <w:rFonts w:ascii="Arial" w:hAnsi="Arial"/>
          <w:b w:val="0"/>
          <w:i w:val="0"/>
          <w:color w:val="000000"/>
          <w:sz w:val="21"/>
          <w:u w:val="single"/>
        </w:rPr>
        <w:t>(i)</w:t>
      </w:r>
      <w:r>
        <w:t xml:space="preserve"> </w:t>
      </w:r>
      <w:r>
        <w:rPr>
          <w:rFonts w:ascii="Arial" w:hAnsi="Arial"/>
          <w:b w:val="0"/>
          <w:i w:val="0"/>
          <w:color w:val="000000"/>
          <w:sz w:val="21"/>
          <w:u w:val="single"/>
        </w:rPr>
        <w:t xml:space="preserve"> i</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1</w:t>
      </w:r>
      <w:r>
        <w:rPr>
          <w:rFonts w:ascii="Arial" w:hAnsi="Arial"/>
          <w:b w:val="0"/>
          <w:i w:val="0"/>
          <w:color w:val="000000"/>
          <w:sz w:val="21"/>
          <w:u w:val="single"/>
        </w:rPr>
        <w:t>,</w:t>
      </w:r>
      <w:r>
        <w:rPr>
          <w:rFonts w:ascii="Arial" w:hAnsi="Arial"/>
          <w:b w:val="0"/>
          <w:i w:val="0"/>
          <w:color w:val="666666"/>
          <w:sz w:val="21"/>
          <w:u w:val="single"/>
        </w:rPr>
        <w:t xml:space="preserve"> 10</w:t>
      </w:r>
      <w:r>
        <w:rPr>
          <w:rFonts w:ascii="Arial" w:hAnsi="Arial"/>
          <w:b w:val="0"/>
          <w:i w:val="0"/>
          <w:color w:val="000000"/>
          <w:sz w:val="21"/>
          <w:u w:val="single"/>
        </w:rPr>
        <w:t>)]</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row</w:t>
      </w:r>
      <w:r>
        <w:t xml:space="preserve"> </w:t>
      </w:r>
      <w:r>
        <w:rPr>
          <w:rFonts w:ascii="Arial" w:hAnsi="Arial"/>
          <w:b w:val="0"/>
          <w:i w:val="0"/>
          <w:color w:val="000000"/>
          <w:sz w:val="21"/>
          <w:u w:val="single"/>
        </w:rPr>
        <w:t xml:space="preserve"> board:</w:t>
      </w:r>
    </w:p>
    <w:p>
      <w:pPr>
        <w:jc w:val="left"/>
      </w:pPr>
      <w:r>
        <w:rPr>
          <w:rFonts w:ascii="Arial" w:hAnsi="Arial"/>
          <w:b/>
          <w:i w:val="0"/>
          <w:color w:val="007F00"/>
          <w:sz w:val="21"/>
          <w:u w:val="single"/>
        </w:rPr>
        <w:t>if</w:t>
      </w:r>
      <w:r>
        <w:rPr>
          <w:rFonts w:ascii="Arial" w:hAnsi="Arial"/>
          <w:b/>
          <w:i w:val="0"/>
          <w:color w:val="AA21FF"/>
          <w:sz w:val="21"/>
          <w:u w:val="single"/>
        </w:rPr>
        <w:t xml:space="preserve"> not</w:t>
      </w:r>
      <w:r>
        <w:rPr>
          <w:rFonts w:ascii="Arial" w:hAnsi="Arial"/>
          <w:b w:val="0"/>
          <w:i w:val="0"/>
          <w:color w:val="000000"/>
          <w:sz w:val="21"/>
          <w:u w:val="single"/>
        </w:rPr>
        <w:t xml:space="preserve"> is_valid_block(row):</w:t>
      </w:r>
    </w:p>
    <w:p>
      <w:pPr>
        <w:jc w:val="left"/>
      </w:pPr>
      <w:r>
        <w:rPr>
          <w:rFonts w:ascii="Arial" w:hAnsi="Arial"/>
          <w:b/>
          <w:i w:val="0"/>
          <w:color w:val="007F00"/>
          <w:sz w:val="21"/>
          <w:u w:val="single"/>
        </w:rPr>
        <w:t>return False</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col</w:t>
      </w:r>
      <w:r>
        <w:t xml:space="preserve"> </w:t>
      </w:r>
      <w:r>
        <w:rPr>
          <w:rFonts w:ascii="Arial" w:hAnsi="Arial"/>
          <w:b w:val="0"/>
          <w:i w:val="0"/>
          <w:color w:val="007F00"/>
          <w:sz w:val="21"/>
          <w:u w:val="single"/>
        </w:rPr>
        <w:t xml:space="preserve"> zip</w:t>
      </w:r>
      <w:r>
        <w:rPr>
          <w:rFonts w:ascii="Arial" w:hAnsi="Arial"/>
          <w:b w:val="0"/>
          <w:i w:val="0"/>
          <w:color w:val="000000"/>
          <w:sz w:val="21"/>
          <w:u w:val="single"/>
        </w:rPr>
        <w:t>(</w:t>
      </w:r>
      <w:r>
        <w:rPr>
          <w:rFonts w:ascii="Arial" w:hAnsi="Arial"/>
          <w:b w:val="0"/>
          <w:i w:val="0"/>
          <w:color w:val="666666"/>
          <w:sz w:val="21"/>
          <w:u w:val="single"/>
        </w:rPr>
        <w:t>*</w:t>
      </w:r>
      <w:r>
        <w:rPr>
          <w:rFonts w:ascii="Arial" w:hAnsi="Arial"/>
          <w:b w:val="0"/>
          <w:i w:val="0"/>
          <w:color w:val="000000"/>
          <w:sz w:val="21"/>
          <w:u w:val="single"/>
        </w:rPr>
        <w:t>board):</w:t>
      </w:r>
    </w:p>
    <w:p>
      <w:pPr>
        <w:jc w:val="left"/>
      </w:pPr>
      <w:r>
        <w:rPr>
          <w:rFonts w:ascii="Arial" w:hAnsi="Arial"/>
          <w:b/>
          <w:i w:val="0"/>
          <w:color w:val="007F00"/>
          <w:sz w:val="21"/>
          <w:u w:val="single"/>
        </w:rPr>
        <w:t>if</w:t>
      </w:r>
      <w:r>
        <w:rPr>
          <w:rFonts w:ascii="Arial" w:hAnsi="Arial"/>
          <w:b/>
          <w:i w:val="0"/>
          <w:color w:val="AA21FF"/>
          <w:sz w:val="21"/>
          <w:u w:val="single"/>
        </w:rPr>
        <w:t xml:space="preserve"> not</w:t>
      </w:r>
      <w:r>
        <w:rPr>
          <w:rFonts w:ascii="Arial" w:hAnsi="Arial"/>
          <w:b w:val="0"/>
          <w:i w:val="0"/>
          <w:color w:val="000000"/>
          <w:sz w:val="21"/>
          <w:u w:val="single"/>
        </w:rPr>
        <w:t xml:space="preserve"> is_valid_block(col):</w:t>
      </w:r>
    </w:p>
    <w:p>
      <w:pPr>
        <w:jc w:val="left"/>
      </w:pPr>
      <w:r>
        <w:rPr>
          <w:rFonts w:ascii="Arial" w:hAnsi="Arial"/>
          <w:b/>
          <w:i w:val="0"/>
          <w:color w:val="007F00"/>
          <w:sz w:val="21"/>
          <w:u w:val="single"/>
        </w:rPr>
        <w:t>return False</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box_row</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9</w:t>
      </w:r>
      <w:r>
        <w:rPr>
          <w:rFonts w:ascii="Arial" w:hAnsi="Arial"/>
          <w:b w:val="0"/>
          <w:i w:val="0"/>
          <w:color w:val="000000"/>
          <w:sz w:val="21"/>
          <w:u w:val="single"/>
        </w:rPr>
        <w:t>,</w:t>
      </w:r>
      <w:r>
        <w:rPr>
          <w:rFonts w:ascii="Arial" w:hAnsi="Arial"/>
          <w:b w:val="0"/>
          <w:i w:val="0"/>
          <w:color w:val="666666"/>
          <w:sz w:val="21"/>
          <w:u w:val="single"/>
        </w:rPr>
        <w:t xml:space="preserve"> 3</w:t>
      </w:r>
      <w:r>
        <w:rPr>
          <w:rFonts w:ascii="Arial" w:hAnsi="Arial"/>
          <w:b w:val="0"/>
          <w:i w:val="0"/>
          <w:color w:val="000000"/>
          <w:sz w:val="21"/>
          <w:u w:val="single"/>
        </w:rPr>
        <w:t>):</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box_col</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9</w:t>
      </w:r>
      <w:r>
        <w:rPr>
          <w:rFonts w:ascii="Arial" w:hAnsi="Arial"/>
          <w:b w:val="0"/>
          <w:i w:val="0"/>
          <w:color w:val="000000"/>
          <w:sz w:val="21"/>
          <w:u w:val="single"/>
        </w:rPr>
        <w:t>,</w:t>
      </w:r>
      <w:r>
        <w:rPr>
          <w:rFonts w:ascii="Arial" w:hAnsi="Arial"/>
          <w:b w:val="0"/>
          <w:i w:val="0"/>
          <w:color w:val="666666"/>
          <w:sz w:val="21"/>
          <w:u w:val="single"/>
        </w:rPr>
        <w:t xml:space="preserve"> 3</w:t>
      </w:r>
      <w:r>
        <w:rPr>
          <w:rFonts w:ascii="Arial" w:hAnsi="Arial"/>
          <w:b w:val="0"/>
          <w:i w:val="0"/>
          <w:color w:val="000000"/>
          <w:sz w:val="21"/>
          <w:u w:val="single"/>
        </w:rPr>
        <w:t>):</w:t>
      </w:r>
    </w:p>
    <w:p>
      <w:pPr>
        <w:jc w:val="left"/>
      </w:pPr>
      <w:r>
        <w:rPr>
          <w:rFonts w:ascii="Arial" w:hAnsi="Arial"/>
          <w:b w:val="0"/>
          <w:i w:val="0"/>
          <w:color w:val="000000"/>
          <w:sz w:val="21"/>
          <w:u w:val="single"/>
        </w:rPr>
        <w:t>block</w:t>
      </w:r>
      <w:r>
        <w:rPr>
          <w:rFonts w:ascii="Arial" w:hAnsi="Arial"/>
          <w:b w:val="0"/>
          <w:i w:val="0"/>
          <w:color w:val="666666"/>
          <w:sz w:val="21"/>
          <w:u w:val="single"/>
        </w:rPr>
        <w:t xml:space="preserve"> =</w:t>
      </w:r>
      <w:r>
        <w:rPr>
          <w:rFonts w:ascii="Arial" w:hAnsi="Arial"/>
          <w:b w:val="0"/>
          <w:i w:val="0"/>
          <w:color w:val="000000"/>
          <w:sz w:val="21"/>
          <w:u w:val="single"/>
        </w:rPr>
        <w:t xml:space="preserve"> [</w:t>
      </w:r>
    </w:p>
    <w:p>
      <w:pPr>
        <w:jc w:val="left"/>
      </w:pPr>
      <w:r>
        <w:rPr>
          <w:rFonts w:ascii="Arial" w:hAnsi="Arial"/>
          <w:b w:val="0"/>
          <w:i w:val="0"/>
          <w:color w:val="000000"/>
          <w:sz w:val="21"/>
          <w:u w:val="single"/>
        </w:rPr>
        <w:t>board[r][c]</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r</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(box_row, box_row</w:t>
      </w:r>
      <w:r>
        <w:rPr>
          <w:rFonts w:ascii="Arial" w:hAnsi="Arial"/>
          <w:b w:val="0"/>
          <w:i w:val="0"/>
          <w:color w:val="666666"/>
          <w:sz w:val="21"/>
          <w:u w:val="single"/>
        </w:rPr>
        <w:t xml:space="preserve"> + 3</w:t>
      </w:r>
      <w:r>
        <w:rPr>
          <w:rFonts w:ascii="Arial" w:hAnsi="Arial"/>
          <w:b w:val="0"/>
          <w:i w:val="0"/>
          <w:color w:val="000000"/>
          <w:sz w:val="21"/>
          <w:u w:val="single"/>
        </w:rPr>
        <w:t>)</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c</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(box_col, box_col</w:t>
      </w:r>
      <w:r>
        <w:rPr>
          <w:rFonts w:ascii="Arial" w:hAnsi="Arial"/>
          <w:b w:val="0"/>
          <w:i w:val="0"/>
          <w:color w:val="666666"/>
          <w:sz w:val="21"/>
          <w:u w:val="single"/>
        </w:rPr>
        <w:t xml:space="preserve"> + 3</w:t>
      </w:r>
      <w:r>
        <w:rPr>
          <w:rFonts w:ascii="Arial" w:hAnsi="Arial"/>
          <w:b w:val="0"/>
          <w:i w:val="0"/>
          <w:color w:val="000000"/>
          <w:sz w:val="21"/>
          <w:u w:val="single"/>
        </w:rPr>
        <w:t>)</w:t>
      </w:r>
    </w:p>
    <w:p>
      <w:pPr>
        <w:jc w:val="left"/>
      </w:pPr>
      <w:r>
        <w:rPr>
          <w:rFonts w:ascii="Arial" w:hAnsi="Arial"/>
          <w:b w:val="0"/>
          <w:i w:val="0"/>
          <w:color w:val="000000"/>
          <w:sz w:val="21"/>
          <w:u w:val="single"/>
        </w:rPr>
        <w:t>]</w:t>
      </w:r>
    </w:p>
    <w:p>
      <w:pPr>
        <w:jc w:val="left"/>
      </w:pPr>
      <w:r>
        <w:rPr>
          <w:rFonts w:ascii="Arial" w:hAnsi="Arial"/>
          <w:b/>
          <w:i w:val="0"/>
          <w:color w:val="007F00"/>
          <w:sz w:val="21"/>
          <w:u w:val="single"/>
        </w:rPr>
        <w:t>if</w:t>
      </w:r>
      <w:r>
        <w:rPr>
          <w:rFonts w:ascii="Arial" w:hAnsi="Arial"/>
          <w:b/>
          <w:i w:val="0"/>
          <w:color w:val="AA21FF"/>
          <w:sz w:val="21"/>
          <w:u w:val="single"/>
        </w:rPr>
        <w:t xml:space="preserve"> not</w:t>
      </w:r>
      <w:r>
        <w:rPr>
          <w:rFonts w:ascii="Arial" w:hAnsi="Arial"/>
          <w:b w:val="0"/>
          <w:i w:val="0"/>
          <w:color w:val="000000"/>
          <w:sz w:val="21"/>
          <w:u w:val="single"/>
        </w:rPr>
        <w:t xml:space="preserve"> is_valid_block(block):</w:t>
      </w:r>
    </w:p>
    <w:p>
      <w:pPr>
        <w:jc w:val="left"/>
      </w:pPr>
      <w:r>
        <w:rPr>
          <w:rFonts w:ascii="Arial" w:hAnsi="Arial"/>
          <w:b/>
          <w:i w:val="0"/>
          <w:color w:val="007F00"/>
          <w:sz w:val="21"/>
          <w:u w:val="single"/>
        </w:rPr>
        <w:t>return False</w:t>
      </w:r>
    </w:p>
    <w:p>
      <w:pPr>
        <w:jc w:val="left"/>
      </w:pPr>
      <w:r>
        <w:rPr>
          <w:rFonts w:ascii="Arial" w:hAnsi="Arial"/>
          <w:b/>
          <w:i w:val="0"/>
          <w:color w:val="007F00"/>
          <w:sz w:val="21"/>
          <w:u w:val="single"/>
        </w:rPr>
        <w:t>return True</w:t>
      </w:r>
    </w:p>
    <w:p>
      <w:pPr>
        <w:jc w:val="left"/>
      </w:pPr>
      <w:r>
        <w:rPr>
          <w:rFonts w:ascii="Arial" w:hAnsi="Arial"/>
          <w:b/>
          <w:i w:val="0"/>
          <w:color w:val="007F00"/>
          <w:sz w:val="21"/>
          <w:u w:val="single"/>
        </w:rPr>
        <w:t>def</w:t>
      </w:r>
      <w:r>
        <w:rPr>
          <w:rFonts w:ascii="Arial" w:hAnsi="Arial"/>
          <w:b w:val="0"/>
          <w:i w:val="0"/>
          <w:color w:val="0000FF"/>
          <w:sz w:val="21"/>
          <w:u w:val="single"/>
        </w:rPr>
        <w:t xml:space="preserve"> f</w:t>
      </w:r>
      <w:r>
        <w:rPr>
          <w:rFonts w:ascii="Arial" w:hAnsi="Arial"/>
          <w:b w:val="0"/>
          <w:i w:val="0"/>
          <w:color w:val="000000"/>
          <w:sz w:val="21"/>
          <w:u w:val="single"/>
        </w:rPr>
        <w:t>(board: List[List[</w:t>
      </w:r>
      <w:r>
        <w:rPr>
          <w:rFonts w:ascii="Arial" w:hAnsi="Arial"/>
          <w:b w:val="0"/>
          <w:i w:val="0"/>
          <w:color w:val="007F00"/>
          <w:sz w:val="21"/>
          <w:u w:val="single"/>
        </w:rPr>
        <w:t>str</w:t>
      </w:r>
      <w:r>
        <w:rPr>
          <w:rFonts w:ascii="Arial" w:hAnsi="Arial"/>
          <w:b w:val="0"/>
          <w:i w:val="0"/>
          <w:color w:val="000000"/>
          <w:sz w:val="21"/>
          <w:u w:val="single"/>
        </w:rPr>
        <w:t>]])</w:t>
      </w:r>
      <w:r>
        <w:rPr>
          <w:rFonts w:ascii="Arial" w:hAnsi="Arial"/>
          <w:b w:val="0"/>
          <w:i w:val="0"/>
          <w:color w:val="666666"/>
          <w:sz w:val="21"/>
          <w:u w:val="single"/>
        </w:rPr>
        <w:t xml:space="preserve"> -&gt;</w:t>
      </w:r>
      <w:r>
        <w:rPr>
          <w:rFonts w:ascii="Arial" w:hAnsi="Arial"/>
          <w:b w:val="0"/>
          <w:i w:val="0"/>
          <w:color w:val="000000"/>
          <w:sz w:val="21"/>
          <w:u w:val="single"/>
        </w:rPr>
        <w:t xml:space="preserve"> List[List[</w:t>
      </w:r>
      <w:r>
        <w:rPr>
          <w:rFonts w:ascii="Arial" w:hAnsi="Arial"/>
          <w:b w:val="0"/>
          <w:i w:val="0"/>
          <w:color w:val="007F00"/>
          <w:sz w:val="21"/>
          <w:u w:val="single"/>
        </w:rPr>
        <w:t>str</w:t>
      </w:r>
      <w:r>
        <w:rPr>
          <w:rFonts w:ascii="Arial" w:hAnsi="Arial"/>
          <w:b w:val="0"/>
          <w:i w:val="0"/>
          <w:color w:val="000000"/>
          <w:sz w:val="21"/>
          <w:u w:val="single"/>
        </w:rPr>
        <w:t>]]:</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i</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9</w:t>
      </w:r>
      <w:r>
        <w:rPr>
          <w:rFonts w:ascii="Arial" w:hAnsi="Arial"/>
          <w:b w:val="0"/>
          <w:i w:val="0"/>
          <w:color w:val="000000"/>
          <w:sz w:val="21"/>
          <w:u w:val="single"/>
        </w:rPr>
        <w:t>):</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j</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9</w:t>
      </w:r>
      <w:r>
        <w:rPr>
          <w:rFonts w:ascii="Arial" w:hAnsi="Arial"/>
          <w:b w:val="0"/>
          <w:i w:val="0"/>
          <w:color w:val="000000"/>
          <w:sz w:val="21"/>
          <w:u w:val="single"/>
        </w:rPr>
        <w:t>):</w:t>
      </w:r>
    </w:p>
    <w:p>
      <w:pPr>
        <w:jc w:val="left"/>
      </w:pPr>
      <w:r>
        <w:rPr>
          <w:rFonts w:ascii="Arial" w:hAnsi="Arial"/>
          <w:b/>
          <w:i w:val="0"/>
          <w:color w:val="007F00"/>
          <w:sz w:val="21"/>
          <w:u w:val="single"/>
        </w:rPr>
        <w:t>if</w:t>
      </w:r>
      <w:r>
        <w:rPr>
          <w:rFonts w:ascii="Arial" w:hAnsi="Arial"/>
          <w:b w:val="0"/>
          <w:i w:val="0"/>
          <w:color w:val="000000"/>
          <w:sz w:val="21"/>
          <w:u w:val="single"/>
        </w:rPr>
        <w:t xml:space="preserve"> board[i][j]</w:t>
      </w:r>
      <w:r>
        <w:rPr>
          <w:rFonts w:ascii="Arial" w:hAnsi="Arial"/>
          <w:b w:val="0"/>
          <w:i w:val="0"/>
          <w:color w:val="666666"/>
          <w:sz w:val="21"/>
          <w:u w:val="single"/>
        </w:rPr>
        <w:t xml:space="preserve"> ==</w:t>
      </w:r>
      <w:r>
        <w:rPr>
          <w:rFonts w:ascii="Arial" w:hAnsi="Arial"/>
          <w:b w:val="0"/>
          <w:i w:val="0"/>
          <w:color w:val="BA2121"/>
          <w:sz w:val="21"/>
          <w:u w:val="single"/>
        </w:rPr>
        <w:t xml:space="preserve"> "."</w:t>
      </w:r>
      <w:r>
        <w:rPr>
          <w:rFonts w:ascii="Arial" w:hAnsi="Arial"/>
          <w:b w:val="0"/>
          <w:i w:val="0"/>
          <w:color w:val="000000"/>
          <w:sz w:val="21"/>
          <w:u w:val="single"/>
        </w:rPr>
        <w:t>:</w:t>
      </w:r>
    </w:p>
    <w:p>
      <w:pPr>
        <w:jc w:val="left"/>
      </w:pPr>
      <w:r>
        <w:rPr>
          <w:rFonts w:ascii="Arial" w:hAnsi="Arial"/>
          <w:b/>
          <w:i w:val="0"/>
          <w:color w:val="007F00"/>
          <w:sz w:val="21"/>
          <w:u w:val="single"/>
        </w:rPr>
        <w:t>raise</w:t>
      </w:r>
      <w:r>
        <w:rPr>
          <w:rFonts w:ascii="Arial" w:hAnsi="Arial"/>
          <w:b/>
          <w:i w:val="0"/>
          <w:color w:val="CC3F38"/>
          <w:sz w:val="21"/>
          <w:u w:val="single"/>
        </w:rPr>
        <w:t xml:space="preserve"> ValueError</w:t>
      </w:r>
      <w:r>
        <w:rPr>
          <w:rFonts w:ascii="Arial" w:hAnsi="Arial"/>
          <w:b w:val="0"/>
          <w:i w:val="0"/>
          <w:color w:val="000000"/>
          <w:sz w:val="21"/>
          <w:u w:val="single"/>
        </w:rPr>
        <w:t>(</w:t>
      </w:r>
      <w:r>
        <w:rPr>
          <w:rFonts w:ascii="Arial" w:hAnsi="Arial"/>
          <w:b w:val="0"/>
          <w:i w:val="0"/>
          <w:color w:val="BA2121"/>
          <w:sz w:val="21"/>
          <w:u w:val="single"/>
        </w:rPr>
        <w:t>"Invalid board"</w:t>
      </w:r>
      <w:r>
        <w:rPr>
          <w:rFonts w:ascii="Arial" w:hAnsi="Arial"/>
          <w:b w:val="0"/>
          <w:i w:val="0"/>
          <w:color w:val="000000"/>
          <w:sz w:val="21"/>
          <w:u w:val="single"/>
        </w:rPr>
        <w:t>)</w:t>
      </w:r>
    </w:p>
    <w:p>
      <w:pPr>
        <w:jc w:val="left"/>
      </w:pPr>
      <w:r>
        <w:rPr>
          <w:rFonts w:ascii="Arial" w:hAnsi="Arial"/>
          <w:b w:val="0"/>
          <w:i w:val="0"/>
          <w:color w:val="000000"/>
          <w:sz w:val="21"/>
          <w:u w:val="single"/>
        </w:rPr>
        <w:t>num_to_mask</w:t>
      </w:r>
      <w:r>
        <w:rPr>
          <w:rFonts w:ascii="Arial" w:hAnsi="Arial"/>
          <w:b w:val="0"/>
          <w:i w:val="0"/>
          <w:color w:val="666666"/>
          <w:sz w:val="21"/>
          <w:u w:val="single"/>
        </w:rPr>
        <w:t xml:space="preserve"> = 51</w:t>
      </w:r>
    </w:p>
    <w:p>
      <w:pPr>
        <w:jc w:val="left"/>
      </w:pPr>
      <w:r>
        <w:rPr>
          <w:rFonts w:ascii="Arial" w:hAnsi="Arial"/>
          <w:b/>
          <w:i w:val="0"/>
          <w:color w:val="007F00"/>
          <w:sz w:val="21"/>
          <w:u w:val="single"/>
        </w:rPr>
        <w:t>if</w:t>
      </w:r>
      <w:r>
        <w:rPr>
          <w:rFonts w:ascii="Arial" w:hAnsi="Arial"/>
          <w:b/>
          <w:i w:val="0"/>
          <w:color w:val="AA21FF"/>
          <w:sz w:val="21"/>
          <w:u w:val="single"/>
        </w:rPr>
        <w:t xml:space="preserve"> not</w:t>
      </w:r>
      <w:r>
        <w:rPr>
          <w:rFonts w:ascii="Arial" w:hAnsi="Arial"/>
          <w:b w:val="0"/>
          <w:i w:val="0"/>
          <w:color w:val="000000"/>
          <w:sz w:val="21"/>
          <w:u w:val="single"/>
        </w:rPr>
        <w:t xml:space="preserve"> g_0(board):</w:t>
      </w:r>
    </w:p>
    <w:p>
      <w:pPr>
        <w:jc w:val="left"/>
      </w:pPr>
      <w:r>
        <w:rPr>
          <w:rFonts w:ascii="Arial" w:hAnsi="Arial"/>
          <w:b/>
          <w:i w:val="0"/>
          <w:color w:val="007F00"/>
          <w:sz w:val="21"/>
          <w:u w:val="single"/>
        </w:rPr>
        <w:t>raise</w:t>
      </w:r>
      <w:r>
        <w:rPr>
          <w:rFonts w:ascii="Arial" w:hAnsi="Arial"/>
          <w:b/>
          <w:i w:val="0"/>
          <w:color w:val="CC3F38"/>
          <w:sz w:val="21"/>
          <w:u w:val="single"/>
        </w:rPr>
        <w:t xml:space="preserve"> ValueError</w:t>
      </w:r>
      <w:r>
        <w:rPr>
          <w:rFonts w:ascii="Arial" w:hAnsi="Arial"/>
          <w:b w:val="0"/>
          <w:i w:val="0"/>
          <w:color w:val="000000"/>
          <w:sz w:val="21"/>
          <w:u w:val="single"/>
        </w:rPr>
        <w:t>(</w:t>
      </w:r>
      <w:r>
        <w:rPr>
          <w:rFonts w:ascii="Arial" w:hAnsi="Arial"/>
          <w:b w:val="0"/>
          <w:i w:val="0"/>
          <w:color w:val="BA2121"/>
          <w:sz w:val="21"/>
          <w:u w:val="single"/>
        </w:rPr>
        <w:t>"Invalid board"</w:t>
      </w:r>
      <w:r>
        <w:rPr>
          <w:rFonts w:ascii="Arial" w:hAnsi="Arial"/>
          <w:b w:val="0"/>
          <w:i w:val="0"/>
          <w:color w:val="000000"/>
          <w:sz w:val="21"/>
          <w:u w:val="single"/>
        </w:rPr>
        <w:t>)</w:t>
      </w:r>
    </w:p>
    <w:p>
      <w:pPr>
        <w:jc w:val="left"/>
      </w:pPr>
      <w:r>
        <w:rPr>
          <w:rFonts w:ascii="Arial" w:hAnsi="Arial"/>
          <w:b w:val="0"/>
          <w:i w:val="0"/>
          <w:color w:val="000000"/>
          <w:sz w:val="21"/>
          <w:u w:val="single"/>
        </w:rPr>
        <w:t>masked_board</w:t>
      </w:r>
      <w:r>
        <w:rPr>
          <w:rFonts w:ascii="Arial" w:hAnsi="Arial"/>
          <w:b w:val="0"/>
          <w:i w:val="0"/>
          <w:color w:val="666666"/>
          <w:sz w:val="21"/>
          <w:u w:val="single"/>
        </w:rPr>
        <w:t xml:space="preserve"> =</w:t>
      </w:r>
      <w:r>
        <w:rPr>
          <w:rFonts w:ascii="Arial" w:hAnsi="Arial"/>
          <w:b w:val="0"/>
          <w:i w:val="0"/>
          <w:color w:val="000000"/>
          <w:sz w:val="21"/>
          <w:u w:val="single"/>
        </w:rPr>
        <w:t xml:space="preserve"> copy</w:t>
      </w:r>
      <w:r>
        <w:rPr>
          <w:rFonts w:ascii="Arial" w:hAnsi="Arial"/>
          <w:b w:val="0"/>
          <w:i w:val="0"/>
          <w:color w:val="666666"/>
          <w:sz w:val="21"/>
          <w:u w:val="single"/>
        </w:rPr>
        <w:t>.</w:t>
      </w:r>
      <w:r>
        <w:rPr>
          <w:rFonts w:ascii="Arial" w:hAnsi="Arial"/>
          <w:b w:val="0"/>
          <w:i w:val="0"/>
          <w:color w:val="000000"/>
          <w:sz w:val="21"/>
          <w:u w:val="single"/>
        </w:rPr>
        <w:t>deepcopy(board)</w:t>
      </w:r>
    </w:p>
    <w:p>
      <w:pPr>
        <w:jc w:val="center"/>
      </w:pP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t xml:space="preserve"> </w:t>
      </w: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0000"/>
          <w:sz w:val="21"/>
          <w:u w:val="single"/>
        </w:rPr>
        <w:t>all_positions</w:t>
      </w:r>
      <w:r>
        <w:rPr>
          <w:rFonts w:ascii="Arial" w:hAnsi="Arial"/>
          <w:b w:val="0"/>
          <w:i w:val="0"/>
          <w:color w:val="666666"/>
          <w:sz w:val="21"/>
          <w:u w:val="single"/>
        </w:rPr>
        <w:t xml:space="preserve"> =</w:t>
      </w:r>
      <w:r>
        <w:rPr>
          <w:rFonts w:ascii="Arial" w:hAnsi="Arial"/>
          <w:b w:val="0"/>
          <w:i w:val="0"/>
          <w:color w:val="000000"/>
          <w:sz w:val="21"/>
          <w:u w:val="single"/>
        </w:rPr>
        <w:t xml:space="preserve"> [(i, j)</w:t>
      </w:r>
      <w:r>
        <w:t xml:space="preserve"> </w:t>
      </w:r>
      <w:r>
        <w:rPr>
          <w:rFonts w:ascii="Arial" w:hAnsi="Arial"/>
          <w:b w:val="0"/>
          <w:i w:val="0"/>
          <w:color w:val="000000"/>
          <w:sz w:val="21"/>
          <w:u w:val="single"/>
        </w:rPr>
        <w:t xml:space="preserve"> i</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9</w:t>
      </w:r>
      <w:r>
        <w:rPr>
          <w:rFonts w:ascii="Arial" w:hAnsi="Arial"/>
          <w:b w:val="0"/>
          <w:i w:val="0"/>
          <w:color w:val="000000"/>
          <w:sz w:val="21"/>
          <w:u w:val="single"/>
        </w:rPr>
        <w:t>)</w:t>
      </w:r>
      <w:r>
        <w:t xml:space="preserve"> </w:t>
      </w:r>
      <w:r>
        <w:rPr>
          <w:rFonts w:ascii="Arial" w:hAnsi="Arial"/>
          <w:b w:val="0"/>
          <w:i w:val="0"/>
          <w:color w:val="000000"/>
          <w:sz w:val="21"/>
          <w:u w:val="single"/>
        </w:rPr>
        <w:t xml:space="preserve"> j</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9</w:t>
      </w:r>
      <w:r>
        <w:rPr>
          <w:rFonts w:ascii="Arial" w:hAnsi="Arial"/>
          <w:b w:val="0"/>
          <w:i w:val="0"/>
          <w:color w:val="000000"/>
          <w:sz w:val="21"/>
          <w:u w:val="single"/>
        </w:rPr>
        <w:t>)]</w:t>
      </w:r>
    </w:p>
    <w:p>
      <w:pPr>
        <w:jc w:val="left"/>
      </w:pPr>
      <w:r>
        <w:rPr>
          <w:rFonts w:ascii="Arial" w:hAnsi="Arial"/>
          <w:b w:val="0"/>
          <w:i w:val="0"/>
          <w:color w:val="000000"/>
          <w:sz w:val="21"/>
          <w:u w:val="single"/>
        </w:rPr>
        <w:t>random</w:t>
      </w:r>
      <w:r>
        <w:rPr>
          <w:rFonts w:ascii="Arial" w:hAnsi="Arial"/>
          <w:b w:val="0"/>
          <w:i w:val="0"/>
          <w:color w:val="666666"/>
          <w:sz w:val="21"/>
          <w:u w:val="single"/>
        </w:rPr>
        <w:t>.</w:t>
      </w:r>
      <w:r>
        <w:rPr>
          <w:rFonts w:ascii="Arial" w:hAnsi="Arial"/>
          <w:b w:val="0"/>
          <w:i w:val="0"/>
          <w:color w:val="000000"/>
          <w:sz w:val="21"/>
          <w:u w:val="single"/>
        </w:rPr>
        <w:t>shuffle(all_positions)</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i, j</w:t>
      </w:r>
      <w:r>
        <w:t xml:space="preserve"> </w:t>
      </w:r>
      <w:r>
        <w:rPr>
          <w:rFonts w:ascii="Arial" w:hAnsi="Arial"/>
          <w:b w:val="0"/>
          <w:i w:val="0"/>
          <w:color w:val="000000"/>
          <w:sz w:val="21"/>
          <w:u w:val="single"/>
        </w:rPr>
        <w:t xml:space="preserve"> all_positions[:num_to_mask]:</w:t>
      </w:r>
    </w:p>
    <w:p>
      <w:pPr>
        <w:jc w:val="left"/>
      </w:pPr>
      <w:r>
        <w:rPr>
          <w:rFonts w:ascii="Arial" w:hAnsi="Arial"/>
          <w:b w:val="0"/>
          <w:i w:val="0"/>
          <w:color w:val="000000"/>
          <w:sz w:val="21"/>
          <w:u w:val="single"/>
        </w:rPr>
        <w:t>masked_board[i][j]</w:t>
      </w:r>
      <w:r>
        <w:rPr>
          <w:rFonts w:ascii="Arial" w:hAnsi="Arial"/>
          <w:b w:val="0"/>
          <w:i w:val="0"/>
          <w:color w:val="666666"/>
          <w:sz w:val="21"/>
          <w:u w:val="single"/>
        </w:rPr>
        <w:t xml:space="preserve"> =</w:t>
      </w:r>
      <w:r>
        <w:rPr>
          <w:rFonts w:ascii="Arial" w:hAnsi="Arial"/>
          <w:b w:val="0"/>
          <w:i w:val="0"/>
          <w:color w:val="BA2121"/>
          <w:sz w:val="21"/>
          <w:u w:val="single"/>
        </w:rPr>
        <w:t xml:space="preserve"> "."</w:t>
      </w:r>
    </w:p>
    <w:p>
      <w:pPr>
        <w:jc w:val="left"/>
      </w:pPr>
      <w:r>
        <w:rPr>
          <w:rFonts w:ascii="Arial" w:hAnsi="Arial"/>
          <w:b/>
          <w:i w:val="0"/>
          <w:color w:val="007F00"/>
          <w:sz w:val="21"/>
          <w:u w:val="single"/>
        </w:rPr>
        <w:t>return</w:t>
      </w:r>
      <w:r>
        <w:rPr>
          <w:rFonts w:ascii="Arial" w:hAnsi="Arial"/>
          <w:b w:val="0"/>
          <w:i w:val="0"/>
          <w:color w:val="000000"/>
          <w:sz w:val="21"/>
          <w:u w:val="single"/>
        </w:rPr>
        <w:t xml:space="preserve"> masked_board</w:t>
      </w:r>
    </w:p>
    <w:p>
      <w:pPr>
        <w:jc w:val="center"/>
      </w:pPr>
      <w:r>
        <w:rPr>
          <w:rFonts w:ascii="Arial" w:hAnsi="Arial"/>
          <w:b w:val="0"/>
          <w:i w:val="0"/>
          <w:color w:val="000000"/>
          <w:sz w:val="19"/>
          <w:u w:val="single"/>
        </w:rPr>
        <w:t>45</w:t>
      </w:r>
    </w:p>
    <w:p>
      <w:pPr>
        <w:jc w:val="left"/>
      </w:pPr>
      <w:r>
        <w:rPr>
          <w:rFonts w:ascii="Arial" w:hAnsi="Arial"/>
          <w:b/>
          <w:i w:val="0"/>
          <w:color w:val="000000"/>
          <w:sz w:val="21"/>
          <w:u w:val="single"/>
        </w:rPr>
        <w:t>Model Output:</w:t>
      </w:r>
    </w:p>
    <w:p>
      <w:pPr>
        <w:jc w:val="left"/>
      </w:pPr>
      <w:r>
        <w:rPr>
          <w:rFonts w:ascii="Arial" w:hAnsi="Arial"/>
          <w:b w:val="0"/>
          <w:i w:val="0"/>
          <w:color w:val="000000"/>
          <w:sz w:val="21"/>
          <w:u w:val="single"/>
        </w:rPr>
        <w:t>To determine the input that produced the given output, we need to analyze the function ‘f‘ and understand</w:t>
      </w:r>
    </w:p>
    <w:p>
      <w:pPr>
        <w:jc w:val="left"/>
      </w:pPr>
      <w:r>
        <w:rPr>
          <w:rFonts w:ascii="Arial" w:hAnsi="Arial"/>
          <w:b w:val="0"/>
          <w:i w:val="0"/>
          <w:color w:val="000000"/>
          <w:sz w:val="21"/>
          <w:u w:val="single"/>
        </w:rPr>
        <w:t>what it does. Let’s break down the function step by step:</w:t>
      </w:r>
    </w:p>
    <w:p/>
    <w:p>
      <w:r>
        <w:br w:type="page"/>
      </w:r>
    </w:p>
    <w:p>
      <w:pPr>
        <w:jc w:val="center"/>
      </w:pPr>
      <w:r>
        <w:rPr>
          <w:b/>
        </w:rPr>
        <w:t>Page 46</w:t>
      </w:r>
    </w:p>
    <w:p>
      <w:pPr>
        <w:jc w:val="left"/>
      </w:pPr>
      <w:r>
        <w:rPr>
          <w:rFonts w:ascii="Arial" w:hAnsi="Arial"/>
          <w:b/>
          <w:i w:val="0"/>
          <w:color w:val="000000"/>
          <w:sz w:val="21"/>
          <w:u w:val="single"/>
        </w:rPr>
        <w:t>Model</w:t>
      </w:r>
      <w:r>
        <w:t xml:space="preserve"> </w:t>
      </w:r>
      <w:r>
        <w:rPr>
          <w:rFonts w:ascii="Arial" w:hAnsi="Arial"/>
          <w:b/>
          <w:i w:val="0"/>
          <w:color w:val="000000"/>
          <w:sz w:val="21"/>
          <w:u w:val="single"/>
        </w:rPr>
        <w:t>Input:</w:t>
      </w:r>
      <w:r>
        <w:t xml:space="preserve"> </w:t>
      </w:r>
      <w:r>
        <w:rPr>
          <w:rFonts w:ascii="Arial" w:hAnsi="Arial"/>
          <w:b w:val="0"/>
          <w:i w:val="0"/>
          <w:color w:val="000000"/>
          <w:sz w:val="21"/>
          <w:u w:val="single"/>
        </w:rPr>
        <w:t>Here</w:t>
      </w:r>
      <w:r>
        <w:t xml:space="preserve"> </w:t>
      </w:r>
      <w:r>
        <w:rPr>
          <w:rFonts w:ascii="Arial" w:hAnsi="Arial"/>
          <w:b w:val="0"/>
          <w:i w:val="0"/>
          <w:color w:val="000000"/>
          <w:sz w:val="21"/>
          <w:u w:val="single"/>
        </w:rPr>
        <w:t>is</w:t>
      </w:r>
      <w:r>
        <w:t xml:space="preserve"> </w:t>
      </w:r>
      <w:r>
        <w:rPr>
          <w:rFonts w:ascii="Arial" w:hAnsi="Arial"/>
          <w:b w:val="0"/>
          <w:i w:val="0"/>
          <w:color w:val="000000"/>
          <w:sz w:val="21"/>
          <w:u w:val="single"/>
        </w:rPr>
        <w:t>the</w:t>
      </w:r>
      <w:r>
        <w:t xml:space="preserve"> </w:t>
      </w:r>
      <w:r>
        <w:rPr>
          <w:rFonts w:ascii="Arial" w:hAnsi="Arial"/>
          <w:b w:val="0"/>
          <w:i w:val="0"/>
          <w:color w:val="000000"/>
          <w:sz w:val="21"/>
          <w:u w:val="single"/>
        </w:rPr>
        <w:t>function</w:t>
      </w:r>
      <w:r>
        <w:t xml:space="preserve"> </w:t>
      </w:r>
      <w:r>
        <w:rPr>
          <w:rFonts w:ascii="Arial" w:hAnsi="Arial"/>
          <w:b w:val="0"/>
          <w:i w:val="0"/>
          <w:color w:val="000000"/>
          <w:sz w:val="21"/>
          <w:u w:val="single"/>
        </w:rPr>
        <w:t>and</w:t>
      </w:r>
      <w:r>
        <w:t xml:space="preserve"> </w:t>
      </w:r>
      <w:r>
        <w:rPr>
          <w:rFonts w:ascii="Arial" w:hAnsi="Arial"/>
          <w:b w:val="0"/>
          <w:i w:val="0"/>
          <w:color w:val="000000"/>
          <w:sz w:val="21"/>
          <w:u w:val="single"/>
        </w:rPr>
        <w:t>the</w:t>
      </w:r>
      <w:r>
        <w:t xml:space="preserve"> </w:t>
      </w:r>
      <w:r>
        <w:rPr>
          <w:rFonts w:ascii="Arial" w:hAnsi="Arial"/>
          <w:b w:val="0"/>
          <w:i w:val="0"/>
          <w:color w:val="000000"/>
          <w:sz w:val="21"/>
          <w:u w:val="single"/>
        </w:rPr>
        <w:t>output:</w:t>
      </w:r>
      <w:r>
        <w:t xml:space="preserve"> </w:t>
      </w:r>
      <w:r>
        <w:rPr>
          <w:rFonts w:ascii="Arial" w:hAnsi="Arial"/>
          <w:b w:val="0"/>
          <w:i w:val="0"/>
          <w:color w:val="000000"/>
          <w:sz w:val="21"/>
          <w:u w:val="single"/>
        </w:rPr>
        <w:t>[</w:t>
      </w:r>
      <w:r>
        <w:t xml:space="preserve"> </w:t>
      </w:r>
      <w:r>
        <w:rPr>
          <w:rFonts w:ascii="Arial" w:hAnsi="Arial"/>
          <w:b w:val="0"/>
          <w:i w:val="0"/>
          <w:color w:val="000000"/>
          <w:sz w:val="21"/>
          <w:u w:val="single"/>
        </w:rPr>
        <w:t>[ 5 , 3 , . , . , 7 , . , . , . , . ],</w:t>
      </w:r>
      <w:r>
        <w:rPr>
          <w:rFonts w:ascii="Arial" w:hAnsi="Arial"/>
          <w:b w:val="0"/>
          <w:i w:val="0"/>
          <w:color w:val="000000"/>
          <w:sz w:val="21"/>
          <w:u w:val="single"/>
        </w:rPr>
        <w:t>f</w:t>
      </w:r>
    </w:p>
    <w:p>
      <w:pPr>
        <w:jc w:val="left"/>
      </w:pPr>
      <w:r>
        <w:rPr>
          <w:rFonts w:ascii="Arial" w:hAnsi="Arial"/>
          <w:b w:val="0"/>
          <w:i w:val="0"/>
          <w:color w:val="000000"/>
          <w:sz w:val="21"/>
          <w:u w:val="single"/>
        </w:rPr>
        <w:t>[”6”,”.”,”.”,”1”,”9”,”5”,”.”,”.”,”.”],</w:t>
      </w:r>
      <w:r>
        <w:t xml:space="preserve"> </w:t>
      </w:r>
      <w:r>
        <w:rPr>
          <w:rFonts w:ascii="Arial" w:hAnsi="Arial"/>
          <w:b w:val="0"/>
          <w:i w:val="0"/>
          <w:color w:val="000000"/>
          <w:sz w:val="21"/>
          <w:u w:val="single"/>
        </w:rPr>
        <w:t>[”.”,”9”,”8”,”.”,”.”,”.”,”.”,”6”,”.”],</w:t>
      </w:r>
      <w:r>
        <w:t xml:space="preserve"> </w:t>
      </w:r>
      <w:r>
        <w:rPr>
          <w:rFonts w:ascii="Arial" w:hAnsi="Arial"/>
          <w:b w:val="0"/>
          <w:i w:val="0"/>
          <w:color w:val="000000"/>
          <w:sz w:val="21"/>
          <w:u w:val="single"/>
        </w:rPr>
        <w:t>[”8”,”.”,”.”,”.”,”6”,”.”,”.”,”.”,”3”],</w:t>
      </w:r>
    </w:p>
    <w:p>
      <w:pPr>
        <w:jc w:val="left"/>
      </w:pPr>
      <w:r>
        <w:rPr>
          <w:rFonts w:ascii="Arial" w:hAnsi="Arial"/>
          <w:b w:val="0"/>
          <w:i w:val="0"/>
          <w:color w:val="000000"/>
          <w:sz w:val="21"/>
          <w:u w:val="single"/>
        </w:rPr>
        <w:t>[”4”,”.”,”.”,”8”,”.”,”3”,”.”,”.”,”1”],</w:t>
      </w:r>
      <w:r>
        <w:t xml:space="preserve"> </w:t>
      </w:r>
      <w:r>
        <w:rPr>
          <w:rFonts w:ascii="Arial" w:hAnsi="Arial"/>
          <w:b w:val="0"/>
          <w:i w:val="0"/>
          <w:color w:val="000000"/>
          <w:sz w:val="21"/>
          <w:u w:val="single"/>
        </w:rPr>
        <w:t>[”7”,”.”,”.”,”.”,”2”,”.”,”.”,”.”,”6”],</w:t>
      </w:r>
      <w:r>
        <w:t xml:space="preserve"> </w:t>
      </w:r>
      <w:r>
        <w:rPr>
          <w:rFonts w:ascii="Arial" w:hAnsi="Arial"/>
          <w:b w:val="0"/>
          <w:i w:val="0"/>
          <w:color w:val="000000"/>
          <w:sz w:val="21"/>
          <w:u w:val="single"/>
        </w:rPr>
        <w:t>[”.”,”6”,”.”,”.”,”.”,”.”,”2”,”8”,”.”],</w:t>
      </w:r>
    </w:p>
    <w:p>
      <w:pPr>
        <w:jc w:val="left"/>
      </w:pPr>
      <w:r>
        <w:rPr>
          <w:rFonts w:ascii="Arial" w:hAnsi="Arial"/>
          <w:b w:val="0"/>
          <w:i w:val="0"/>
          <w:color w:val="000000"/>
          <w:sz w:val="21"/>
          <w:u w:val="single"/>
        </w:rPr>
        <w:t>[”.”,”.”,”.”,”4”,”1”,”9”,”.”,”.”,”5”], [”.”,”.”,”.”,”.”,”8”,”.”,”.”,”7”,”9”] ], please predict the input.</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Model Output:</w:t>
      </w:r>
    </w:p>
    <w:p>
      <w:pPr>
        <w:jc w:val="left"/>
      </w:pPr>
      <w:r>
        <w:rPr>
          <w:rFonts w:ascii="Arial" w:hAnsi="Arial"/>
          <w:b w:val="0"/>
          <w:i w:val="0"/>
          <w:color w:val="000000"/>
          <w:sz w:val="21"/>
          <w:u w:val="single"/>
        </w:rPr>
        <w:t>To determine the input that produced the given output, we need to analyze the function ‘f‘ and understand</w:t>
      </w:r>
    </w:p>
    <w:p>
      <w:pPr>
        <w:jc w:val="left"/>
      </w:pPr>
      <w:r>
        <w:rPr>
          <w:rFonts w:ascii="Arial" w:hAnsi="Arial"/>
          <w:b w:val="0"/>
          <w:i w:val="0"/>
          <w:color w:val="000000"/>
          <w:sz w:val="21"/>
          <w:u w:val="single"/>
        </w:rPr>
        <w:t>what it does. Let’s break down the function step by step:</w:t>
      </w:r>
    </w:p>
    <w:p>
      <w:pPr>
        <w:jc w:val="left"/>
      </w:pPr>
      <w:r>
        <w:rPr>
          <w:rFonts w:ascii="Arial" w:hAnsi="Arial"/>
          <w:b w:val="0"/>
          <w:i w:val="0"/>
          <w:color w:val="000000"/>
          <w:sz w:val="21"/>
          <w:u w:val="single"/>
        </w:rPr>
        <w:t>1. **Input Validation in ‘g_0‘**: - The function ‘g_0‘ checks if the given board is valid. - A board is valid</w:t>
      </w:r>
    </w:p>
    <w:p>
      <w:pPr>
        <w:jc w:val="left"/>
      </w:pPr>
      <w:r>
        <w:rPr>
          <w:rFonts w:ascii="Arial" w:hAnsi="Arial"/>
          <w:b w:val="0"/>
          <w:i w:val="0"/>
          <w:color w:val="000000"/>
          <w:sz w:val="21"/>
          <w:u w:val="single"/>
        </w:rPr>
        <w:t>if each row, each column, and each 3x3 subgrid contains the digits 1 through 9 exactly once. - If the board</w:t>
      </w:r>
    </w:p>
    <w:p>
      <w:pPr>
        <w:jc w:val="left"/>
      </w:pPr>
      <w:r>
        <w:rPr>
          <w:rFonts w:ascii="Arial" w:hAnsi="Arial"/>
          <w:b w:val="0"/>
          <w:i w:val="0"/>
          <w:color w:val="000000"/>
          <w:sz w:val="21"/>
          <w:u w:val="single"/>
        </w:rPr>
        <w:t>is not valid, ‘g_0‘ returns ‘False‘.</w:t>
      </w:r>
    </w:p>
    <w:p>
      <w:pPr>
        <w:jc w:val="left"/>
      </w:pPr>
      <w:r>
        <w:rPr>
          <w:rFonts w:ascii="Arial" w:hAnsi="Arial"/>
          <w:b w:val="0"/>
          <w:i w:val="0"/>
          <w:color w:val="000000"/>
          <w:sz w:val="21"/>
          <w:u w:val="single"/>
        </w:rPr>
        <w:t>2. **Input Validation in ‘f‘**: - The function ‘f‘ first checks if there are any ”.” in the board. If there are, it</w:t>
      </w:r>
    </w:p>
    <w:p>
      <w:pPr>
        <w:jc w:val="left"/>
      </w:pPr>
      <w:r>
        <w:rPr>
          <w:rFonts w:ascii="Arial" w:hAnsi="Arial"/>
          <w:b w:val="0"/>
          <w:i w:val="0"/>
          <w:color w:val="000000"/>
          <w:sz w:val="21"/>
          <w:u w:val="single"/>
        </w:rPr>
        <w:t>raises a ‘ValueError‘. - This means the input board to ‘f‘ must be a complete board with no ”.”.</w:t>
      </w:r>
    </w:p>
    <w:p>
      <w:pPr>
        <w:jc w:val="left"/>
      </w:pPr>
      <w:r>
        <w:rPr>
          <w:rFonts w:ascii="Arial" w:hAnsi="Arial"/>
          <w:b w:val="0"/>
          <w:i w:val="0"/>
          <w:color w:val="000000"/>
          <w:sz w:val="21"/>
          <w:u w:val="single"/>
        </w:rPr>
        <w:t>3. **Masking the Board**: - If the board is valid (i.e., ‘g_0(board)‘ returns ‘True‘), the function ‘f‘ proceeds</w:t>
      </w:r>
    </w:p>
    <w:p>
      <w:pPr>
        <w:jc w:val="left"/>
      </w:pPr>
      <w:r>
        <w:rPr>
          <w:rFonts w:ascii="Arial" w:hAnsi="Arial"/>
          <w:b w:val="0"/>
          <w:i w:val="0"/>
          <w:color w:val="000000"/>
          <w:sz w:val="21"/>
          <w:u w:val="single"/>
        </w:rPr>
        <w:t>to mask the board. - It creates a copy of the board and then randomly selects 51 positions to mask with ”.”.</w:t>
      </w:r>
    </w:p>
    <w:p>
      <w:pPr>
        <w:jc w:val="left"/>
      </w:pPr>
      <w:r>
        <w:rPr>
          <w:rFonts w:ascii="Arial" w:hAnsi="Arial"/>
          <w:b w:val="0"/>
          <w:i w:val="0"/>
          <w:color w:val="000000"/>
          <w:sz w:val="21"/>
          <w:u w:val="single"/>
        </w:rPr>
        <w:t>- The masked board is then returned.</w:t>
      </w:r>
    </w:p>
    <w:p>
      <w:pPr>
        <w:jc w:val="left"/>
      </w:pPr>
      <w:r>
        <w:rPr>
          <w:rFonts w:ascii="Arial" w:hAnsi="Arial"/>
          <w:b w:val="0"/>
          <w:i w:val="0"/>
          <w:color w:val="000000"/>
          <w:sz w:val="21"/>
          <w:u w:val="single"/>
        </w:rPr>
        <w:t>Given</w:t>
      </w:r>
      <w:r>
        <w:t xml:space="preserve"> </w:t>
      </w:r>
      <w:r>
        <w:rPr>
          <w:rFonts w:ascii="Arial" w:hAnsi="Arial"/>
          <w:b w:val="0"/>
          <w:i w:val="0"/>
          <w:color w:val="000000"/>
          <w:sz w:val="21"/>
          <w:u w:val="single"/>
        </w:rPr>
        <w:t>the</w:t>
      </w:r>
      <w:r>
        <w:t xml:space="preserve"> </w:t>
      </w:r>
      <w:r>
        <w:rPr>
          <w:rFonts w:ascii="Arial" w:hAnsi="Arial"/>
          <w:b w:val="0"/>
          <w:i w:val="0"/>
          <w:color w:val="000000"/>
          <w:sz w:val="21"/>
          <w:u w:val="single"/>
        </w:rPr>
        <w:t>output:</w:t>
      </w:r>
      <w:r>
        <w:t xml:space="preserve"> </w:t>
      </w:r>
      <w:r>
        <w:rPr>
          <w:rFonts w:ascii="Arial" w:hAnsi="Arial"/>
          <w:b w:val="0"/>
          <w:i w:val="0"/>
          <w:color w:val="000000"/>
          <w:sz w:val="21"/>
          <w:u w:val="single"/>
        </w:rPr>
        <w:t>“‘output</w:t>
      </w:r>
      <w:r>
        <w:t xml:space="preserve"> </w:t>
      </w:r>
      <w:r>
        <w:rPr>
          <w:rFonts w:ascii="Arial" w:hAnsi="Arial"/>
          <w:b w:val="0"/>
          <w:i w:val="0"/>
          <w:color w:val="000000"/>
          <w:sz w:val="21"/>
          <w:u w:val="single"/>
        </w:rPr>
        <w:t>[[”5”,”3”,”.”,”.”,”7”,”.”,”.”,”.”,”.”],</w:t>
      </w:r>
      <w:r>
        <w:t xml:space="preserve"> </w:t>
      </w:r>
      <w:r>
        <w:rPr>
          <w:rFonts w:ascii="Arial" w:hAnsi="Arial"/>
          <w:b w:val="0"/>
          <w:i w:val="0"/>
          <w:color w:val="000000"/>
          <w:sz w:val="21"/>
          <w:u w:val="single"/>
        </w:rPr>
        <w:t>[”6”,”.”,”.”,”1”,”9”,”5”,”.”,”.”,”.”],</w:t>
      </w:r>
    </w:p>
    <w:p>
      <w:pPr>
        <w:jc w:val="left"/>
      </w:pPr>
      <w:r>
        <w:rPr>
          <w:rFonts w:ascii="Arial" w:hAnsi="Arial"/>
          <w:b w:val="0"/>
          <w:i w:val="0"/>
          <w:color w:val="000000"/>
          <w:sz w:val="21"/>
          <w:u w:val="single"/>
        </w:rPr>
        <w:t>[”.”,”9”,”8”,”.”,”.”,”.”,”.”,”6”,”.”],</w:t>
      </w:r>
      <w:r>
        <w:t xml:space="preserve"> </w:t>
      </w:r>
      <w:r>
        <w:rPr>
          <w:rFonts w:ascii="Arial" w:hAnsi="Arial"/>
          <w:b w:val="0"/>
          <w:i w:val="0"/>
          <w:color w:val="000000"/>
          <w:sz w:val="21"/>
          <w:u w:val="single"/>
        </w:rPr>
        <w:t>[”8”,”.”,”.”,”.”,”6”,”.”,”.”,”.”,”3”],</w:t>
      </w:r>
      <w:r>
        <w:t xml:space="preserve"> </w:t>
      </w:r>
      <w:r>
        <w:rPr>
          <w:rFonts w:ascii="Arial" w:hAnsi="Arial"/>
          <w:b w:val="0"/>
          <w:i w:val="0"/>
          <w:color w:val="000000"/>
          <w:sz w:val="21"/>
          <w:u w:val="single"/>
        </w:rPr>
        <w:t>[”4”,”.”,”.”,”8”,”.”,”3”,”.”,”.”,”1”],</w:t>
      </w:r>
    </w:p>
    <w:p>
      <w:pPr>
        <w:jc w:val="left"/>
      </w:pPr>
      <w:r>
        <w:rPr>
          <w:rFonts w:ascii="Arial" w:hAnsi="Arial"/>
          <w:b w:val="0"/>
          <w:i w:val="0"/>
          <w:color w:val="000000"/>
          <w:sz w:val="21"/>
          <w:u w:val="single"/>
        </w:rPr>
        <w:t>[”7”,”.”,”.”,”.”,”2”,”.”,”.”,”.”,”6”],</w:t>
      </w:r>
      <w:r>
        <w:t xml:space="preserve"> </w:t>
      </w:r>
      <w:r>
        <w:rPr>
          <w:rFonts w:ascii="Arial" w:hAnsi="Arial"/>
          <w:b w:val="0"/>
          <w:i w:val="0"/>
          <w:color w:val="000000"/>
          <w:sz w:val="21"/>
          <w:u w:val="single"/>
        </w:rPr>
        <w:t>[”.”,”6”,”.”,”.”,”.”,”.”,”2”,”8”,”.”],</w:t>
      </w:r>
      <w:r>
        <w:t xml:space="preserve"> </w:t>
      </w:r>
      <w:r>
        <w:rPr>
          <w:rFonts w:ascii="Arial" w:hAnsi="Arial"/>
          <w:b w:val="0"/>
          <w:i w:val="0"/>
          <w:color w:val="000000"/>
          <w:sz w:val="21"/>
          <w:u w:val="single"/>
        </w:rPr>
        <w:t>[”.”,”.”,”.”,”4”,”1”,”9”,”.”,”.”,”5”],</w:t>
      </w:r>
    </w:p>
    <w:p>
      <w:pPr>
        <w:jc w:val="left"/>
      </w:pPr>
      <w:r>
        <w:rPr>
          <w:rFonts w:ascii="Arial" w:hAnsi="Arial"/>
          <w:b w:val="0"/>
          <w:i w:val="0"/>
          <w:color w:val="000000"/>
          <w:sz w:val="21"/>
          <w:u w:val="single"/>
        </w:rPr>
        <w:t>[”.”,”.”,”.”,”.”,”8”,”.”,”.”,”7”,”9”]] “‘ We can see that the board has 51 positions masked with ”.”. Therefore,</w:t>
      </w:r>
    </w:p>
    <w:p>
      <w:pPr>
        <w:jc w:val="left"/>
      </w:pPr>
      <w:r>
        <w:rPr>
          <w:rFonts w:ascii="Arial" w:hAnsi="Arial"/>
          <w:b w:val="0"/>
          <w:i w:val="0"/>
          <w:color w:val="000000"/>
          <w:sz w:val="21"/>
          <w:u w:val="single"/>
        </w:rPr>
        <w:t>the input board must have been a complete board, and ‘f‘ masked 51 random positions.</w:t>
      </w:r>
    </w:p>
    <w:p>
      <w:pPr>
        <w:jc w:val="left"/>
      </w:pPr>
      <w:r>
        <w:rPr>
          <w:rFonts w:ascii="Arial" w:hAnsi="Arial"/>
          <w:b w:val="0"/>
          <w:i w:val="0"/>
          <w:color w:val="000000"/>
          <w:sz w:val="21"/>
          <w:u w:val="single"/>
        </w:rPr>
        <w:t>Let’s construct a complete board that, when masked, can produce the given output. We need to find a board</w:t>
      </w:r>
    </w:p>
    <w:p>
      <w:pPr>
        <w:jc w:val="left"/>
      </w:pPr>
      <w:r>
        <w:rPr>
          <w:rFonts w:ascii="Arial" w:hAnsi="Arial"/>
          <w:b w:val="0"/>
          <w:i w:val="0"/>
          <w:color w:val="000000"/>
          <w:sz w:val="21"/>
          <w:u w:val="single"/>
        </w:rPr>
        <w:t>such that after masking 51 positions, we get the output shown.</w:t>
      </w:r>
    </w:p>
    <w:p>
      <w:pPr>
        <w:jc w:val="left"/>
      </w:pPr>
      <w:r>
        <w:rPr>
          <w:rFonts w:ascii="Arial" w:hAnsi="Arial"/>
          <w:b w:val="0"/>
          <w:i w:val="0"/>
          <w:color w:val="000000"/>
          <w:sz w:val="21"/>
          <w:u w:val="single"/>
        </w:rPr>
        <w:t>Here is a complete board that matches the structure of the output: “‘python [ [”5”, ”3”, ”4”, ”6”, ”7”, ”8”,</w:t>
      </w:r>
    </w:p>
    <w:p>
      <w:pPr>
        <w:jc w:val="left"/>
      </w:pPr>
      <w:r>
        <w:rPr>
          <w:rFonts w:ascii="Arial" w:hAnsi="Arial"/>
          <w:b w:val="0"/>
          <w:i w:val="0"/>
          <w:color w:val="000000"/>
          <w:sz w:val="21"/>
          <w:u w:val="single"/>
        </w:rPr>
        <w:t>”9”, ”1”, ”2”], [”6”, ”7”, ”2”, ”1”, ”9”, ”5”, ”3”, ”4”, ”8”], [”1”, ”9”, ”8”, ”3”, ”4”, ”2”, ”5”, ”6”, ”7”], [”8”,</w:t>
      </w:r>
    </w:p>
    <w:p>
      <w:pPr>
        <w:jc w:val="left"/>
      </w:pPr>
      <w:r>
        <w:rPr>
          <w:rFonts w:ascii="Arial" w:hAnsi="Arial"/>
          <w:b w:val="0"/>
          <w:i w:val="0"/>
          <w:color w:val="000000"/>
          <w:sz w:val="21"/>
          <w:u w:val="single"/>
        </w:rPr>
        <w:t>”5”, ”9”, ”7”, ”6”, ”1”, ”4”, ”2”, ”3”], [”4”, ”2”, ”6”, ”8”, ”5”, ”3”, ”7”, ”9”, ”1”], [”7”, ”1”, ”3”, ”9”, ”2”,</w:t>
      </w:r>
    </w:p>
    <w:p>
      <w:pPr>
        <w:jc w:val="left"/>
      </w:pPr>
      <w:r>
        <w:rPr>
          <w:rFonts w:ascii="Arial" w:hAnsi="Arial"/>
          <w:b w:val="0"/>
          <w:i w:val="0"/>
          <w:color w:val="000000"/>
          <w:sz w:val="21"/>
          <w:u w:val="single"/>
        </w:rPr>
        <w:t>”4”, ”8”, ”5”, ”6”], [”9”, ”6”, ”1”, ”5”, ”3”, ”7”, ”2”, ”8”, ”4”], [”2”, ”8”, ”7”, ”4”, ”1”, ”9”, ”6”, ”3”, ”5”],</w:t>
      </w:r>
    </w:p>
    <w:p>
      <w:pPr>
        <w:jc w:val="left"/>
      </w:pPr>
      <w:r>
        <w:rPr>
          <w:rFonts w:ascii="Arial" w:hAnsi="Arial"/>
          <w:b w:val="0"/>
          <w:i w:val="0"/>
          <w:color w:val="000000"/>
          <w:sz w:val="21"/>
          <w:u w:val="single"/>
        </w:rPr>
        <w:t>[”3”, ”4”, ”5”, ”2”, ”8”, ”6”, ”1”, ”7”, ”9”] ] “‘</w:t>
      </w:r>
    </w:p>
    <w:p>
      <w:pPr>
        <w:jc w:val="left"/>
      </w:pPr>
      <w:r>
        <w:rPr>
          <w:rFonts w:ascii="Arial" w:hAnsi="Arial"/>
          <w:b w:val="0"/>
          <w:i w:val="0"/>
          <w:color w:val="000000"/>
          <w:sz w:val="21"/>
          <w:u w:val="single"/>
        </w:rPr>
        <w:t>Let’s verify that this board, when passed to the function ‘f‘, produces the given output.</w:t>
      </w:r>
    </w:p>
    <w:p>
      <w:pPr>
        <w:jc w:val="left"/>
      </w:pPr>
      <w:r>
        <w:rPr>
          <w:rFonts w:ascii="Arial" w:hAnsi="Arial"/>
          <w:b w:val="0"/>
          <w:i w:val="0"/>
          <w:color w:val="000000"/>
          <w:sz w:val="21"/>
          <w:u w:val="single"/>
        </w:rPr>
        <w:t>1. The board is complete with no ”.”. 2. The board is valid because each row, each column, and each 3x3</w:t>
      </w:r>
    </w:p>
    <w:p>
      <w:pPr>
        <w:jc w:val="left"/>
      </w:pPr>
      <w:r>
        <w:rPr>
          <w:rFonts w:ascii="Arial" w:hAnsi="Arial"/>
          <w:b w:val="0"/>
          <w:i w:val="0"/>
          <w:color w:val="000000"/>
          <w:sz w:val="21"/>
          <w:u w:val="single"/>
        </w:rPr>
        <w:t>subgrid contains the digits 1 through 9 exactly once. 3. The function ‘f‘ will mask 51 random positions.</w:t>
      </w:r>
    </w:p>
    <w:p>
      <w:pPr>
        <w:jc w:val="left"/>
      </w:pPr>
      <w:r>
        <w:rPr>
          <w:rFonts w:ascii="Arial" w:hAnsi="Arial"/>
          <w:b w:val="0"/>
          <w:i w:val="0"/>
          <w:color w:val="000000"/>
          <w:sz w:val="21"/>
          <w:u w:val="single"/>
        </w:rPr>
        <w:t>Given the random nature of the masking, we need to ensure that the positions masked match the positions</w:t>
      </w:r>
    </w:p>
    <w:p>
      <w:pPr>
        <w:jc w:val="left"/>
      </w:pPr>
      <w:r>
        <w:rPr>
          <w:rFonts w:ascii="Arial" w:hAnsi="Arial"/>
          <w:b w:val="0"/>
          <w:i w:val="0"/>
          <w:color w:val="000000"/>
          <w:sz w:val="21"/>
          <w:u w:val="single"/>
        </w:rPr>
        <w:t>of ”.” in the output. Since the positions are random, we can assume that the function ‘f‘ with this complete</w:t>
      </w:r>
    </w:p>
    <w:p>
      <w:pPr>
        <w:jc w:val="left"/>
      </w:pPr>
      <w:r>
        <w:rPr>
          <w:rFonts w:ascii="Arial" w:hAnsi="Arial"/>
          <w:b w:val="0"/>
          <w:i w:val="0"/>
          <w:color w:val="000000"/>
          <w:sz w:val="21"/>
          <w:u w:val="single"/>
        </w:rPr>
        <w:t>board will produce the given output.</w:t>
      </w:r>
    </w:p>
    <w:p>
      <w:pPr>
        <w:jc w:val="left"/>
      </w:pPr>
      <w:r>
        <w:rPr>
          <w:rFonts w:ascii="Arial" w:hAnsi="Arial"/>
          <w:b w:val="0"/>
          <w:i w:val="0"/>
          <w:color w:val="000000"/>
          <w:sz w:val="21"/>
          <w:u w:val="single"/>
        </w:rPr>
        <w:t>Therefore, the input that produced the output is: “‘input [ [”5”, ”3”, ”4”, ”6”, ”7”, ”8”, ”9”, ”1”, ”2”], [”6”,</w:t>
      </w:r>
    </w:p>
    <w:p>
      <w:pPr>
        <w:jc w:val="left"/>
      </w:pPr>
      <w:r>
        <w:rPr>
          <w:rFonts w:ascii="Arial" w:hAnsi="Arial"/>
          <w:b w:val="0"/>
          <w:i w:val="0"/>
          <w:color w:val="000000"/>
          <w:sz w:val="21"/>
          <w:u w:val="single"/>
        </w:rPr>
        <w:t>”7”, ”2”, ”1”, ”9”, ”5”, ”3”, ”4”, ”8”], [”1”, ”9”, ”8”, ”3”, ”4”, ”2”, ”5”, ”6”, ”7”], [”8”, ”5”, ”9”, ”7”, ”6”,</w:t>
      </w:r>
    </w:p>
    <w:p>
      <w:pPr>
        <w:jc w:val="left"/>
      </w:pPr>
      <w:r>
        <w:rPr>
          <w:rFonts w:ascii="Arial" w:hAnsi="Arial"/>
          <w:b w:val="0"/>
          <w:i w:val="0"/>
          <w:color w:val="000000"/>
          <w:sz w:val="21"/>
          <w:u w:val="single"/>
        </w:rPr>
        <w:t>”1”, ”4”, ”2”, ”3”], [”4”, ”2”, ”6”, ”8”, ”5”, ”3”, ”7”, ”9”, ”1”], [”7”, ”1”, ”3”, ”9”, ”2”, ”4”, ”8”, ”5”, ”6”],</w:t>
      </w:r>
    </w:p>
    <w:p>
      <w:pPr>
        <w:jc w:val="left"/>
      </w:pPr>
      <w:r>
        <w:rPr>
          <w:rFonts w:ascii="Arial" w:hAnsi="Arial"/>
          <w:b w:val="0"/>
          <w:i w:val="0"/>
          <w:color w:val="000000"/>
          <w:sz w:val="21"/>
          <w:u w:val="single"/>
        </w:rPr>
        <w:t>[”9”, ”6”, ”1”, ”5”, ”3”, ”7”, ”2”, ”8”, ”4”], [”2”, ”8”, ”7”, ”4”, ”1”, ”9”, ”6”, ”3”, ”5”], [”3”, ”4”, ”5”, ”2”,</w:t>
      </w:r>
    </w:p>
    <w:p>
      <w:pPr>
        <w:jc w:val="left"/>
      </w:pPr>
      <w:r>
        <w:rPr>
          <w:rFonts w:ascii="Arial" w:hAnsi="Arial"/>
          <w:b w:val="0"/>
          <w:i w:val="0"/>
          <w:color w:val="000000"/>
          <w:sz w:val="21"/>
          <w:u w:val="single"/>
        </w:rPr>
        <w:t>”8”, ”6”, ”1”, ”7”, ”9”] ] “‘</w:t>
      </w:r>
    </w:p>
    <w:p>
      <w:pPr>
        <w:jc w:val="left"/>
      </w:pPr>
      <w:r>
        <w:rPr>
          <w:rFonts w:ascii="Arial" w:hAnsi="Arial"/>
          <w:b/>
          <w:i w:val="0"/>
          <w:color w:val="000000"/>
          <w:sz w:val="18"/>
          <w:u w:val="single"/>
        </w:rPr>
        <w:t xml:space="preserve"> Vibe Check 1: Sudoku Solver.</w:t>
      </w:r>
      <w:r>
        <w:rPr>
          <w:rFonts w:ascii="Arial" w:hAnsi="Arial"/>
          <w:b w:val="0"/>
          <w:i w:val="0"/>
          <w:color w:val="000000"/>
          <w:sz w:val="17"/>
          <w:u w:val="single"/>
        </w:rPr>
        <w:t>Figure 40.</w:t>
      </w:r>
      <w:r>
        <w:t xml:space="preserve"> </w:t>
      </w:r>
      <w:r>
        <w:rPr>
          <w:rFonts w:ascii="Arial" w:hAnsi="Arial"/>
          <w:b w:val="0"/>
          <w:i w:val="0"/>
          <w:color w:val="000000"/>
          <w:sz w:val="18"/>
          <w:u w:val="single"/>
        </w:rPr>
        <w:t xml:space="preserve"> We cast Sudoku solving as an abduction task: our program starts from a fully solved and</w:t>
      </w:r>
      <w:r>
        <w:rPr>
          <w:rFonts w:ascii="Arial" w:hAnsi="Arial"/>
          <w:b/>
          <w:i w:val="0"/>
          <w:color w:val="000000"/>
          <w:sz w:val="17"/>
          <w:u w:val="single"/>
        </w:rPr>
        <w:t xml:space="preserve"> Vibe Check 1: Sudoku.</w:t>
      </w:r>
      <w:r>
        <w:rPr>
          <w:rFonts w:ascii="Arial" w:hAnsi="Arial"/>
          <w:b w:val="0"/>
          <w:i w:val="0"/>
          <w:color w:val="000000"/>
          <w:sz w:val="17"/>
          <w:u w:val="single"/>
        </w:rPr>
        <w:t>Figure 40.</w:t>
      </w:r>
    </w:p>
    <w:p>
      <w:pPr>
        <w:jc w:val="left"/>
      </w:pPr>
      <w:r>
        <w:rPr>
          <w:rFonts w:ascii="Arial" w:hAnsi="Arial"/>
          <w:b w:val="0"/>
          <w:i w:val="0"/>
          <w:color w:val="000000"/>
          <w:sz w:val="18"/>
          <w:u w:val="single"/>
        </w:rPr>
        <w:t>validated Sudoku board and simulates the masking of 51 random cells. The masked board is then presented as output, and the model</w:t>
      </w:r>
    </w:p>
    <w:p>
      <w:pPr>
        <w:jc w:val="left"/>
      </w:pPr>
      <w:r>
        <w:rPr>
          <w:rFonts w:ascii="Arial" w:hAnsi="Arial"/>
          <w:b w:val="0"/>
          <w:i w:val="0"/>
          <w:color w:val="000000"/>
          <w:sz w:val="18"/>
          <w:u w:val="single"/>
        </w:rPr>
        <w:t>is tasked with inferring the original input — effectively solving the puzzle backwards. An example solution is shown above, where</w:t>
      </w:r>
    </w:p>
    <w:p>
      <w:pPr>
        <w:jc w:val="left"/>
      </w:pPr>
      <w:r>
        <w:rPr>
          <w:rFonts w:ascii="Arial" w:hAnsi="Arial"/>
          <w:b w:val="0"/>
          <w:i w:val="0"/>
          <w:color w:val="000000"/>
          <w:sz w:val="17"/>
          <w:u w:val="single"/>
        </w:rPr>
        <w:t xml:space="preserve"> verifies its initial guess before correctly answering. Generation parameters: temperature=0.6.</w:t>
      </w:r>
      <w:r>
        <w:rPr>
          <w:rFonts w:ascii="Arial" w:hAnsi="Arial"/>
          <w:b w:val="0"/>
          <w:i w:val="0"/>
          <w:color w:val="000000"/>
          <w:sz w:val="17"/>
          <w:u w:val="single"/>
        </w:rPr>
        <w:t>AZR-Coder-14b</w:t>
      </w:r>
    </w:p>
    <w:p>
      <w:pPr>
        <w:jc w:val="center"/>
      </w:pPr>
      <w:r>
        <w:rPr>
          <w:rFonts w:ascii="Arial" w:hAnsi="Arial"/>
          <w:b w:val="0"/>
          <w:i w:val="0"/>
          <w:color w:val="000000"/>
          <w:sz w:val="19"/>
          <w:u w:val="single"/>
        </w:rPr>
        <w:t>46</w:t>
      </w:r>
    </w:p>
    <w:p>
      <w:pPr>
        <w:jc w:val="center"/>
      </w:pPr>
      <w:r>
        <w:rPr>
          <w:rFonts w:ascii="Arial" w:hAnsi="Arial"/>
          <w:b w:val="0"/>
          <w:i w:val="0"/>
          <w:color w:val="000000"/>
          <w:sz w:val="19"/>
          <w:u w:val="single"/>
        </w:rPr>
        <w:t>46</w:t>
      </w:r>
    </w:p>
    <w:p/>
    <w:p>
      <w:r>
        <w:br w:type="page"/>
      </w:r>
    </w:p>
    <w:p>
      <w:pPr>
        <w:jc w:val="center"/>
      </w:pPr>
      <w:r>
        <w:rPr>
          <w:b/>
        </w:rPr>
        <w:t>Page 47</w:t>
      </w:r>
    </w:p>
    <w:p>
      <w:pPr>
        <w:jc w:val="left"/>
      </w:pPr>
      <w:r>
        <w:rPr>
          <w:rFonts w:ascii="Arial" w:hAnsi="Arial"/>
          <w:b/>
          <w:i w:val="0"/>
          <w:color w:val="000000"/>
          <w:sz w:val="17"/>
          <w:u w:val="single"/>
        </w:rPr>
        <w:t>Absolute Zero: Reinforced Self-play Reasoning with Zero Data</w:t>
      </w: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Task: Manually Constructed Sum Product Game Solve Abduction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xml:space="preserve"> and the output: ‘True‘, please predict the input.</w:t>
      </w:r>
      <w:r>
        <w:rPr>
          <w:rFonts w:ascii="Arial" w:hAnsi="Arial"/>
          <w:b w:val="0"/>
          <w:i w:val="0"/>
          <w:color w:val="000000"/>
          <w:sz w:val="21"/>
          <w:u w:val="single"/>
        </w:rPr>
        <w:t xml:space="preserve"> f</w:t>
      </w:r>
    </w:p>
    <w:p>
      <w:pPr>
        <w:jc w:val="left"/>
      </w:pPr>
      <w:r>
        <w:rPr>
          <w:rFonts w:ascii="Arial" w:hAnsi="Arial"/>
          <w:b/>
          <w:i w:val="0"/>
          <w:color w:val="007F00"/>
          <w:sz w:val="21"/>
          <w:u w:val="single"/>
        </w:rPr>
        <w:t>def</w:t>
      </w:r>
      <w:r>
        <w:rPr>
          <w:rFonts w:ascii="Arial" w:hAnsi="Arial"/>
          <w:b w:val="0"/>
          <w:i w:val="0"/>
          <w:color w:val="0000FF"/>
          <w:sz w:val="21"/>
          <w:u w:val="single"/>
        </w:rPr>
        <w:t xml:space="preserve"> g_3</w:t>
      </w:r>
      <w:r>
        <w:rPr>
          <w:rFonts w:ascii="Arial" w:hAnsi="Arial"/>
          <w:b w:val="0"/>
          <w:i w:val="0"/>
          <w:color w:val="000000"/>
          <w:sz w:val="21"/>
          <w:u w:val="single"/>
        </w:rPr>
        <w:t>():</w:t>
      </w:r>
    </w:p>
    <w:p>
      <w:pPr>
        <w:jc w:val="center"/>
      </w:pPr>
      <w:r>
        <w:rPr>
          <w:rFonts w:ascii="Arial" w:hAnsi="Arial"/>
          <w:b/>
          <w:i w:val="0"/>
          <w:color w:val="007F00"/>
          <w:sz w:val="21"/>
          <w:u w:val="single"/>
        </w:rPr>
        <w:t>return</w:t>
      </w:r>
      <w:r>
        <w:t xml:space="preserve"> </w:t>
      </w: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t xml:space="preserve"> </w:t>
      </w: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t xml:space="preserve"> </w:t>
      </w:r>
      <w:r>
        <w:rPr>
          <w:rFonts w:ascii="Arial" w:hAnsi="Arial"/>
          <w:b/>
          <w:i w:val="0"/>
          <w:color w:val="007F00"/>
          <w:sz w:val="21"/>
          <w:u w:val="single"/>
        </w:rPr>
        <w:t xml:space="preserve"> if</w:t>
      </w:r>
      <w:r>
        <w:rPr>
          <w:rFonts w:ascii="Arial" w:hAnsi="Arial"/>
          <w:b w:val="0"/>
          <w:i w:val="0"/>
          <w:color w:val="000000"/>
          <w:sz w:val="21"/>
          <w:u w:val="single"/>
        </w:rPr>
        <w:t xml:space="preserve"> [(x, y)</w:t>
      </w:r>
      <w:r>
        <w:t xml:space="preserve"> </w:t>
      </w:r>
      <w:r>
        <w:rPr>
          <w:rFonts w:ascii="Arial" w:hAnsi="Arial"/>
          <w:b w:val="0"/>
          <w:i w:val="0"/>
          <w:color w:val="000000"/>
          <w:sz w:val="21"/>
          <w:u w:val="single"/>
        </w:rPr>
        <w:t xml:space="preserve"> x</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w:t>
      </w:r>
      <w:r>
        <w:rPr>
          <w:rFonts w:ascii="Arial" w:hAnsi="Arial"/>
          <w:b w:val="0"/>
          <w:i w:val="0"/>
          <w:color w:val="666666"/>
          <w:sz w:val="21"/>
          <w:u w:val="single"/>
        </w:rPr>
        <w:t>2</w:t>
      </w:r>
      <w:r>
        <w:rPr>
          <w:rFonts w:ascii="Arial" w:hAnsi="Arial"/>
          <w:b w:val="0"/>
          <w:i w:val="0"/>
          <w:color w:val="000000"/>
          <w:sz w:val="21"/>
          <w:u w:val="single"/>
        </w:rPr>
        <w:t>,</w:t>
      </w:r>
      <w:r>
        <w:rPr>
          <w:rFonts w:ascii="Arial" w:hAnsi="Arial"/>
          <w:b w:val="0"/>
          <w:i w:val="0"/>
          <w:color w:val="666666"/>
          <w:sz w:val="21"/>
          <w:u w:val="single"/>
        </w:rPr>
        <w:t xml:space="preserve"> 101</w:t>
      </w:r>
      <w:r>
        <w:rPr>
          <w:rFonts w:ascii="Arial" w:hAnsi="Arial"/>
          <w:b w:val="0"/>
          <w:i w:val="0"/>
          <w:color w:val="000000"/>
          <w:sz w:val="21"/>
          <w:u w:val="single"/>
        </w:rPr>
        <w:t>)</w:t>
      </w:r>
      <w:r>
        <w:t xml:space="preserve"> </w:t>
      </w:r>
      <w:r>
        <w:rPr>
          <w:rFonts w:ascii="Arial" w:hAnsi="Arial"/>
          <w:b w:val="0"/>
          <w:i w:val="0"/>
          <w:color w:val="000000"/>
          <w:sz w:val="21"/>
          <w:u w:val="single"/>
        </w:rPr>
        <w:t xml:space="preserve"> y</w:t>
      </w:r>
      <w:r>
        <w:t xml:space="preserve"> </w:t>
      </w:r>
      <w:r>
        <w:rPr>
          <w:rFonts w:ascii="Arial" w:hAnsi="Arial"/>
          <w:b w:val="0"/>
          <w:i w:val="0"/>
          <w:color w:val="007F00"/>
          <w:sz w:val="21"/>
          <w:u w:val="single"/>
        </w:rPr>
        <w:t xml:space="preserve"> range</w:t>
      </w:r>
      <w:r>
        <w:rPr>
          <w:rFonts w:ascii="Arial" w:hAnsi="Arial"/>
          <w:b w:val="0"/>
          <w:i w:val="0"/>
          <w:color w:val="000000"/>
          <w:sz w:val="21"/>
          <w:u w:val="single"/>
        </w:rPr>
        <w:t>(x</w:t>
      </w:r>
      <w:r>
        <w:rPr>
          <w:rFonts w:ascii="Arial" w:hAnsi="Arial"/>
          <w:b w:val="0"/>
          <w:i w:val="0"/>
          <w:color w:val="666666"/>
          <w:sz w:val="21"/>
          <w:u w:val="single"/>
        </w:rPr>
        <w:t xml:space="preserve"> + 1</w:t>
      </w:r>
      <w:r>
        <w:rPr>
          <w:rFonts w:ascii="Arial" w:hAnsi="Arial"/>
          <w:b w:val="0"/>
          <w:i w:val="0"/>
          <w:color w:val="000000"/>
          <w:sz w:val="21"/>
          <w:u w:val="single"/>
        </w:rPr>
        <w:t>,</w:t>
      </w:r>
      <w:r>
        <w:rPr>
          <w:rFonts w:ascii="Arial" w:hAnsi="Arial"/>
          <w:b w:val="0"/>
          <w:i w:val="0"/>
          <w:color w:val="666666"/>
          <w:sz w:val="21"/>
          <w:u w:val="single"/>
        </w:rPr>
        <w:t xml:space="preserve"> 101</w:t>
      </w:r>
      <w:r>
        <w:rPr>
          <w:rFonts w:ascii="Arial" w:hAnsi="Arial"/>
          <w:b w:val="0"/>
          <w:i w:val="0"/>
          <w:color w:val="000000"/>
          <w:sz w:val="21"/>
          <w:u w:val="single"/>
        </w:rPr>
        <w:t>)</w:t>
      </w:r>
      <w:r>
        <w:t xml:space="preserve"> </w:t>
      </w:r>
      <w:r>
        <w:rPr>
          <w:rFonts w:ascii="Arial" w:hAnsi="Arial"/>
          <w:b w:val="0"/>
          <w:i w:val="0"/>
          <w:color w:val="000000"/>
          <w:sz w:val="21"/>
          <w:u w:val="single"/>
        </w:rPr>
        <w:t xml:space="preserve"> x</w:t>
      </w:r>
      <w:r>
        <w:rPr>
          <w:rFonts w:ascii="Arial" w:hAnsi="Arial"/>
          <w:b w:val="0"/>
          <w:i w:val="0"/>
          <w:color w:val="666666"/>
          <w:sz w:val="21"/>
          <w:u w:val="single"/>
        </w:rPr>
        <w:t xml:space="preserve"> +</w:t>
      </w:r>
      <w:r>
        <w:rPr>
          <w:rFonts w:ascii="Arial" w:hAnsi="Arial"/>
          <w:b w:val="0"/>
          <w:i w:val="0"/>
          <w:color w:val="000000"/>
          <w:sz w:val="21"/>
          <w:u w:val="single"/>
        </w:rPr>
        <w:t xml:space="preserve"> y</w:t>
      </w:r>
      <w:r>
        <w:rPr>
          <w:rFonts w:ascii="Arial" w:hAnsi="Arial"/>
          <w:b w:val="0"/>
          <w:i w:val="0"/>
          <w:color w:val="666666"/>
          <w:sz w:val="21"/>
          <w:u w:val="single"/>
        </w:rPr>
        <w:t xml:space="preserve"> &lt;= 100</w:t>
      </w:r>
      <w:r>
        <w:rPr>
          <w:rFonts w:ascii="Arial" w:hAnsi="Arial"/>
          <w:b w:val="0"/>
          <w:i w:val="0"/>
          <w:color w:val="000000"/>
          <w:sz w:val="21"/>
          <w:u w:val="single"/>
        </w:rPr>
        <w:t>]</w:t>
      </w:r>
    </w:p>
    <w:p>
      <w:pPr>
        <w:jc w:val="left"/>
      </w:pPr>
      <w:r>
        <w:rPr>
          <w:rFonts w:ascii="Arial" w:hAnsi="Arial"/>
          <w:b/>
          <w:i w:val="0"/>
          <w:color w:val="007F00"/>
          <w:sz w:val="21"/>
          <w:u w:val="single"/>
        </w:rPr>
        <w:t>def</w:t>
      </w:r>
      <w:r>
        <w:rPr>
          <w:rFonts w:ascii="Arial" w:hAnsi="Arial"/>
          <w:b w:val="0"/>
          <w:i w:val="0"/>
          <w:color w:val="0000FF"/>
          <w:sz w:val="21"/>
          <w:u w:val="single"/>
        </w:rPr>
        <w:t xml:space="preserve"> g_2</w:t>
      </w:r>
      <w:r>
        <w:rPr>
          <w:rFonts w:ascii="Arial" w:hAnsi="Arial"/>
          <w:b w:val="0"/>
          <w:i w:val="0"/>
          <w:color w:val="000000"/>
          <w:sz w:val="21"/>
          <w:u w:val="single"/>
        </w:rPr>
        <w:t>(pairs):</w:t>
      </w:r>
    </w:p>
    <w:p>
      <w:pPr>
        <w:jc w:val="left"/>
      </w:pPr>
      <w:r>
        <w:rPr>
          <w:rFonts w:ascii="Arial" w:hAnsi="Arial"/>
          <w:b w:val="0"/>
          <w:i w:val="0"/>
          <w:color w:val="000000"/>
          <w:sz w:val="21"/>
          <w:u w:val="single"/>
        </w:rPr>
        <w:t>d</w:t>
      </w:r>
      <w:r>
        <w:rPr>
          <w:rFonts w:ascii="Arial" w:hAnsi="Arial"/>
          <w:b w:val="0"/>
          <w:i w:val="0"/>
          <w:color w:val="666666"/>
          <w:sz w:val="21"/>
          <w:u w:val="single"/>
        </w:rPr>
        <w:t xml:space="preserve"> =</w:t>
      </w:r>
      <w:r>
        <w:rPr>
          <w:rFonts w:ascii="Arial" w:hAnsi="Arial"/>
          <w:b w:val="0"/>
          <w:i w:val="0"/>
          <w:color w:val="000000"/>
          <w:sz w:val="21"/>
          <w:u w:val="single"/>
        </w:rPr>
        <w:t xml:space="preserve"> {}</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(x, y)</w:t>
      </w:r>
      <w:r>
        <w:t xml:space="preserve"> </w:t>
      </w:r>
      <w:r>
        <w:rPr>
          <w:rFonts w:ascii="Arial" w:hAnsi="Arial"/>
          <w:b w:val="0"/>
          <w:i w:val="0"/>
          <w:color w:val="000000"/>
          <w:sz w:val="21"/>
          <w:u w:val="single"/>
        </w:rPr>
        <w:t xml:space="preserve"> pairs:</w:t>
      </w:r>
    </w:p>
    <w:p>
      <w:pPr>
        <w:jc w:val="left"/>
      </w:pPr>
      <w:r>
        <w:rPr>
          <w:rFonts w:ascii="Arial" w:hAnsi="Arial"/>
          <w:b w:val="0"/>
          <w:i w:val="0"/>
          <w:color w:val="000000"/>
          <w:sz w:val="21"/>
          <w:u w:val="single"/>
        </w:rPr>
        <w:t>s</w:t>
      </w:r>
      <w:r>
        <w:rPr>
          <w:rFonts w:ascii="Arial" w:hAnsi="Arial"/>
          <w:b w:val="0"/>
          <w:i w:val="0"/>
          <w:color w:val="666666"/>
          <w:sz w:val="21"/>
          <w:u w:val="single"/>
        </w:rPr>
        <w:t xml:space="preserve"> =</w:t>
      </w:r>
      <w:r>
        <w:rPr>
          <w:rFonts w:ascii="Arial" w:hAnsi="Arial"/>
          <w:b w:val="0"/>
          <w:i w:val="0"/>
          <w:color w:val="000000"/>
          <w:sz w:val="21"/>
          <w:u w:val="single"/>
        </w:rPr>
        <w:t xml:space="preserve"> x</w:t>
      </w:r>
      <w:r>
        <w:rPr>
          <w:rFonts w:ascii="Arial" w:hAnsi="Arial"/>
          <w:b w:val="0"/>
          <w:i w:val="0"/>
          <w:color w:val="666666"/>
          <w:sz w:val="21"/>
          <w:u w:val="single"/>
        </w:rPr>
        <w:t xml:space="preserve"> +</w:t>
      </w:r>
      <w:r>
        <w:rPr>
          <w:rFonts w:ascii="Arial" w:hAnsi="Arial"/>
          <w:b w:val="0"/>
          <w:i w:val="0"/>
          <w:color w:val="000000"/>
          <w:sz w:val="21"/>
          <w:u w:val="single"/>
        </w:rPr>
        <w:t xml:space="preserve"> y</w:t>
      </w:r>
    </w:p>
    <w:p>
      <w:pPr>
        <w:jc w:val="left"/>
      </w:pPr>
      <w:r>
        <w:rPr>
          <w:rFonts w:ascii="Arial" w:hAnsi="Arial"/>
          <w:b w:val="0"/>
          <w:i w:val="0"/>
          <w:color w:val="000000"/>
          <w:sz w:val="21"/>
          <w:u w:val="single"/>
        </w:rPr>
        <w:t>d</w:t>
      </w:r>
      <w:r>
        <w:rPr>
          <w:rFonts w:ascii="Arial" w:hAnsi="Arial"/>
          <w:b w:val="0"/>
          <w:i w:val="0"/>
          <w:color w:val="666666"/>
          <w:sz w:val="21"/>
          <w:u w:val="single"/>
        </w:rPr>
        <w:t>.</w:t>
      </w:r>
      <w:r>
        <w:rPr>
          <w:rFonts w:ascii="Arial" w:hAnsi="Arial"/>
          <w:b w:val="0"/>
          <w:i w:val="0"/>
          <w:color w:val="000000"/>
          <w:sz w:val="21"/>
          <w:u w:val="single"/>
        </w:rPr>
        <w:t>setdefault(s, [])</w:t>
      </w:r>
      <w:r>
        <w:rPr>
          <w:rFonts w:ascii="Arial" w:hAnsi="Arial"/>
          <w:b w:val="0"/>
          <w:i w:val="0"/>
          <w:color w:val="666666"/>
          <w:sz w:val="21"/>
          <w:u w:val="single"/>
        </w:rPr>
        <w:t>.</w:t>
      </w:r>
      <w:r>
        <w:rPr>
          <w:rFonts w:ascii="Arial" w:hAnsi="Arial"/>
          <w:b w:val="0"/>
          <w:i w:val="0"/>
          <w:color w:val="000000"/>
          <w:sz w:val="21"/>
          <w:u w:val="single"/>
        </w:rPr>
        <w:t>append((x, y))</w:t>
      </w:r>
    </w:p>
    <w:p>
      <w:pPr>
        <w:jc w:val="left"/>
      </w:pPr>
      <w:r>
        <w:rPr>
          <w:rFonts w:ascii="Arial" w:hAnsi="Arial"/>
          <w:b/>
          <w:i w:val="0"/>
          <w:color w:val="007F00"/>
          <w:sz w:val="21"/>
          <w:u w:val="single"/>
        </w:rPr>
        <w:t>return</w:t>
      </w:r>
      <w:r>
        <w:rPr>
          <w:rFonts w:ascii="Arial" w:hAnsi="Arial"/>
          <w:b w:val="0"/>
          <w:i w:val="0"/>
          <w:color w:val="000000"/>
          <w:sz w:val="21"/>
          <w:u w:val="single"/>
        </w:rPr>
        <w:t xml:space="preserve"> d</w:t>
      </w:r>
    </w:p>
    <w:p>
      <w:pPr>
        <w:jc w:val="left"/>
      </w:pPr>
      <w:r>
        <w:rPr>
          <w:rFonts w:ascii="Arial" w:hAnsi="Arial"/>
          <w:b/>
          <w:i w:val="0"/>
          <w:color w:val="007F00"/>
          <w:sz w:val="21"/>
          <w:u w:val="single"/>
        </w:rPr>
        <w:t>def</w:t>
      </w:r>
      <w:r>
        <w:rPr>
          <w:rFonts w:ascii="Arial" w:hAnsi="Arial"/>
          <w:b w:val="0"/>
          <w:i w:val="0"/>
          <w:color w:val="0000FF"/>
          <w:sz w:val="21"/>
          <w:u w:val="single"/>
        </w:rPr>
        <w:t xml:space="preserve"> g_1</w:t>
      </w:r>
      <w:r>
        <w:rPr>
          <w:rFonts w:ascii="Arial" w:hAnsi="Arial"/>
          <w:b w:val="0"/>
          <w:i w:val="0"/>
          <w:color w:val="000000"/>
          <w:sz w:val="21"/>
          <w:u w:val="single"/>
        </w:rPr>
        <w:t>(pairs):</w:t>
      </w:r>
    </w:p>
    <w:p>
      <w:pPr>
        <w:jc w:val="left"/>
      </w:pPr>
      <w:r>
        <w:rPr>
          <w:rFonts w:ascii="Arial" w:hAnsi="Arial"/>
          <w:b w:val="0"/>
          <w:i w:val="0"/>
          <w:color w:val="000000"/>
          <w:sz w:val="21"/>
          <w:u w:val="single"/>
        </w:rPr>
        <w:t>d</w:t>
      </w:r>
      <w:r>
        <w:rPr>
          <w:rFonts w:ascii="Arial" w:hAnsi="Arial"/>
          <w:b w:val="0"/>
          <w:i w:val="0"/>
          <w:color w:val="666666"/>
          <w:sz w:val="21"/>
          <w:u w:val="single"/>
        </w:rPr>
        <w:t xml:space="preserve"> =</w:t>
      </w:r>
      <w:r>
        <w:rPr>
          <w:rFonts w:ascii="Arial" w:hAnsi="Arial"/>
          <w:b w:val="0"/>
          <w:i w:val="0"/>
          <w:color w:val="000000"/>
          <w:sz w:val="21"/>
          <w:u w:val="single"/>
        </w:rPr>
        <w:t xml:space="preserve"> {}</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(x, y)</w:t>
      </w:r>
      <w:r>
        <w:t xml:space="preserve"> </w:t>
      </w:r>
      <w:r>
        <w:rPr>
          <w:rFonts w:ascii="Arial" w:hAnsi="Arial"/>
          <w:b w:val="0"/>
          <w:i w:val="0"/>
          <w:color w:val="000000"/>
          <w:sz w:val="21"/>
          <w:u w:val="single"/>
        </w:rPr>
        <w:t xml:space="preserve"> pairs:</w:t>
      </w:r>
    </w:p>
    <w:p>
      <w:pPr>
        <w:jc w:val="left"/>
      </w:pPr>
      <w:r>
        <w:rPr>
          <w:rFonts w:ascii="Arial" w:hAnsi="Arial"/>
          <w:b w:val="0"/>
          <w:i w:val="0"/>
          <w:color w:val="000000"/>
          <w:sz w:val="21"/>
          <w:u w:val="single"/>
        </w:rPr>
        <w:t>p</w:t>
      </w:r>
      <w:r>
        <w:rPr>
          <w:rFonts w:ascii="Arial" w:hAnsi="Arial"/>
          <w:b w:val="0"/>
          <w:i w:val="0"/>
          <w:color w:val="666666"/>
          <w:sz w:val="21"/>
          <w:u w:val="single"/>
        </w:rPr>
        <w:t xml:space="preserve"> =</w:t>
      </w:r>
      <w:r>
        <w:rPr>
          <w:rFonts w:ascii="Arial" w:hAnsi="Arial"/>
          <w:b w:val="0"/>
          <w:i w:val="0"/>
          <w:color w:val="000000"/>
          <w:sz w:val="21"/>
          <w:u w:val="single"/>
        </w:rPr>
        <w:t xml:space="preserve"> x</w:t>
      </w:r>
      <w:r>
        <w:rPr>
          <w:rFonts w:ascii="Arial" w:hAnsi="Arial"/>
          <w:b w:val="0"/>
          <w:i w:val="0"/>
          <w:color w:val="666666"/>
          <w:sz w:val="21"/>
          <w:u w:val="single"/>
        </w:rPr>
        <w:t xml:space="preserve"> *</w:t>
      </w:r>
      <w:r>
        <w:rPr>
          <w:rFonts w:ascii="Arial" w:hAnsi="Arial"/>
          <w:b w:val="0"/>
          <w:i w:val="0"/>
          <w:color w:val="000000"/>
          <w:sz w:val="21"/>
          <w:u w:val="single"/>
        </w:rPr>
        <w:t xml:space="preserve"> y</w:t>
      </w:r>
    </w:p>
    <w:p>
      <w:pPr>
        <w:jc w:val="left"/>
      </w:pPr>
      <w:r>
        <w:rPr>
          <w:rFonts w:ascii="Arial" w:hAnsi="Arial"/>
          <w:b w:val="0"/>
          <w:i w:val="0"/>
          <w:color w:val="000000"/>
          <w:sz w:val="21"/>
          <w:u w:val="single"/>
        </w:rPr>
        <w:t>d</w:t>
      </w:r>
      <w:r>
        <w:rPr>
          <w:rFonts w:ascii="Arial" w:hAnsi="Arial"/>
          <w:b w:val="0"/>
          <w:i w:val="0"/>
          <w:color w:val="666666"/>
          <w:sz w:val="21"/>
          <w:u w:val="single"/>
        </w:rPr>
        <w:t>.</w:t>
      </w:r>
      <w:r>
        <w:rPr>
          <w:rFonts w:ascii="Arial" w:hAnsi="Arial"/>
          <w:b w:val="0"/>
          <w:i w:val="0"/>
          <w:color w:val="000000"/>
          <w:sz w:val="21"/>
          <w:u w:val="single"/>
        </w:rPr>
        <w:t>setdefault(p, [])</w:t>
      </w:r>
      <w:r>
        <w:rPr>
          <w:rFonts w:ascii="Arial" w:hAnsi="Arial"/>
          <w:b w:val="0"/>
          <w:i w:val="0"/>
          <w:color w:val="666666"/>
          <w:sz w:val="21"/>
          <w:u w:val="single"/>
        </w:rPr>
        <w:t>.</w:t>
      </w:r>
      <w:r>
        <w:rPr>
          <w:rFonts w:ascii="Arial" w:hAnsi="Arial"/>
          <w:b w:val="0"/>
          <w:i w:val="0"/>
          <w:color w:val="000000"/>
          <w:sz w:val="21"/>
          <w:u w:val="single"/>
        </w:rPr>
        <w:t>append((x, y))</w:t>
      </w:r>
    </w:p>
    <w:p>
      <w:pPr>
        <w:jc w:val="left"/>
      </w:pPr>
      <w:r>
        <w:rPr>
          <w:rFonts w:ascii="Arial" w:hAnsi="Arial"/>
          <w:b/>
          <w:i w:val="0"/>
          <w:color w:val="007F00"/>
          <w:sz w:val="21"/>
          <w:u w:val="single"/>
        </w:rPr>
        <w:t>return</w:t>
      </w:r>
      <w:r>
        <w:rPr>
          <w:rFonts w:ascii="Arial" w:hAnsi="Arial"/>
          <w:b w:val="0"/>
          <w:i w:val="0"/>
          <w:color w:val="000000"/>
          <w:sz w:val="21"/>
          <w:u w:val="single"/>
        </w:rPr>
        <w:t xml:space="preserve"> d</w:t>
      </w:r>
    </w:p>
    <w:p>
      <w:pPr>
        <w:jc w:val="left"/>
      </w:pPr>
      <w:r>
        <w:rPr>
          <w:rFonts w:ascii="Arial" w:hAnsi="Arial"/>
          <w:b/>
          <w:i w:val="0"/>
          <w:color w:val="007F00"/>
          <w:sz w:val="21"/>
          <w:u w:val="single"/>
        </w:rPr>
        <w:t>def</w:t>
      </w:r>
      <w:r>
        <w:rPr>
          <w:rFonts w:ascii="Arial" w:hAnsi="Arial"/>
          <w:b w:val="0"/>
          <w:i w:val="0"/>
          <w:color w:val="0000FF"/>
          <w:sz w:val="21"/>
          <w:u w:val="single"/>
        </w:rPr>
        <w:t xml:space="preserve"> g_0</w:t>
      </w:r>
      <w:r>
        <w:rPr>
          <w:rFonts w:ascii="Arial" w:hAnsi="Arial"/>
          <w:b w:val="0"/>
          <w:i w:val="0"/>
          <w:color w:val="000000"/>
          <w:sz w:val="21"/>
          <w:u w:val="single"/>
        </w:rPr>
        <w:t>():</w:t>
      </w:r>
    </w:p>
    <w:p>
      <w:pPr>
        <w:jc w:val="left"/>
      </w:pPr>
      <w:r>
        <w:rPr>
          <w:rFonts w:ascii="Arial" w:hAnsi="Arial"/>
          <w:b w:val="0"/>
          <w:i w:val="0"/>
          <w:color w:val="000000"/>
          <w:sz w:val="21"/>
          <w:u w:val="single"/>
        </w:rPr>
        <w:t>pairs</w:t>
      </w:r>
      <w:r>
        <w:rPr>
          <w:rFonts w:ascii="Arial" w:hAnsi="Arial"/>
          <w:b w:val="0"/>
          <w:i w:val="0"/>
          <w:color w:val="666666"/>
          <w:sz w:val="21"/>
          <w:u w:val="single"/>
        </w:rPr>
        <w:t xml:space="preserve"> =</w:t>
      </w:r>
      <w:r>
        <w:rPr>
          <w:rFonts w:ascii="Arial" w:hAnsi="Arial"/>
          <w:b w:val="0"/>
          <w:i w:val="0"/>
          <w:color w:val="000000"/>
          <w:sz w:val="21"/>
          <w:u w:val="single"/>
        </w:rPr>
        <w:t xml:space="preserve"> g_3()</w:t>
      </w:r>
    </w:p>
    <w:p>
      <w:pPr>
        <w:jc w:val="left"/>
      </w:pPr>
      <w:r>
        <w:rPr>
          <w:rFonts w:ascii="Arial" w:hAnsi="Arial"/>
          <w:b w:val="0"/>
          <w:i w:val="0"/>
          <w:color w:val="000000"/>
          <w:sz w:val="21"/>
          <w:u w:val="single"/>
        </w:rPr>
        <w:t>sum_dict</w:t>
      </w:r>
      <w:r>
        <w:rPr>
          <w:rFonts w:ascii="Arial" w:hAnsi="Arial"/>
          <w:b w:val="0"/>
          <w:i w:val="0"/>
          <w:color w:val="666666"/>
          <w:sz w:val="21"/>
          <w:u w:val="single"/>
        </w:rPr>
        <w:t xml:space="preserve"> =</w:t>
      </w:r>
      <w:r>
        <w:rPr>
          <w:rFonts w:ascii="Arial" w:hAnsi="Arial"/>
          <w:b w:val="0"/>
          <w:i w:val="0"/>
          <w:color w:val="000000"/>
          <w:sz w:val="21"/>
          <w:u w:val="single"/>
        </w:rPr>
        <w:t xml:space="preserve"> g_2(pairs)</w:t>
      </w:r>
    </w:p>
    <w:p>
      <w:pPr>
        <w:jc w:val="left"/>
      </w:pPr>
      <w:r>
        <w:rPr>
          <w:rFonts w:ascii="Arial" w:hAnsi="Arial"/>
          <w:b w:val="0"/>
          <w:i w:val="0"/>
          <w:color w:val="000000"/>
          <w:sz w:val="21"/>
          <w:u w:val="single"/>
        </w:rPr>
        <w:t>prod_dict</w:t>
      </w:r>
      <w:r>
        <w:rPr>
          <w:rFonts w:ascii="Arial" w:hAnsi="Arial"/>
          <w:b w:val="0"/>
          <w:i w:val="0"/>
          <w:color w:val="666666"/>
          <w:sz w:val="21"/>
          <w:u w:val="single"/>
        </w:rPr>
        <w:t xml:space="preserve"> =</w:t>
      </w:r>
      <w:r>
        <w:rPr>
          <w:rFonts w:ascii="Arial" w:hAnsi="Arial"/>
          <w:b w:val="0"/>
          <w:i w:val="0"/>
          <w:color w:val="000000"/>
          <w:sz w:val="21"/>
          <w:u w:val="single"/>
        </w:rPr>
        <w:t xml:space="preserve"> g_1(pairs)</w:t>
      </w:r>
    </w:p>
    <w:p>
      <w:pPr>
        <w:jc w:val="center"/>
      </w:pP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0000"/>
          <w:sz w:val="21"/>
          <w:u w:val="single"/>
        </w:rPr>
        <w:t>allowed_sums</w:t>
      </w:r>
      <w:r>
        <w:rPr>
          <w:rFonts w:ascii="Arial" w:hAnsi="Arial"/>
          <w:b w:val="0"/>
          <w:i w:val="0"/>
          <w:color w:val="666666"/>
          <w:sz w:val="21"/>
          <w:u w:val="single"/>
        </w:rPr>
        <w:t xml:space="preserve"> =</w:t>
      </w:r>
      <w:r>
        <w:rPr>
          <w:rFonts w:ascii="Arial" w:hAnsi="Arial"/>
          <w:b w:val="0"/>
          <w:i w:val="0"/>
          <w:color w:val="000000"/>
          <w:sz w:val="21"/>
          <w:u w:val="single"/>
        </w:rPr>
        <w:t xml:space="preserve"> [s</w:t>
      </w:r>
      <w:r>
        <w:t xml:space="preserve"> </w:t>
      </w:r>
      <w:r>
        <w:rPr>
          <w:rFonts w:ascii="Arial" w:hAnsi="Arial"/>
          <w:b w:val="0"/>
          <w:i w:val="0"/>
          <w:color w:val="000000"/>
          <w:sz w:val="21"/>
          <w:u w:val="single"/>
        </w:rPr>
        <w:t xml:space="preserve"> s, candidate_pairs</w:t>
      </w:r>
      <w:r>
        <w:t xml:space="preserve"> </w:t>
      </w:r>
      <w:r>
        <w:rPr>
          <w:rFonts w:ascii="Arial" w:hAnsi="Arial"/>
          <w:b w:val="0"/>
          <w:i w:val="0"/>
          <w:color w:val="000000"/>
          <w:sz w:val="21"/>
          <w:u w:val="single"/>
        </w:rPr>
        <w:t xml:space="preserve"> sum_dict</w:t>
      </w:r>
      <w:r>
        <w:rPr>
          <w:rFonts w:ascii="Arial" w:hAnsi="Arial"/>
          <w:b w:val="0"/>
          <w:i w:val="0"/>
          <w:color w:val="666666"/>
          <w:sz w:val="21"/>
          <w:u w:val="single"/>
        </w:rPr>
        <w:t>.</w:t>
      </w:r>
      <w:r>
        <w:rPr>
          <w:rFonts w:ascii="Arial" w:hAnsi="Arial"/>
          <w:b w:val="0"/>
          <w:i w:val="0"/>
          <w:color w:val="000000"/>
          <w:sz w:val="21"/>
          <w:u w:val="single"/>
        </w:rPr>
        <w:t>items() \</w:t>
      </w:r>
    </w:p>
    <w:p>
      <w:pPr>
        <w:jc w:val="left"/>
      </w:pPr>
      <w:r>
        <w:rPr>
          <w:rFonts w:ascii="Arial" w:hAnsi="Arial"/>
          <w:b/>
          <w:i w:val="0"/>
          <w:color w:val="007F00"/>
          <w:sz w:val="21"/>
          <w:u w:val="single"/>
        </w:rPr>
        <w:t>if</w:t>
      </w:r>
      <w:r>
        <w:t xml:space="preserve"> </w:t>
      </w: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7F00"/>
          <w:sz w:val="21"/>
          <w:u w:val="single"/>
        </w:rPr>
        <w:t xml:space="preserve"> all</w:t>
      </w:r>
      <w:r>
        <w:rPr>
          <w:rFonts w:ascii="Arial" w:hAnsi="Arial"/>
          <w:b w:val="0"/>
          <w:i w:val="0"/>
          <w:color w:val="000000"/>
          <w:sz w:val="21"/>
          <w:u w:val="single"/>
        </w:rPr>
        <w:t>(</w:t>
      </w:r>
      <w:r>
        <w:rPr>
          <w:rFonts w:ascii="Arial" w:hAnsi="Arial"/>
          <w:b w:val="0"/>
          <w:i w:val="0"/>
          <w:color w:val="007F00"/>
          <w:sz w:val="21"/>
          <w:u w:val="single"/>
        </w:rPr>
        <w:t>len</w:t>
      </w:r>
      <w:r>
        <w:rPr>
          <w:rFonts w:ascii="Arial" w:hAnsi="Arial"/>
          <w:b w:val="0"/>
          <w:i w:val="0"/>
          <w:color w:val="000000"/>
          <w:sz w:val="21"/>
          <w:u w:val="single"/>
        </w:rPr>
        <w:t>(prod_dict[x</w:t>
      </w:r>
      <w:r>
        <w:rPr>
          <w:rFonts w:ascii="Arial" w:hAnsi="Arial"/>
          <w:b w:val="0"/>
          <w:i w:val="0"/>
          <w:color w:val="666666"/>
          <w:sz w:val="21"/>
          <w:u w:val="single"/>
        </w:rPr>
        <w:t xml:space="preserve"> *</w:t>
      </w:r>
      <w:r>
        <w:rPr>
          <w:rFonts w:ascii="Arial" w:hAnsi="Arial"/>
          <w:b w:val="0"/>
          <w:i w:val="0"/>
          <w:color w:val="000000"/>
          <w:sz w:val="21"/>
          <w:u w:val="single"/>
        </w:rPr>
        <w:t xml:space="preserve"> y])</w:t>
      </w:r>
      <w:r>
        <w:rPr>
          <w:rFonts w:ascii="Arial" w:hAnsi="Arial"/>
          <w:b w:val="0"/>
          <w:i w:val="0"/>
          <w:color w:val="666666"/>
          <w:sz w:val="21"/>
          <w:u w:val="single"/>
        </w:rPr>
        <w:t xml:space="preserve"> &gt; 1</w:t>
      </w:r>
      <w:r>
        <w:t xml:space="preserve"> </w:t>
      </w:r>
      <w:r>
        <w:rPr>
          <w:rFonts w:ascii="Arial" w:hAnsi="Arial"/>
          <w:b w:val="0"/>
          <w:i w:val="0"/>
          <w:color w:val="000000"/>
          <w:sz w:val="21"/>
          <w:u w:val="single"/>
        </w:rPr>
        <w:t xml:space="preserve"> (x, y)</w:t>
      </w:r>
      <w:r>
        <w:t xml:space="preserve"> </w:t>
      </w:r>
      <w:r>
        <w:rPr>
          <w:rFonts w:ascii="Arial" w:hAnsi="Arial"/>
          <w:b w:val="0"/>
          <w:i w:val="0"/>
          <w:color w:val="000000"/>
          <w:sz w:val="21"/>
          <w:u w:val="single"/>
        </w:rPr>
        <w:t xml:space="preserve"> candidate_pairs)]</w:t>
      </w:r>
    </w:p>
    <w:p>
      <w:pPr>
        <w:jc w:val="center"/>
      </w:pP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t xml:space="preserve"> </w:t>
      </w:r>
      <w:r>
        <w:rPr>
          <w:rFonts w:ascii="Arial" w:hAnsi="Arial"/>
          <w:b/>
          <w:i w:val="0"/>
          <w:color w:val="007F00"/>
          <w:sz w:val="21"/>
          <w:u w:val="single"/>
        </w:rPr>
        <w:t xml:space="preserve"> if</w:t>
      </w:r>
      <w:r>
        <w:t xml:space="preserve"> </w:t>
      </w:r>
      <w:r>
        <w:rPr>
          <w:rFonts w:ascii="Arial" w:hAnsi="Arial"/>
          <w:b/>
          <w:i w:val="0"/>
          <w:color w:val="AA21FF"/>
          <w:sz w:val="21"/>
          <w:u w:val="single"/>
        </w:rPr>
        <w:t xml:space="preserve"> in</w:t>
      </w:r>
      <w:r>
        <w:rPr>
          <w:rFonts w:ascii="Arial" w:hAnsi="Arial"/>
          <w:b w:val="0"/>
          <w:i w:val="0"/>
          <w:color w:val="000000"/>
          <w:sz w:val="21"/>
          <w:u w:val="single"/>
        </w:rPr>
        <w:t>candidates_after_S</w:t>
      </w:r>
      <w:r>
        <w:rPr>
          <w:rFonts w:ascii="Arial" w:hAnsi="Arial"/>
          <w:b w:val="0"/>
          <w:i w:val="0"/>
          <w:color w:val="666666"/>
          <w:sz w:val="21"/>
          <w:u w:val="single"/>
        </w:rPr>
        <w:t xml:space="preserve"> =</w:t>
      </w:r>
      <w:r>
        <w:rPr>
          <w:rFonts w:ascii="Arial" w:hAnsi="Arial"/>
          <w:b w:val="0"/>
          <w:i w:val="0"/>
          <w:color w:val="000000"/>
          <w:sz w:val="21"/>
          <w:u w:val="single"/>
        </w:rPr>
        <w:t xml:space="preserve"> [pair</w:t>
      </w:r>
      <w:r>
        <w:t xml:space="preserve"> </w:t>
      </w:r>
      <w:r>
        <w:rPr>
          <w:rFonts w:ascii="Arial" w:hAnsi="Arial"/>
          <w:b w:val="0"/>
          <w:i w:val="0"/>
          <w:color w:val="000000"/>
          <w:sz w:val="21"/>
          <w:u w:val="single"/>
        </w:rPr>
        <w:t xml:space="preserve"> pair</w:t>
      </w:r>
      <w:r>
        <w:t xml:space="preserve"> </w:t>
      </w:r>
      <w:r>
        <w:rPr>
          <w:rFonts w:ascii="Arial" w:hAnsi="Arial"/>
          <w:b w:val="0"/>
          <w:i w:val="0"/>
          <w:color w:val="000000"/>
          <w:sz w:val="21"/>
          <w:u w:val="single"/>
        </w:rPr>
        <w:t xml:space="preserve"> pairs</w:t>
      </w:r>
      <w:r>
        <w:t xml:space="preserve"> </w:t>
      </w:r>
      <w:r>
        <w:rPr>
          <w:rFonts w:ascii="Arial" w:hAnsi="Arial"/>
          <w:b w:val="0"/>
          <w:i w:val="0"/>
          <w:color w:val="000000"/>
          <w:sz w:val="21"/>
          <w:u w:val="single"/>
        </w:rPr>
        <w:t xml:space="preserve"> pair[</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w:t>
      </w:r>
      <w:r>
        <w:rPr>
          <w:rFonts w:ascii="Arial" w:hAnsi="Arial"/>
          <w:b w:val="0"/>
          <w:i w:val="0"/>
          <w:color w:val="000000"/>
          <w:sz w:val="21"/>
          <w:u w:val="single"/>
        </w:rPr>
        <w:t xml:space="preserve"> pair[</w:t>
      </w:r>
      <w:r>
        <w:rPr>
          <w:rFonts w:ascii="Arial" w:hAnsi="Arial"/>
          <w:b w:val="0"/>
          <w:i w:val="0"/>
          <w:color w:val="666666"/>
          <w:sz w:val="21"/>
          <w:u w:val="single"/>
        </w:rPr>
        <w:t>1</w:t>
      </w:r>
      <w:r>
        <w:rPr>
          <w:rFonts w:ascii="Arial" w:hAnsi="Arial"/>
          <w:b w:val="0"/>
          <w:i w:val="0"/>
          <w:color w:val="000000"/>
          <w:sz w:val="21"/>
          <w:u w:val="single"/>
        </w:rPr>
        <w:t>]</w:t>
      </w:r>
      <w:r>
        <w:t xml:space="preserve"> </w:t>
      </w:r>
      <w:r>
        <w:rPr>
          <w:rFonts w:ascii="Arial" w:hAnsi="Arial"/>
          <w:b w:val="0"/>
          <w:i w:val="0"/>
          <w:color w:val="000000"/>
          <w:sz w:val="21"/>
          <w:u w:val="single"/>
        </w:rPr>
        <w:t xml:space="preserve"> allowed_sums]</w:t>
      </w:r>
    </w:p>
    <w:p>
      <w:pPr>
        <w:jc w:val="left"/>
      </w:pPr>
      <w:r>
        <w:rPr>
          <w:rFonts w:ascii="Arial" w:hAnsi="Arial"/>
          <w:b w:val="0"/>
          <w:i w:val="0"/>
          <w:color w:val="000000"/>
          <w:sz w:val="21"/>
          <w:u w:val="single"/>
        </w:rPr>
        <w:t>new_prod_dict</w:t>
      </w:r>
      <w:r>
        <w:rPr>
          <w:rFonts w:ascii="Arial" w:hAnsi="Arial"/>
          <w:b w:val="0"/>
          <w:i w:val="0"/>
          <w:color w:val="666666"/>
          <w:sz w:val="21"/>
          <w:u w:val="single"/>
        </w:rPr>
        <w:t xml:space="preserve"> =</w:t>
      </w:r>
      <w:r>
        <w:rPr>
          <w:rFonts w:ascii="Arial" w:hAnsi="Arial"/>
          <w:b w:val="0"/>
          <w:i w:val="0"/>
          <w:color w:val="000000"/>
          <w:sz w:val="21"/>
          <w:u w:val="single"/>
        </w:rPr>
        <w:t xml:space="preserve"> g_1(candidates_after_S)</w:t>
      </w:r>
    </w:p>
    <w:p>
      <w:pPr>
        <w:jc w:val="center"/>
      </w:pP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0000"/>
          <w:sz w:val="21"/>
          <w:u w:val="single"/>
        </w:rPr>
        <w:t>unique_products</w:t>
      </w:r>
      <w:r>
        <w:rPr>
          <w:rFonts w:ascii="Arial" w:hAnsi="Arial"/>
          <w:b w:val="0"/>
          <w:i w:val="0"/>
          <w:color w:val="666666"/>
          <w:sz w:val="21"/>
          <w:u w:val="single"/>
        </w:rPr>
        <w:t xml:space="preserve"> =</w:t>
      </w:r>
      <w:r>
        <w:rPr>
          <w:rFonts w:ascii="Arial" w:hAnsi="Arial"/>
          <w:b w:val="0"/>
          <w:i w:val="0"/>
          <w:color w:val="000000"/>
          <w:sz w:val="21"/>
          <w:u w:val="single"/>
        </w:rPr>
        <w:t xml:space="preserve"> {prod: pair_list</w:t>
      </w:r>
      <w:r>
        <w:t xml:space="preserve"> </w:t>
      </w:r>
      <w:r>
        <w:rPr>
          <w:rFonts w:ascii="Arial" w:hAnsi="Arial"/>
          <w:b w:val="0"/>
          <w:i w:val="0"/>
          <w:color w:val="000000"/>
          <w:sz w:val="21"/>
          <w:u w:val="single"/>
        </w:rPr>
        <w:t xml:space="preserve"> prod, pair_list</w:t>
      </w:r>
      <w:r>
        <w:t xml:space="preserve"> </w:t>
      </w:r>
      <w:r>
        <w:rPr>
          <w:rFonts w:ascii="Arial" w:hAnsi="Arial"/>
          <w:b w:val="0"/>
          <w:i w:val="0"/>
          <w:color w:val="000000"/>
          <w:sz w:val="21"/>
          <w:u w:val="single"/>
        </w:rPr>
        <w:t xml:space="preserve"> new_prod_dict</w:t>
      </w:r>
      <w:r>
        <w:rPr>
          <w:rFonts w:ascii="Arial" w:hAnsi="Arial"/>
          <w:b w:val="0"/>
          <w:i w:val="0"/>
          <w:color w:val="666666"/>
          <w:sz w:val="21"/>
          <w:u w:val="single"/>
        </w:rPr>
        <w:t>.</w:t>
      </w:r>
      <w:r>
        <w:rPr>
          <w:rFonts w:ascii="Arial" w:hAnsi="Arial"/>
          <w:b w:val="0"/>
          <w:i w:val="0"/>
          <w:color w:val="000000"/>
          <w:sz w:val="21"/>
          <w:u w:val="single"/>
        </w:rPr>
        <w:t>items() \</w:t>
      </w:r>
    </w:p>
    <w:p>
      <w:pPr>
        <w:jc w:val="left"/>
      </w:pPr>
      <w:r>
        <w:rPr>
          <w:rFonts w:ascii="Arial" w:hAnsi="Arial"/>
          <w:b/>
          <w:i w:val="0"/>
          <w:color w:val="007F00"/>
          <w:sz w:val="21"/>
          <w:u w:val="single"/>
        </w:rPr>
        <w:t>if</w:t>
      </w:r>
      <w:r>
        <w:rPr>
          <w:rFonts w:ascii="Arial" w:hAnsi="Arial"/>
          <w:b w:val="0"/>
          <w:i w:val="0"/>
          <w:color w:val="007F00"/>
          <w:sz w:val="21"/>
          <w:u w:val="single"/>
        </w:rPr>
        <w:t xml:space="preserve"> len</w:t>
      </w:r>
      <w:r>
        <w:rPr>
          <w:rFonts w:ascii="Arial" w:hAnsi="Arial"/>
          <w:b w:val="0"/>
          <w:i w:val="0"/>
          <w:color w:val="000000"/>
          <w:sz w:val="21"/>
          <w:u w:val="single"/>
        </w:rPr>
        <w:t>(pair_list)</w:t>
      </w:r>
      <w:r>
        <w:rPr>
          <w:rFonts w:ascii="Arial" w:hAnsi="Arial"/>
          <w:b w:val="0"/>
          <w:i w:val="0"/>
          <w:color w:val="666666"/>
          <w:sz w:val="21"/>
          <w:u w:val="single"/>
        </w:rPr>
        <w:t xml:space="preserve"> == 1</w:t>
      </w:r>
      <w:r>
        <w:rPr>
          <w:rFonts w:ascii="Arial" w:hAnsi="Arial"/>
          <w:b w:val="0"/>
          <w:i w:val="0"/>
          <w:color w:val="000000"/>
          <w:sz w:val="21"/>
          <w:u w:val="single"/>
        </w:rPr>
        <w:t>}</w:t>
      </w:r>
    </w:p>
    <w:p>
      <w:pPr>
        <w:jc w:val="left"/>
      </w:pPr>
      <w:r>
        <w:rPr>
          <w:rFonts w:ascii="Arial" w:hAnsi="Arial"/>
          <w:b w:val="0"/>
          <w:i w:val="0"/>
          <w:color w:val="000000"/>
          <w:sz w:val="21"/>
          <w:u w:val="single"/>
        </w:rPr>
        <w:t>final_candidates</w:t>
      </w:r>
      <w:r>
        <w:rPr>
          <w:rFonts w:ascii="Arial" w:hAnsi="Arial"/>
          <w:b w:val="0"/>
          <w:i w:val="0"/>
          <w:color w:val="666666"/>
          <w:sz w:val="21"/>
          <w:u w:val="single"/>
        </w:rPr>
        <w:t xml:space="preserve"> =</w:t>
      </w:r>
      <w:r>
        <w:rPr>
          <w:rFonts w:ascii="Arial" w:hAnsi="Arial"/>
          <w:b w:val="0"/>
          <w:i w:val="0"/>
          <w:color w:val="000000"/>
          <w:sz w:val="21"/>
          <w:u w:val="single"/>
        </w:rPr>
        <w:t xml:space="preserve"> []</w:t>
      </w:r>
    </w:p>
    <w:p>
      <w:pPr>
        <w:jc w:val="left"/>
      </w:pPr>
      <w:r>
        <w:rPr>
          <w:rFonts w:ascii="Arial" w:hAnsi="Arial"/>
          <w:b/>
          <w:i w:val="0"/>
          <w:color w:val="007F00"/>
          <w:sz w:val="21"/>
          <w:u w:val="single"/>
        </w:rPr>
        <w:t>for</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s</w:t>
      </w:r>
      <w:r>
        <w:t xml:space="preserve"> </w:t>
      </w:r>
      <w:r>
        <w:rPr>
          <w:rFonts w:ascii="Arial" w:hAnsi="Arial"/>
          <w:b w:val="0"/>
          <w:i w:val="0"/>
          <w:color w:val="000000"/>
          <w:sz w:val="21"/>
          <w:u w:val="single"/>
        </w:rPr>
        <w:t xml:space="preserve"> allowed_sums:</w:t>
      </w:r>
    </w:p>
    <w:p>
      <w:pPr>
        <w:jc w:val="left"/>
      </w:pPr>
      <w:r>
        <w:rPr>
          <w:rFonts w:ascii="Arial" w:hAnsi="Arial"/>
          <w:b/>
          <w:i w:val="0"/>
          <w:color w:val="007F00"/>
          <w:sz w:val="21"/>
          <w:u w:val="single"/>
        </w:rPr>
        <w:t xml:space="preserve"> for</w:t>
      </w:r>
      <w:r>
        <w:t xml:space="preserve"> </w:t>
      </w:r>
      <w:r>
        <w:rPr>
          <w:rFonts w:ascii="Arial" w:hAnsi="Arial"/>
          <w:b/>
          <w:i w:val="0"/>
          <w:color w:val="AA21FF"/>
          <w:sz w:val="21"/>
          <w:u w:val="single"/>
        </w:rPr>
        <w:t xml:space="preserve"> in</w:t>
      </w:r>
      <w:r>
        <w:rPr>
          <w:rFonts w:ascii="Arial" w:hAnsi="Arial"/>
          <w:b w:val="0"/>
          <w:i w:val="0"/>
          <w:color w:val="000000"/>
          <w:sz w:val="21"/>
          <w:u w:val="single"/>
        </w:rPr>
        <w:t>valid_pairs</w:t>
      </w:r>
      <w:r>
        <w:rPr>
          <w:rFonts w:ascii="Arial" w:hAnsi="Arial"/>
          <w:b w:val="0"/>
          <w:i w:val="0"/>
          <w:color w:val="666666"/>
          <w:sz w:val="21"/>
          <w:u w:val="single"/>
        </w:rPr>
        <w:t xml:space="preserve"> =</w:t>
      </w:r>
      <w:r>
        <w:rPr>
          <w:rFonts w:ascii="Arial" w:hAnsi="Arial"/>
          <w:b w:val="0"/>
          <w:i w:val="0"/>
          <w:color w:val="000000"/>
          <w:sz w:val="21"/>
          <w:u w:val="single"/>
        </w:rPr>
        <w:t xml:space="preserve"> [pair</w:t>
      </w:r>
      <w:r>
        <w:t xml:space="preserve"> </w:t>
      </w:r>
      <w:r>
        <w:rPr>
          <w:rFonts w:ascii="Arial" w:hAnsi="Arial"/>
          <w:b w:val="0"/>
          <w:i w:val="0"/>
          <w:color w:val="000000"/>
          <w:sz w:val="21"/>
          <w:u w:val="single"/>
        </w:rPr>
        <w:t xml:space="preserve"> pair</w:t>
      </w:r>
      <w:r>
        <w:t xml:space="preserve"> </w:t>
      </w:r>
      <w:r>
        <w:rPr>
          <w:rFonts w:ascii="Arial" w:hAnsi="Arial"/>
          <w:b w:val="0"/>
          <w:i w:val="0"/>
          <w:color w:val="000000"/>
          <w:sz w:val="21"/>
          <w:u w:val="single"/>
        </w:rPr>
        <w:t xml:space="preserve"> candidates_after_S \</w:t>
      </w:r>
    </w:p>
    <w:p>
      <w:pPr>
        <w:jc w:val="center"/>
      </w:pPr>
      <w:r>
        <w:rPr>
          <w:rFonts w:ascii="Arial" w:hAnsi="Arial"/>
          <w:b/>
          <w:i w:val="0"/>
          <w:color w:val="007F00"/>
          <w:sz w:val="21"/>
          <w:u w:val="single"/>
        </w:rPr>
        <w:t>if</w:t>
      </w:r>
      <w:r>
        <w:t xml:space="preserve"> </w:t>
      </w:r>
      <w:r>
        <w:rPr>
          <w:rFonts w:ascii="Arial" w:hAnsi="Arial"/>
          <w:b/>
          <w:i w:val="0"/>
          <w:color w:val="AA21FF"/>
          <w:sz w:val="21"/>
          <w:u w:val="single"/>
        </w:rPr>
        <w:t xml:space="preserve"> and</w:t>
      </w:r>
      <w:r>
        <w:t xml:space="preserve"> </w:t>
      </w:r>
      <w:r>
        <w:rPr>
          <w:rFonts w:ascii="Arial" w:hAnsi="Arial"/>
          <w:b/>
          <w:i w:val="0"/>
          <w:color w:val="AA21FF"/>
          <w:sz w:val="21"/>
          <w:u w:val="single"/>
        </w:rPr>
        <w:t xml:space="preserve"> in</w:t>
      </w:r>
      <w:r>
        <w:rPr>
          <w:rFonts w:ascii="Arial" w:hAnsi="Arial"/>
          <w:b w:val="0"/>
          <w:i w:val="0"/>
          <w:color w:val="000000"/>
          <w:sz w:val="21"/>
          <w:u w:val="single"/>
        </w:rPr>
        <w:t xml:space="preserve"> pair[</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w:t>
      </w:r>
      <w:r>
        <w:rPr>
          <w:rFonts w:ascii="Arial" w:hAnsi="Arial"/>
          <w:b w:val="0"/>
          <w:i w:val="0"/>
          <w:color w:val="000000"/>
          <w:sz w:val="21"/>
          <w:u w:val="single"/>
        </w:rPr>
        <w:t xml:space="preserve"> pair[</w:t>
      </w:r>
      <w:r>
        <w:rPr>
          <w:rFonts w:ascii="Arial" w:hAnsi="Arial"/>
          <w:b w:val="0"/>
          <w:i w:val="0"/>
          <w:color w:val="666666"/>
          <w:sz w:val="21"/>
          <w:u w:val="single"/>
        </w:rPr>
        <w:t>1</w:t>
      </w:r>
      <w:r>
        <w:rPr>
          <w:rFonts w:ascii="Arial" w:hAnsi="Arial"/>
          <w:b w:val="0"/>
          <w:i w:val="0"/>
          <w:color w:val="000000"/>
          <w:sz w:val="21"/>
          <w:u w:val="single"/>
        </w:rPr>
        <w:t>]</w:t>
      </w:r>
      <w:r>
        <w:rPr>
          <w:rFonts w:ascii="Arial" w:hAnsi="Arial"/>
          <w:b w:val="0"/>
          <w:i w:val="0"/>
          <w:color w:val="666666"/>
          <w:sz w:val="21"/>
          <w:u w:val="single"/>
        </w:rPr>
        <w:t xml:space="preserve"> ==</w:t>
      </w:r>
      <w:r>
        <w:rPr>
          <w:rFonts w:ascii="Arial" w:hAnsi="Arial"/>
          <w:b w:val="0"/>
          <w:i w:val="0"/>
          <w:color w:val="000000"/>
          <w:sz w:val="21"/>
          <w:u w:val="single"/>
        </w:rPr>
        <w:t xml:space="preserve"> s</w:t>
      </w:r>
      <w:r>
        <w:t xml:space="preserve"> </w:t>
      </w:r>
      <w:r>
        <w:rPr>
          <w:rFonts w:ascii="Arial" w:hAnsi="Arial"/>
          <w:b w:val="0"/>
          <w:i w:val="0"/>
          <w:color w:val="000000"/>
          <w:sz w:val="21"/>
          <w:u w:val="single"/>
        </w:rPr>
        <w:t xml:space="preserve"> (pair[</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w:t>
      </w:r>
      <w:r>
        <w:rPr>
          <w:rFonts w:ascii="Arial" w:hAnsi="Arial"/>
          <w:b w:val="0"/>
          <w:i w:val="0"/>
          <w:color w:val="000000"/>
          <w:sz w:val="21"/>
          <w:u w:val="single"/>
        </w:rPr>
        <w:t xml:space="preserve"> pair[</w:t>
      </w:r>
      <w:r>
        <w:rPr>
          <w:rFonts w:ascii="Arial" w:hAnsi="Arial"/>
          <w:b w:val="0"/>
          <w:i w:val="0"/>
          <w:color w:val="666666"/>
          <w:sz w:val="21"/>
          <w:u w:val="single"/>
        </w:rPr>
        <w:t>1</w:t>
      </w:r>
      <w:r>
        <w:rPr>
          <w:rFonts w:ascii="Arial" w:hAnsi="Arial"/>
          <w:b w:val="0"/>
          <w:i w:val="0"/>
          <w:color w:val="000000"/>
          <w:sz w:val="21"/>
          <w:u w:val="single"/>
        </w:rPr>
        <w:t>])</w:t>
      </w:r>
      <w:r>
        <w:t xml:space="preserve"> </w:t>
      </w:r>
      <w:r>
        <w:rPr>
          <w:rFonts w:ascii="Arial" w:hAnsi="Arial"/>
          <w:b w:val="0"/>
          <w:i w:val="0"/>
          <w:color w:val="000000"/>
          <w:sz w:val="21"/>
          <w:u w:val="single"/>
        </w:rPr>
        <w:t xml:space="preserve"> unique_products]</w:t>
      </w:r>
    </w:p>
    <w:p>
      <w:pPr>
        <w:jc w:val="left"/>
      </w:pPr>
      <w:r>
        <w:rPr>
          <w:rFonts w:ascii="Arial" w:hAnsi="Arial"/>
          <w:b/>
          <w:i w:val="0"/>
          <w:color w:val="007F00"/>
          <w:sz w:val="21"/>
          <w:u w:val="single"/>
        </w:rPr>
        <w:t>if</w:t>
      </w:r>
      <w:r>
        <w:rPr>
          <w:rFonts w:ascii="Arial" w:hAnsi="Arial"/>
          <w:b w:val="0"/>
          <w:i w:val="0"/>
          <w:color w:val="007F00"/>
          <w:sz w:val="21"/>
          <w:u w:val="single"/>
        </w:rPr>
        <w:t xml:space="preserve"> len</w:t>
      </w:r>
      <w:r>
        <w:rPr>
          <w:rFonts w:ascii="Arial" w:hAnsi="Arial"/>
          <w:b w:val="0"/>
          <w:i w:val="0"/>
          <w:color w:val="000000"/>
          <w:sz w:val="21"/>
          <w:u w:val="single"/>
        </w:rPr>
        <w:t>(valid_pairs)</w:t>
      </w:r>
      <w:r>
        <w:rPr>
          <w:rFonts w:ascii="Arial" w:hAnsi="Arial"/>
          <w:b w:val="0"/>
          <w:i w:val="0"/>
          <w:color w:val="666666"/>
          <w:sz w:val="21"/>
          <w:u w:val="single"/>
        </w:rPr>
        <w:t xml:space="preserve"> == 1</w:t>
      </w:r>
      <w:r>
        <w:rPr>
          <w:rFonts w:ascii="Arial" w:hAnsi="Arial"/>
          <w:b w:val="0"/>
          <w:i w:val="0"/>
          <w:color w:val="000000"/>
          <w:sz w:val="21"/>
          <w:u w:val="single"/>
        </w:rPr>
        <w:t>:</w:t>
      </w:r>
    </w:p>
    <w:p>
      <w:pPr>
        <w:jc w:val="center"/>
      </w:pPr>
      <w:r>
        <w:rPr>
          <w:rFonts w:ascii="Arial" w:hAnsi="Arial"/>
          <w:b w:val="0"/>
          <w:i w:val="0"/>
          <w:color w:val="000000"/>
          <w:sz w:val="21"/>
          <w:u w:val="single"/>
        </w:rPr>
        <w:t>final_candidates</w:t>
      </w:r>
      <w:r>
        <w:rPr>
          <w:rFonts w:ascii="Arial" w:hAnsi="Arial"/>
          <w:b w:val="0"/>
          <w:i w:val="0"/>
          <w:color w:val="666666"/>
          <w:sz w:val="21"/>
          <w:u w:val="single"/>
        </w:rPr>
        <w:t>.</w:t>
      </w:r>
      <w:r>
        <w:rPr>
          <w:rFonts w:ascii="Arial" w:hAnsi="Arial"/>
          <w:b w:val="0"/>
          <w:i w:val="0"/>
          <w:color w:val="000000"/>
          <w:sz w:val="21"/>
          <w:u w:val="single"/>
        </w:rPr>
        <w:t>append(valid_pairs[</w:t>
      </w:r>
      <w:r>
        <w:rPr>
          <w:rFonts w:ascii="Arial" w:hAnsi="Arial"/>
          <w:b w:val="0"/>
          <w:i w:val="0"/>
          <w:color w:val="666666"/>
          <w:sz w:val="21"/>
          <w:u w:val="single"/>
        </w:rPr>
        <w:t>0</w:t>
      </w:r>
      <w:r>
        <w:rPr>
          <w:rFonts w:ascii="Arial" w:hAnsi="Arial"/>
          <w:b w:val="0"/>
          <w:i w:val="0"/>
          <w:color w:val="000000"/>
          <w:sz w:val="21"/>
          <w:u w:val="single"/>
        </w:rPr>
        <w:t>])</w:t>
      </w:r>
    </w:p>
    <w:p>
      <w:pPr>
        <w:jc w:val="left"/>
      </w:pPr>
      <w:r>
        <w:rPr>
          <w:rFonts w:ascii="Arial" w:hAnsi="Arial"/>
          <w:b/>
          <w:i w:val="0"/>
          <w:color w:val="007F00"/>
          <w:sz w:val="21"/>
          <w:u w:val="single"/>
        </w:rPr>
        <w:t>return</w:t>
      </w:r>
      <w:r>
        <w:rPr>
          <w:rFonts w:ascii="Arial" w:hAnsi="Arial"/>
          <w:b w:val="0"/>
          <w:i w:val="0"/>
          <w:color w:val="007F00"/>
          <w:sz w:val="21"/>
          <w:u w:val="single"/>
        </w:rPr>
        <w:t xml:space="preserve"> sorted</w:t>
      </w:r>
      <w:r>
        <w:rPr>
          <w:rFonts w:ascii="Arial" w:hAnsi="Arial"/>
          <w:b w:val="0"/>
          <w:i w:val="0"/>
          <w:color w:val="000000"/>
          <w:sz w:val="21"/>
          <w:u w:val="single"/>
        </w:rPr>
        <w:t>(</w:t>
      </w:r>
      <w:r>
        <w:rPr>
          <w:rFonts w:ascii="Arial" w:hAnsi="Arial"/>
          <w:b w:val="0"/>
          <w:i w:val="0"/>
          <w:color w:val="007F00"/>
          <w:sz w:val="21"/>
          <w:u w:val="single"/>
        </w:rPr>
        <w:t>set</w:t>
      </w:r>
      <w:r>
        <w:rPr>
          <w:rFonts w:ascii="Arial" w:hAnsi="Arial"/>
          <w:b w:val="0"/>
          <w:i w:val="0"/>
          <w:color w:val="000000"/>
          <w:sz w:val="21"/>
          <w:u w:val="single"/>
        </w:rPr>
        <w:t>(final_candidates))</w:t>
      </w:r>
    </w:p>
    <w:p>
      <w:pPr>
        <w:jc w:val="left"/>
      </w:pPr>
      <w:r>
        <w:rPr>
          <w:rFonts w:ascii="Arial" w:hAnsi="Arial"/>
          <w:b/>
          <w:i w:val="0"/>
          <w:color w:val="007F00"/>
          <w:sz w:val="21"/>
          <w:u w:val="single"/>
        </w:rPr>
        <w:t>def</w:t>
      </w:r>
      <w:r>
        <w:rPr>
          <w:rFonts w:ascii="Arial" w:hAnsi="Arial"/>
          <w:b w:val="0"/>
          <w:i w:val="0"/>
          <w:color w:val="0000FF"/>
          <w:sz w:val="21"/>
          <w:u w:val="single"/>
        </w:rPr>
        <w:t xml:space="preserve"> f</w:t>
      </w:r>
      <w:r>
        <w:rPr>
          <w:rFonts w:ascii="Arial" w:hAnsi="Arial"/>
          <w:b w:val="0"/>
          <w:i w:val="0"/>
          <w:color w:val="000000"/>
          <w:sz w:val="21"/>
          <w:u w:val="single"/>
        </w:rPr>
        <w:t>(x, y):</w:t>
      </w:r>
    </w:p>
    <w:p>
      <w:pPr>
        <w:jc w:val="left"/>
      </w:pPr>
      <w:r>
        <w:rPr>
          <w:rFonts w:ascii="Arial" w:hAnsi="Arial"/>
          <w:b/>
          <w:i w:val="0"/>
          <w:color w:val="007F00"/>
          <w:sz w:val="21"/>
          <w:u w:val="single"/>
        </w:rPr>
        <w:t>if</w:t>
      </w:r>
      <w:r>
        <w:rPr>
          <w:rFonts w:ascii="Arial" w:hAnsi="Arial"/>
          <w:b/>
          <w:i w:val="0"/>
          <w:color w:val="AA21FF"/>
          <w:sz w:val="21"/>
          <w:u w:val="single"/>
        </w:rPr>
        <w:t xml:space="preserve"> not</w:t>
      </w:r>
      <w:r>
        <w:t xml:space="preserve"> </w:t>
      </w:r>
      <w:r>
        <w:rPr>
          <w:rFonts w:ascii="Arial" w:hAnsi="Arial"/>
          <w:b/>
          <w:i w:val="0"/>
          <w:color w:val="AA21FF"/>
          <w:sz w:val="21"/>
          <w:u w:val="single"/>
        </w:rPr>
        <w:t xml:space="preserve"> and</w:t>
      </w:r>
      <w:r>
        <w:rPr>
          <w:rFonts w:ascii="Arial" w:hAnsi="Arial"/>
          <w:b w:val="0"/>
          <w:i w:val="0"/>
          <w:color w:val="000000"/>
          <w:sz w:val="21"/>
          <w:u w:val="single"/>
        </w:rPr>
        <w:t xml:space="preserve"> (</w:t>
      </w:r>
      <w:r>
        <w:rPr>
          <w:rFonts w:ascii="Arial" w:hAnsi="Arial"/>
          <w:b w:val="0"/>
          <w:i w:val="0"/>
          <w:color w:val="007F00"/>
          <w:sz w:val="21"/>
          <w:u w:val="single"/>
        </w:rPr>
        <w:t>isinstance</w:t>
      </w:r>
      <w:r>
        <w:rPr>
          <w:rFonts w:ascii="Arial" w:hAnsi="Arial"/>
          <w:b w:val="0"/>
          <w:i w:val="0"/>
          <w:color w:val="000000"/>
          <w:sz w:val="21"/>
          <w:u w:val="single"/>
        </w:rPr>
        <w:t>(x,</w:t>
      </w:r>
      <w:r>
        <w:rPr>
          <w:rFonts w:ascii="Arial" w:hAnsi="Arial"/>
          <w:b w:val="0"/>
          <w:i w:val="0"/>
          <w:color w:val="007F00"/>
          <w:sz w:val="21"/>
          <w:u w:val="single"/>
        </w:rPr>
        <w:t xml:space="preserve"> int</w:t>
      </w:r>
      <w:r>
        <w:rPr>
          <w:rFonts w:ascii="Arial" w:hAnsi="Arial"/>
          <w:b w:val="0"/>
          <w:i w:val="0"/>
          <w:color w:val="000000"/>
          <w:sz w:val="21"/>
          <w:u w:val="single"/>
        </w:rPr>
        <w:t>)</w:t>
      </w:r>
      <w:r>
        <w:t xml:space="preserve"> </w:t>
      </w:r>
      <w:r>
        <w:rPr>
          <w:rFonts w:ascii="Arial" w:hAnsi="Arial"/>
          <w:b w:val="0"/>
          <w:i w:val="0"/>
          <w:color w:val="007F00"/>
          <w:sz w:val="21"/>
          <w:u w:val="single"/>
        </w:rPr>
        <w:t xml:space="preserve"> isinstance</w:t>
      </w:r>
      <w:r>
        <w:rPr>
          <w:rFonts w:ascii="Arial" w:hAnsi="Arial"/>
          <w:b w:val="0"/>
          <w:i w:val="0"/>
          <w:color w:val="000000"/>
          <w:sz w:val="21"/>
          <w:u w:val="single"/>
        </w:rPr>
        <w:t>(y,</w:t>
      </w:r>
      <w:r>
        <w:rPr>
          <w:rFonts w:ascii="Arial" w:hAnsi="Arial"/>
          <w:b w:val="0"/>
          <w:i w:val="0"/>
          <w:color w:val="007F00"/>
          <w:sz w:val="21"/>
          <w:u w:val="single"/>
        </w:rPr>
        <w:t xml:space="preserve"> int</w:t>
      </w:r>
      <w:r>
        <w:rPr>
          <w:rFonts w:ascii="Arial" w:hAnsi="Arial"/>
          <w:b w:val="0"/>
          <w:i w:val="0"/>
          <w:color w:val="000000"/>
          <w:sz w:val="21"/>
          <w:u w:val="single"/>
        </w:rPr>
        <w:t>)):</w:t>
      </w:r>
    </w:p>
    <w:p>
      <w:pPr>
        <w:jc w:val="left"/>
      </w:pPr>
      <w:r>
        <w:rPr>
          <w:rFonts w:ascii="Arial" w:hAnsi="Arial"/>
          <w:b/>
          <w:i w:val="0"/>
          <w:color w:val="007F00"/>
          <w:sz w:val="21"/>
          <w:u w:val="single"/>
        </w:rPr>
        <w:t>return False</w:t>
      </w:r>
    </w:p>
    <w:p>
      <w:pPr>
        <w:jc w:val="left"/>
      </w:pPr>
      <w:r>
        <w:rPr>
          <w:rFonts w:ascii="Arial" w:hAnsi="Arial"/>
          <w:b/>
          <w:i w:val="0"/>
          <w:color w:val="007F00"/>
          <w:sz w:val="21"/>
          <w:u w:val="single"/>
        </w:rPr>
        <w:t>if</w:t>
      </w:r>
      <w:r>
        <w:t xml:space="preserve"> </w:t>
      </w:r>
      <w:r>
        <w:rPr>
          <w:rFonts w:ascii="Arial" w:hAnsi="Arial"/>
          <w:b/>
          <w:i w:val="0"/>
          <w:color w:val="AA21FF"/>
          <w:sz w:val="21"/>
          <w:u w:val="single"/>
        </w:rPr>
        <w:t xml:space="preserve"> or</w:t>
      </w:r>
      <w:r>
        <w:t xml:space="preserve"> </w:t>
      </w:r>
      <w:r>
        <w:rPr>
          <w:rFonts w:ascii="Arial" w:hAnsi="Arial"/>
          <w:b/>
          <w:i w:val="0"/>
          <w:color w:val="AA21FF"/>
          <w:sz w:val="21"/>
          <w:u w:val="single"/>
        </w:rPr>
        <w:t xml:space="preserve"> or</w:t>
      </w:r>
      <w:r>
        <w:t xml:space="preserve"> </w:t>
      </w:r>
      <w:r>
        <w:rPr>
          <w:rFonts w:ascii="Arial" w:hAnsi="Arial"/>
          <w:b/>
          <w:i w:val="0"/>
          <w:color w:val="AA21FF"/>
          <w:sz w:val="21"/>
          <w:u w:val="single"/>
        </w:rPr>
        <w:t xml:space="preserve"> or</w:t>
      </w:r>
      <w:r>
        <w:rPr>
          <w:rFonts w:ascii="Arial" w:hAnsi="Arial"/>
          <w:b w:val="0"/>
          <w:i w:val="0"/>
          <w:color w:val="000000"/>
          <w:sz w:val="21"/>
          <w:u w:val="single"/>
        </w:rPr>
        <w:t xml:space="preserve"> x</w:t>
      </w:r>
      <w:r>
        <w:rPr>
          <w:rFonts w:ascii="Arial" w:hAnsi="Arial"/>
          <w:b w:val="0"/>
          <w:i w:val="0"/>
          <w:color w:val="666666"/>
          <w:sz w:val="21"/>
          <w:u w:val="single"/>
        </w:rPr>
        <w:t xml:space="preserve"> &lt;= 1</w:t>
      </w:r>
      <w:r>
        <w:t xml:space="preserve"> </w:t>
      </w:r>
      <w:r>
        <w:rPr>
          <w:rFonts w:ascii="Arial" w:hAnsi="Arial"/>
          <w:b w:val="0"/>
          <w:i w:val="0"/>
          <w:color w:val="000000"/>
          <w:sz w:val="21"/>
          <w:u w:val="single"/>
        </w:rPr>
        <w:t xml:space="preserve"> y</w:t>
      </w:r>
      <w:r>
        <w:rPr>
          <w:rFonts w:ascii="Arial" w:hAnsi="Arial"/>
          <w:b w:val="0"/>
          <w:i w:val="0"/>
          <w:color w:val="666666"/>
          <w:sz w:val="21"/>
          <w:u w:val="single"/>
        </w:rPr>
        <w:t xml:space="preserve"> &lt;= 1</w:t>
      </w:r>
      <w:r>
        <w:t xml:space="preserve"> </w:t>
      </w:r>
      <w:r>
        <w:rPr>
          <w:rFonts w:ascii="Arial" w:hAnsi="Arial"/>
          <w:b w:val="0"/>
          <w:i w:val="0"/>
          <w:color w:val="000000"/>
          <w:sz w:val="21"/>
          <w:u w:val="single"/>
        </w:rPr>
        <w:t xml:space="preserve"> y</w:t>
      </w:r>
      <w:r>
        <w:rPr>
          <w:rFonts w:ascii="Arial" w:hAnsi="Arial"/>
          <w:b w:val="0"/>
          <w:i w:val="0"/>
          <w:color w:val="666666"/>
          <w:sz w:val="21"/>
          <w:u w:val="single"/>
        </w:rPr>
        <w:t xml:space="preserve"> &lt;=</w:t>
      </w:r>
      <w:r>
        <w:rPr>
          <w:rFonts w:ascii="Arial" w:hAnsi="Arial"/>
          <w:b w:val="0"/>
          <w:i w:val="0"/>
          <w:color w:val="000000"/>
          <w:sz w:val="21"/>
          <w:u w:val="single"/>
        </w:rPr>
        <w:t xml:space="preserve"> x</w:t>
      </w:r>
      <w:r>
        <w:t xml:space="preserve"> </w:t>
      </w:r>
      <w:r>
        <w:rPr>
          <w:rFonts w:ascii="Arial" w:hAnsi="Arial"/>
          <w:b w:val="0"/>
          <w:i w:val="0"/>
          <w:color w:val="000000"/>
          <w:sz w:val="21"/>
          <w:u w:val="single"/>
        </w:rPr>
        <w:t xml:space="preserve"> (x</w:t>
      </w:r>
      <w:r>
        <w:rPr>
          <w:rFonts w:ascii="Arial" w:hAnsi="Arial"/>
          <w:b w:val="0"/>
          <w:i w:val="0"/>
          <w:color w:val="666666"/>
          <w:sz w:val="21"/>
          <w:u w:val="single"/>
        </w:rPr>
        <w:t xml:space="preserve"> +</w:t>
      </w:r>
      <w:r>
        <w:rPr>
          <w:rFonts w:ascii="Arial" w:hAnsi="Arial"/>
          <w:b w:val="0"/>
          <w:i w:val="0"/>
          <w:color w:val="000000"/>
          <w:sz w:val="21"/>
          <w:u w:val="single"/>
        </w:rPr>
        <w:t xml:space="preserve"> y)</w:t>
      </w:r>
      <w:r>
        <w:rPr>
          <w:rFonts w:ascii="Arial" w:hAnsi="Arial"/>
          <w:b w:val="0"/>
          <w:i w:val="0"/>
          <w:color w:val="666666"/>
          <w:sz w:val="21"/>
          <w:u w:val="single"/>
        </w:rPr>
        <w:t xml:space="preserve"> &gt; 100</w:t>
      </w:r>
      <w:r>
        <w:rPr>
          <w:rFonts w:ascii="Arial" w:hAnsi="Arial"/>
          <w:b w:val="0"/>
          <w:i w:val="0"/>
          <w:color w:val="000000"/>
          <w:sz w:val="21"/>
          <w:u w:val="single"/>
        </w:rPr>
        <w:t>:</w:t>
      </w:r>
    </w:p>
    <w:p>
      <w:pPr>
        <w:jc w:val="left"/>
      </w:pPr>
      <w:r>
        <w:rPr>
          <w:rFonts w:ascii="Arial" w:hAnsi="Arial"/>
          <w:b/>
          <w:i w:val="0"/>
          <w:color w:val="007F00"/>
          <w:sz w:val="21"/>
          <w:u w:val="single"/>
        </w:rPr>
        <w:t>return False</w:t>
      </w:r>
    </w:p>
    <w:p>
      <w:pPr>
        <w:jc w:val="left"/>
      </w:pPr>
      <w:r>
        <w:rPr>
          <w:rFonts w:ascii="Arial" w:hAnsi="Arial"/>
          <w:b w:val="0"/>
          <w:i w:val="0"/>
          <w:color w:val="000000"/>
          <w:sz w:val="21"/>
          <w:u w:val="single"/>
        </w:rPr>
        <w:t>final_candidates</w:t>
      </w:r>
      <w:r>
        <w:rPr>
          <w:rFonts w:ascii="Arial" w:hAnsi="Arial"/>
          <w:b w:val="0"/>
          <w:i w:val="0"/>
          <w:color w:val="666666"/>
          <w:sz w:val="21"/>
          <w:u w:val="single"/>
        </w:rPr>
        <w:t xml:space="preserve"> =</w:t>
      </w:r>
      <w:r>
        <w:rPr>
          <w:rFonts w:ascii="Arial" w:hAnsi="Arial"/>
          <w:b w:val="0"/>
          <w:i w:val="0"/>
          <w:color w:val="000000"/>
          <w:sz w:val="21"/>
          <w:u w:val="single"/>
        </w:rPr>
        <w:t xml:space="preserve"> g_0()</w:t>
      </w:r>
    </w:p>
    <w:p>
      <w:pPr>
        <w:jc w:val="center"/>
      </w:pPr>
      <w:r>
        <w:rPr>
          <w:rFonts w:ascii="Arial" w:hAnsi="Arial"/>
          <w:b/>
          <w:i w:val="0"/>
          <w:color w:val="007F00"/>
          <w:sz w:val="21"/>
          <w:u w:val="single"/>
        </w:rPr>
        <w:t>return</w:t>
      </w:r>
      <w:r>
        <w:t xml:space="preserve"> </w:t>
      </w:r>
      <w:r>
        <w:rPr>
          <w:rFonts w:ascii="Arial" w:hAnsi="Arial"/>
          <w:b/>
          <w:i w:val="0"/>
          <w:color w:val="AA21FF"/>
          <w:sz w:val="21"/>
          <w:u w:val="single"/>
        </w:rPr>
        <w:t xml:space="preserve"> and</w:t>
      </w:r>
      <w:r>
        <w:rPr>
          <w:rFonts w:ascii="Arial" w:hAnsi="Arial"/>
          <w:b w:val="0"/>
          <w:i w:val="0"/>
          <w:color w:val="007F00"/>
          <w:sz w:val="21"/>
          <w:u w:val="single"/>
        </w:rPr>
        <w:t xml:space="preserve"> len</w:t>
      </w:r>
      <w:r>
        <w:rPr>
          <w:rFonts w:ascii="Arial" w:hAnsi="Arial"/>
          <w:b w:val="0"/>
          <w:i w:val="0"/>
          <w:color w:val="000000"/>
          <w:sz w:val="21"/>
          <w:u w:val="single"/>
        </w:rPr>
        <w:t>(final_candidates)</w:t>
      </w:r>
      <w:r>
        <w:rPr>
          <w:rFonts w:ascii="Arial" w:hAnsi="Arial"/>
          <w:b w:val="0"/>
          <w:i w:val="0"/>
          <w:color w:val="666666"/>
          <w:sz w:val="21"/>
          <w:u w:val="single"/>
        </w:rPr>
        <w:t xml:space="preserve"> == 1</w:t>
      </w:r>
      <w:r>
        <w:t xml:space="preserve"> </w:t>
      </w:r>
      <w:r>
        <w:rPr>
          <w:rFonts w:ascii="Arial" w:hAnsi="Arial"/>
          <w:b w:val="0"/>
          <w:i w:val="0"/>
          <w:color w:val="000000"/>
          <w:sz w:val="21"/>
          <w:u w:val="single"/>
        </w:rPr>
        <w:t xml:space="preserve"> final_candidates[</w:t>
      </w:r>
      <w:r>
        <w:rPr>
          <w:rFonts w:ascii="Arial" w:hAnsi="Arial"/>
          <w:b w:val="0"/>
          <w:i w:val="0"/>
          <w:color w:val="666666"/>
          <w:sz w:val="21"/>
          <w:u w:val="single"/>
        </w:rPr>
        <w:t>0</w:t>
      </w:r>
      <w:r>
        <w:rPr>
          <w:rFonts w:ascii="Arial" w:hAnsi="Arial"/>
          <w:b w:val="0"/>
          <w:i w:val="0"/>
          <w:color w:val="000000"/>
          <w:sz w:val="21"/>
          <w:u w:val="single"/>
        </w:rPr>
        <w:t>]</w:t>
      </w:r>
      <w:r>
        <w:rPr>
          <w:rFonts w:ascii="Arial" w:hAnsi="Arial"/>
          <w:b w:val="0"/>
          <w:i w:val="0"/>
          <w:color w:val="666666"/>
          <w:sz w:val="21"/>
          <w:u w:val="single"/>
        </w:rPr>
        <w:t xml:space="preserve"> ==</w:t>
      </w:r>
      <w:r>
        <w:rPr>
          <w:rFonts w:ascii="Arial" w:hAnsi="Arial"/>
          <w:b w:val="0"/>
          <w:i w:val="0"/>
          <w:color w:val="000000"/>
          <w:sz w:val="21"/>
          <w:u w:val="single"/>
        </w:rPr>
        <w:t xml:space="preserve"> (x, y)</w:t>
      </w:r>
    </w:p>
    <w:p>
      <w:pPr>
        <w:jc w:val="left"/>
      </w:pPr>
      <w:r>
        <w:rPr>
          <w:rFonts w:ascii="Arial" w:hAnsi="Arial"/>
          <w:b/>
          <w:i w:val="0"/>
          <w:color w:val="000000"/>
          <w:sz w:val="21"/>
          <w:u w:val="single"/>
        </w:rPr>
        <w:t>Model Output:</w:t>
      </w:r>
      <w:r>
        <w:t xml:space="preserve"> </w:t>
      </w:r>
      <w:r>
        <w:rPr>
          <w:rFonts w:ascii="Arial" w:hAnsi="Arial"/>
          <w:b w:val="0"/>
          <w:i w:val="0"/>
          <w:color w:val="000000"/>
          <w:sz w:val="19"/>
          <w:u w:val="single"/>
        </w:rPr>
        <w:t>47</w:t>
      </w:r>
    </w:p>
    <w:p>
      <w:pPr>
        <w:jc w:val="left"/>
      </w:pPr>
      <w:r>
        <w:rPr>
          <w:rFonts w:ascii="Arial" w:hAnsi="Arial"/>
          <w:b w:val="0"/>
          <w:i w:val="0"/>
          <w:color w:val="000000"/>
          <w:sz w:val="16"/>
          <w:u w:val="single"/>
        </w:rPr>
        <w:t>Let’s analyze the code snippet to understand how the result is achieved. The function f takes a list of integers numbers and a target integer target. It calculates the accumulated sum of elements as it</w:t>
      </w:r>
    </w:p>
    <w:p>
      <w:pPr>
        <w:jc w:val="left"/>
      </w:pPr>
      <w:r>
        <w:rPr>
          <w:rFonts w:ascii="Arial" w:hAnsi="Arial"/>
          <w:b w:val="0"/>
          <w:i w:val="0"/>
          <w:color w:val="000000"/>
          <w:sz w:val="16"/>
          <w:u w:val="single"/>
        </w:rPr>
        <w:t>iterates through the list. Then, it checks for each pair of accumulated sums if their difference equals the target. If such a pair is found, it returns the accumulated sum at the first index of the pair.</w:t>
      </w:r>
    </w:p>
    <w:p>
      <w:pPr>
        <w:jc w:val="left"/>
      </w:pPr>
      <w:r>
        <w:rPr>
          <w:rFonts w:ascii="Arial" w:hAnsi="Arial"/>
          <w:b w:val="0"/>
          <w:i w:val="0"/>
          <w:color w:val="000000"/>
          <w:sz w:val="16"/>
          <w:u w:val="single"/>
        </w:rPr>
        <w:t>To find one possible input that produces the output 1, we need to find a scenario where the difference between any two accumulated_values equals the target, and the first accumulated_values that</w:t>
      </w:r>
    </w:p>
    <w:p>
      <w:pPr>
        <w:jc w:val="left"/>
      </w:pPr>
      <w:r>
        <w:rPr>
          <w:rFonts w:ascii="Arial" w:hAnsi="Arial"/>
          <w:b w:val="0"/>
          <w:i w:val="0"/>
          <w:color w:val="000000"/>
          <w:sz w:val="16"/>
          <w:u w:val="single"/>
        </w:rPr>
        <w:t>satisfies this condition is 1</w:t>
      </w:r>
    </w:p>
    <w:p/>
    <w:p>
      <w:r>
        <w:br w:type="page"/>
      </w:r>
    </w:p>
    <w:p>
      <w:pPr>
        <w:jc w:val="center"/>
      </w:pPr>
      <w:r>
        <w:rPr>
          <w:b/>
        </w:rPr>
        <w:t>Page 48</w:t>
      </w:r>
    </w:p>
    <w:p>
      <w:pPr>
        <w:jc w:val="left"/>
      </w:pPr>
      <w:r>
        <w:rPr>
          <w:rFonts w:ascii="Arial" w:hAnsi="Arial"/>
          <w:b/>
          <w:i w:val="0"/>
          <w:color w:val="000000"/>
          <w:sz w:val="21"/>
          <w:u w:val="single"/>
        </w:rPr>
        <w:t>Task: Manually Constructed Sum Product Game Solve Abduction Task</w:t>
      </w:r>
    </w:p>
    <w:p>
      <w:pPr>
        <w:jc w:val="left"/>
      </w:pPr>
      <w:r>
        <w:rPr>
          <w:rFonts w:ascii="Arial" w:hAnsi="Arial"/>
          <w:b/>
          <w:i w:val="0"/>
          <w:color w:val="000000"/>
          <w:sz w:val="21"/>
          <w:u w:val="single"/>
        </w:rPr>
        <w:t>Model Input:</w:t>
      </w:r>
      <w:r>
        <w:rPr>
          <w:rFonts w:ascii="Arial" w:hAnsi="Arial"/>
          <w:b w:val="0"/>
          <w:i w:val="0"/>
          <w:color w:val="000000"/>
          <w:sz w:val="21"/>
          <w:u w:val="single"/>
        </w:rPr>
        <w:t xml:space="preserve"> Here is the function</w:t>
      </w:r>
      <w:r>
        <w:t xml:space="preserve"> </w:t>
      </w:r>
      <w:r>
        <w:rPr>
          <w:rFonts w:ascii="Arial" w:hAnsi="Arial"/>
          <w:b w:val="0"/>
          <w:i w:val="0"/>
          <w:color w:val="000000"/>
          <w:sz w:val="21"/>
          <w:u w:val="single"/>
        </w:rPr>
        <w:t xml:space="preserve"> and the output: ‘True‘, please predict the input.</w:t>
      </w:r>
      <w:r>
        <w:rPr>
          <w:rFonts w:ascii="Arial" w:hAnsi="Arial"/>
          <w:b w:val="0"/>
          <w:i w:val="0"/>
          <w:color w:val="000000"/>
          <w:sz w:val="21"/>
          <w:u w:val="single"/>
        </w:rPr>
        <w:t xml:space="preserve"> f</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1"/>
          <w:u w:val="single"/>
        </w:rPr>
        <w:t>Model Output:</w:t>
      </w:r>
    </w:p>
    <w:p>
      <w:pPr>
        <w:jc w:val="left"/>
      </w:pPr>
      <w:r>
        <w:rPr>
          <w:rFonts w:ascii="Arial" w:hAnsi="Arial"/>
          <w:b w:val="0"/>
          <w:i w:val="0"/>
          <w:color w:val="000000"/>
          <w:sz w:val="17"/>
          <w:u w:val="single"/>
        </w:rPr>
        <w:t>the function ‘f(x, y)‘ returns ‘True‘ if the following conditions are met:</w:t>
      </w:r>
    </w:p>
    <w:p>
      <w:pPr>
        <w:jc w:val="left"/>
      </w:pPr>
      <w:r>
        <w:rPr>
          <w:rFonts w:ascii="Arial" w:hAnsi="Arial"/>
          <w:b w:val="0"/>
          <w:i w:val="0"/>
          <w:color w:val="000000"/>
          <w:sz w:val="17"/>
          <w:u w:val="single"/>
        </w:rPr>
        <w:t>1. ‘x‘ and ‘y‘ are both integers.</w:t>
      </w:r>
    </w:p>
    <w:p>
      <w:pPr>
        <w:jc w:val="left"/>
      </w:pPr>
      <w:r>
        <w:rPr>
          <w:rFonts w:ascii="Arial" w:hAnsi="Arial"/>
          <w:b w:val="0"/>
          <w:i w:val="0"/>
          <w:color w:val="000000"/>
          <w:sz w:val="17"/>
          <w:u w:val="single"/>
        </w:rPr>
        <w:t>2. ‘x‘ and ‘y‘ satisfy ‘1 &lt; x &lt; y‘ and ‘x + y &lt;= 100‘.</w:t>
      </w:r>
    </w:p>
    <w:p>
      <w:pPr>
        <w:jc w:val="left"/>
      </w:pPr>
      <w:r>
        <w:rPr>
          <w:rFonts w:ascii="Arial" w:hAnsi="Arial"/>
          <w:b w:val="0"/>
          <w:i w:val="0"/>
          <w:color w:val="000000"/>
          <w:sz w:val="17"/>
          <w:u w:val="single"/>
        </w:rPr>
        <w:t>3. The final candidates after applying the conditions in ‘g_0‘ are exactly one pair, and that pair is ‘(x, y)‘.</w:t>
      </w:r>
    </w:p>
    <w:p>
      <w:pPr>
        <w:jc w:val="left"/>
      </w:pPr>
      <w:r>
        <w:rPr>
          <w:rFonts w:ascii="Arial" w:hAnsi="Arial"/>
          <w:b w:val="0"/>
          <w:i w:val="0"/>
          <w:color w:val="000000"/>
          <w:sz w:val="17"/>
          <w:u w:val="single"/>
        </w:rPr>
        <w:t>Let’s analyze the function ‘g_0‘ step by step to understand what it does:</w:t>
      </w:r>
    </w:p>
    <w:p>
      <w:pPr>
        <w:jc w:val="left"/>
      </w:pPr>
      <w:r>
        <w:rPr>
          <w:rFonts w:ascii="Arial" w:hAnsi="Arial"/>
          <w:b w:val="0"/>
          <w:i w:val="0"/>
          <w:color w:val="000000"/>
          <w:sz w:val="17"/>
          <w:u w:val="single"/>
        </w:rPr>
        <w:t>1. ‘pairs = g_3()‘ generates all pairs ‘(x, y)‘ such that ‘2 &lt;= x &lt; y &lt;= 100‘ and ‘x + y &lt;= 100‘.</w:t>
      </w:r>
    </w:p>
    <w:p>
      <w:pPr>
        <w:jc w:val="left"/>
      </w:pPr>
      <w:r>
        <w:rPr>
          <w:rFonts w:ascii="Arial" w:hAnsi="Arial"/>
          <w:b w:val="0"/>
          <w:i w:val="0"/>
          <w:color w:val="000000"/>
          <w:sz w:val="17"/>
          <w:u w:val="single"/>
        </w:rPr>
        <w:t>2. ‘sum_dict = g_2(pairs)‘ creates a dictionary where the keys are the sums of the pairs and the values are lists of pairs that add up</w:t>
      </w:r>
    </w:p>
    <w:p>
      <w:pPr>
        <w:jc w:val="left"/>
      </w:pPr>
      <w:r>
        <w:rPr>
          <w:rFonts w:ascii="Arial" w:hAnsi="Arial"/>
          <w:b w:val="0"/>
          <w:i w:val="0"/>
          <w:color w:val="000000"/>
          <w:sz w:val="17"/>
          <w:u w:val="single"/>
        </w:rPr>
        <w:t>to that sum.</w:t>
      </w:r>
    </w:p>
    <w:p>
      <w:pPr>
        <w:jc w:val="left"/>
      </w:pPr>
      <w:r>
        <w:rPr>
          <w:rFonts w:ascii="Arial" w:hAnsi="Arial"/>
          <w:b w:val="0"/>
          <w:i w:val="0"/>
          <w:color w:val="000000"/>
          <w:sz w:val="17"/>
          <w:u w:val="single"/>
        </w:rPr>
        <w:t>3. ‘prod_dict = g_1(pairs)‘ creates a dictionary where the keys are the products of the pairs and the values are lists of pairs that</w:t>
      </w:r>
    </w:p>
    <w:p>
      <w:pPr>
        <w:jc w:val="left"/>
      </w:pPr>
      <w:r>
        <w:rPr>
          <w:rFonts w:ascii="Arial" w:hAnsi="Arial"/>
          <w:b w:val="0"/>
          <w:i w:val="0"/>
          <w:color w:val="000000"/>
          <w:sz w:val="17"/>
          <w:u w:val="single"/>
        </w:rPr>
        <w:t>have that product.</w:t>
      </w:r>
    </w:p>
    <w:p>
      <w:pPr>
        <w:jc w:val="left"/>
      </w:pPr>
      <w:r>
        <w:rPr>
          <w:rFonts w:ascii="Arial" w:hAnsi="Arial"/>
          <w:b w:val="0"/>
          <w:i w:val="0"/>
          <w:color w:val="000000"/>
          <w:sz w:val="17"/>
          <w:u w:val="single"/>
        </w:rPr>
        <w:t>4. ‘allowed_sums = [s for s, candidate_pairs in sum_dict.items() if all(len(prod_dict[x * y]) &gt; 1 for (x, y) in candidate_pairs)]‘</w:t>
      </w:r>
    </w:p>
    <w:p>
      <w:pPr>
        <w:jc w:val="left"/>
      </w:pPr>
      <w:r>
        <w:rPr>
          <w:rFonts w:ascii="Arial" w:hAnsi="Arial"/>
          <w:b w:val="0"/>
          <w:i w:val="0"/>
          <w:color w:val="000000"/>
          <w:sz w:val="17"/>
          <w:u w:val="single"/>
        </w:rPr>
        <w:t>filters out the sums ‘s‘ for which all pairs ‘(x, y)‘ that add up to ‘s‘ have more than one pair with the same product.</w:t>
      </w:r>
    </w:p>
    <w:p>
      <w:pPr>
        <w:jc w:val="left"/>
      </w:pPr>
      <w:r>
        <w:rPr>
          <w:rFonts w:ascii="Arial" w:hAnsi="Arial"/>
          <w:b w:val="0"/>
          <w:i w:val="0"/>
          <w:color w:val="000000"/>
          <w:sz w:val="17"/>
          <w:u w:val="single"/>
        </w:rPr>
        <w:t>5.</w:t>
      </w:r>
      <w:r>
        <w:t xml:space="preserve"> </w:t>
      </w:r>
      <w:r>
        <w:rPr>
          <w:rFonts w:ascii="Arial" w:hAnsi="Arial"/>
          <w:b w:val="0"/>
          <w:i w:val="0"/>
          <w:color w:val="000000"/>
          <w:sz w:val="17"/>
          <w:u w:val="single"/>
        </w:rPr>
        <w:t>‘candidates_after_S = [pair for pair in pairs if pair[0] + pair[1] in allowed_sums]‘ filters out the pairs whose sum is in</w:t>
      </w:r>
    </w:p>
    <w:p>
      <w:pPr>
        <w:jc w:val="left"/>
      </w:pPr>
      <w:r>
        <w:rPr>
          <w:rFonts w:ascii="Arial" w:hAnsi="Arial"/>
          <w:b w:val="0"/>
          <w:i w:val="0"/>
          <w:color w:val="000000"/>
          <w:sz w:val="17"/>
          <w:u w:val="single"/>
        </w:rPr>
        <w:t>‘allowed_sums‘.</w:t>
      </w:r>
    </w:p>
    <w:p>
      <w:pPr>
        <w:jc w:val="left"/>
      </w:pPr>
      <w:r>
        <w:rPr>
          <w:rFonts w:ascii="Arial" w:hAnsi="Arial"/>
          <w:b w:val="0"/>
          <w:i w:val="0"/>
          <w:color w:val="000000"/>
          <w:sz w:val="17"/>
          <w:u w:val="single"/>
        </w:rPr>
        <w:t>6. ‘new_prod_dict = g_1(candidates_after_S)‘ creates a new product dictionary using the filtered pairs.</w:t>
      </w:r>
    </w:p>
    <w:p>
      <w:pPr>
        <w:jc w:val="left"/>
      </w:pPr>
      <w:r>
        <w:rPr>
          <w:rFonts w:ascii="Arial" w:hAnsi="Arial"/>
          <w:b w:val="0"/>
          <w:i w:val="0"/>
          <w:color w:val="000000"/>
          <w:sz w:val="17"/>
          <w:u w:val="single"/>
        </w:rPr>
        <w:t>7. ‘unique_products = prod: pair_list for prod, pair_list in new_prod_dict.items() if len(pair_list) == 1‘ creates a dictionary of</w:t>
      </w:r>
    </w:p>
    <w:p>
      <w:pPr>
        <w:jc w:val="left"/>
      </w:pPr>
      <w:r>
        <w:rPr>
          <w:rFonts w:ascii="Arial" w:hAnsi="Arial"/>
          <w:b w:val="0"/>
          <w:i w:val="0"/>
          <w:color w:val="000000"/>
          <w:sz w:val="17"/>
          <w:u w:val="single"/>
        </w:rPr>
        <w:t>products that have exactly one pair.</w:t>
      </w:r>
    </w:p>
    <w:p>
      <w:pPr>
        <w:jc w:val="left"/>
      </w:pPr>
      <w:r>
        <w:rPr>
          <w:rFonts w:ascii="Arial" w:hAnsi="Arial"/>
          <w:b w:val="0"/>
          <w:i w:val="0"/>
          <w:color w:val="000000"/>
          <w:sz w:val="17"/>
          <w:u w:val="single"/>
        </w:rPr>
        <w:t>8. ‘final_candidates = []‘ initializes a list of final candidates.</w:t>
      </w:r>
    </w:p>
    <w:p>
      <w:pPr>
        <w:jc w:val="left"/>
      </w:pPr>
      <w:r>
        <w:rPr>
          <w:rFonts w:ascii="Arial" w:hAnsi="Arial"/>
          <w:b w:val="0"/>
          <w:i w:val="0"/>
          <w:color w:val="000000"/>
          <w:sz w:val="17"/>
          <w:u w:val="single"/>
        </w:rPr>
        <w:t>9. The loop ‘for s in allowed_sums:‘ iterates over each sum in ‘allowed_sums‘ and checks if there is exactly one pair ‘(x, y)‘ such</w:t>
      </w:r>
    </w:p>
    <w:p>
      <w:pPr>
        <w:jc w:val="left"/>
      </w:pPr>
      <w:r>
        <w:rPr>
          <w:rFonts w:ascii="Arial" w:hAnsi="Arial"/>
          <w:b w:val="0"/>
          <w:i w:val="0"/>
          <w:color w:val="000000"/>
          <w:sz w:val="17"/>
          <w:u w:val="single"/>
        </w:rPr>
        <w:t>that ‘x + y = s‘ and ‘x * y‘ is in ‘unique_products‘. If so, this pair is added to ‘final_candidates‘.</w:t>
      </w:r>
    </w:p>
    <w:p>
      <w:pPr>
        <w:jc w:val="left"/>
      </w:pPr>
      <w:r>
        <w:rPr>
          <w:rFonts w:ascii="Arial" w:hAnsi="Arial"/>
          <w:b w:val="0"/>
          <w:i w:val="0"/>
          <w:color w:val="000000"/>
          <w:sz w:val="17"/>
          <w:u w:val="single"/>
        </w:rPr>
        <w:t>10. The function returns ‘sorted(set(final_candidates))‘, which should be a list containing exactly one pair if the conditions are</w:t>
      </w:r>
    </w:p>
    <w:p>
      <w:pPr>
        <w:jc w:val="left"/>
      </w:pPr>
      <w:r>
        <w:rPr>
          <w:rFonts w:ascii="Arial" w:hAnsi="Arial"/>
          <w:b w:val="0"/>
          <w:i w:val="0"/>
          <w:color w:val="000000"/>
          <w:sz w:val="17"/>
          <w:u w:val="single"/>
        </w:rPr>
        <w:t>met.</w:t>
      </w:r>
    </w:p>
    <w:p>
      <w:pPr>
        <w:jc w:val="left"/>
      </w:pPr>
      <w:r>
        <w:rPr>
          <w:rFonts w:ascii="Arial" w:hAnsi="Arial"/>
          <w:b w:val="0"/>
          <w:i w:val="0"/>
          <w:color w:val="000000"/>
          <w:sz w:val="17"/>
          <w:u w:val="single"/>
        </w:rPr>
        <w:t>Given that the output is ‘True‘, it means that there is exactly one pair ‘(x, y)‘ that satisfies all the conditions. Let’s identify this pair.</w:t>
      </w:r>
    </w:p>
    <w:p>
      <w:pPr>
        <w:jc w:val="left"/>
      </w:pPr>
      <w:r>
        <w:rPr>
          <w:rFonts w:ascii="Arial" w:hAnsi="Arial"/>
          <w:b w:val="0"/>
          <w:i w:val="0"/>
          <w:color w:val="000000"/>
          <w:sz w:val="17"/>
          <w:u w:val="single"/>
        </w:rPr>
        <w:t>To do this, we need to understand the mathematical conditions and constraints:</w:t>
      </w:r>
    </w:p>
    <w:p>
      <w:pPr>
        <w:jc w:val="left"/>
      </w:pPr>
      <w:r>
        <w:rPr>
          <w:rFonts w:ascii="Arial" w:hAnsi="Arial"/>
          <w:b w:val="0"/>
          <w:i w:val="0"/>
          <w:color w:val="000000"/>
          <w:sz w:val="17"/>
          <w:u w:val="single"/>
        </w:rPr>
        <w:t>1. ‘1 &lt; x &lt; y‘ and ‘x + y &lt;= 100‘.</w:t>
      </w:r>
    </w:p>
    <w:p>
      <w:pPr>
        <w:jc w:val="left"/>
      </w:pPr>
      <w:r>
        <w:rPr>
          <w:rFonts w:ascii="Arial" w:hAnsi="Arial"/>
          <w:b w:val="0"/>
          <w:i w:val="0"/>
          <w:color w:val="000000"/>
          <w:sz w:val="17"/>
          <w:u w:val="single"/>
        </w:rPr>
        <w:t>2. The pair ‘(x, y)‘ must be the only pair whose sum is in ‘allowed_sums‘ and whose product is unique among the pairs with the</w:t>
      </w:r>
    </w:p>
    <w:p>
      <w:pPr>
        <w:jc w:val="left"/>
      </w:pPr>
      <w:r>
        <w:rPr>
          <w:rFonts w:ascii="Arial" w:hAnsi="Arial"/>
          <w:b w:val="0"/>
          <w:i w:val="0"/>
          <w:color w:val="000000"/>
          <w:sz w:val="17"/>
          <w:u w:val="single"/>
        </w:rPr>
        <w:t>same sum.</w:t>
      </w:r>
    </w:p>
    <w:p>
      <w:pPr>
        <w:jc w:val="left"/>
      </w:pPr>
      <w:r>
        <w:rPr>
          <w:rFonts w:ascii="Arial" w:hAnsi="Arial"/>
          <w:b w:val="0"/>
          <w:i w:val="0"/>
          <w:color w:val="000000"/>
          <w:sz w:val="17"/>
          <w:u w:val="single"/>
        </w:rPr>
        <w:t>By analyzing the constraints and the nature of the problem, we can deduce that the pair ‘(x, y)‘ must be such that the sum ‘x + y‘ is</w:t>
      </w:r>
    </w:p>
    <w:p>
      <w:pPr>
        <w:jc w:val="left"/>
      </w:pPr>
      <w:r>
        <w:rPr>
          <w:rFonts w:ascii="Arial" w:hAnsi="Arial"/>
          <w:b w:val="0"/>
          <w:i w:val="0"/>
          <w:color w:val="000000"/>
          <w:sz w:val="17"/>
          <w:u w:val="single"/>
        </w:rPr>
        <w:t>unique in the sense that all pairs adding up to this sum have products that are not unique, except for this pair.</w:t>
      </w:r>
    </w:p>
    <w:p>
      <w:pPr>
        <w:jc w:val="left"/>
      </w:pPr>
      <w:r>
        <w:rPr>
          <w:rFonts w:ascii="Arial" w:hAnsi="Arial"/>
          <w:b w:val="0"/>
          <w:i w:val="0"/>
          <w:color w:val="000000"/>
          <w:sz w:val="17"/>
          <w:u w:val="single"/>
        </w:rPr>
        <w:t>After detailed analysis or by running the code with different values, we find that the pair ‘(x, y) = (4, 13)‘ satisfies all the conditions.</w:t>
      </w:r>
    </w:p>
    <w:p>
      <w:pPr>
        <w:jc w:val="left"/>
      </w:pPr>
      <w:r>
        <w:rPr>
          <w:rFonts w:ascii="Arial" w:hAnsi="Arial"/>
          <w:b w:val="0"/>
          <w:i w:val="0"/>
          <w:color w:val="000000"/>
          <w:sz w:val="17"/>
          <w:u w:val="single"/>
        </w:rPr>
        <w:t>Let’s verify:</w:t>
      </w:r>
    </w:p>
    <w:p>
      <w:pPr>
        <w:jc w:val="left"/>
      </w:pPr>
      <w:r>
        <w:rPr>
          <w:rFonts w:ascii="Arial" w:hAnsi="Arial"/>
          <w:b w:val="0"/>
          <w:i w:val="0"/>
          <w:color w:val="000000"/>
          <w:sz w:val="17"/>
          <w:u w:val="single"/>
        </w:rPr>
        <w:t>1. ‘1 &lt; 4 &lt; 13‘ and ‘4 + 13 = 17 &lt;= 100‘.</w:t>
      </w:r>
    </w:p>
    <w:p>
      <w:pPr>
        <w:jc w:val="left"/>
      </w:pPr>
      <w:r>
        <w:rPr>
          <w:rFonts w:ascii="Arial" w:hAnsi="Arial"/>
          <w:b w:val="0"/>
          <w:i w:val="0"/>
          <w:color w:val="000000"/>
          <w:sz w:val="17"/>
          <w:u w:val="single"/>
        </w:rPr>
        <w:t>2. We need to check the ‘allowed_sums‘ and the uniqueness of the product ‘4 * 13 = 52‘.</w:t>
      </w:r>
    </w:p>
    <w:p>
      <w:pPr>
        <w:jc w:val="left"/>
      </w:pPr>
      <w:r>
        <w:rPr>
          <w:rFonts w:ascii="Arial" w:hAnsi="Arial"/>
          <w:b w:val="0"/>
          <w:i w:val="0"/>
          <w:color w:val="000000"/>
          <w:sz w:val="17"/>
          <w:u w:val="single"/>
        </w:rPr>
        <w:t>By running the code or logical deduction, we can confirm that ‘(4, 13)‘ is the only pair that satisfies all the conditions.</w:t>
      </w:r>
    </w:p>
    <w:p>
      <w:pPr>
        <w:jc w:val="left"/>
      </w:pPr>
      <w:r>
        <w:rPr>
          <w:rFonts w:ascii="Arial" w:hAnsi="Arial"/>
          <w:b w:val="0"/>
          <w:i w:val="0"/>
          <w:color w:val="000000"/>
          <w:sz w:val="17"/>
          <w:u w:val="single"/>
        </w:rPr>
        <w:t>Therefore, the input that produced the output ‘True‘ is:</w:t>
      </w:r>
    </w:p>
    <w:p>
      <w:pPr>
        <w:jc w:val="left"/>
      </w:pPr>
      <w:r>
        <w:rPr>
          <w:rFonts w:ascii="Arial" w:hAnsi="Arial"/>
          <w:b w:val="0"/>
          <w:i w:val="0"/>
          <w:color w:val="000000"/>
          <w:sz w:val="17"/>
          <w:u w:val="single"/>
        </w:rPr>
        <w:t>“‘input</w:t>
      </w:r>
    </w:p>
    <w:p>
      <w:pPr>
        <w:jc w:val="left"/>
      </w:pPr>
      <w:r>
        <w:rPr>
          <w:rFonts w:ascii="Arial" w:hAnsi="Arial"/>
          <w:b w:val="0"/>
          <w:i w:val="0"/>
          <w:color w:val="000000"/>
          <w:sz w:val="17"/>
          <w:u w:val="single"/>
        </w:rPr>
        <w:t>(4, 13)</w:t>
      </w:r>
    </w:p>
    <w:p>
      <w:pPr>
        <w:jc w:val="left"/>
      </w:pPr>
      <w:r>
        <w:rPr>
          <w:rFonts w:ascii="Arial" w:hAnsi="Arial"/>
          <w:b w:val="0"/>
          <w:i w:val="0"/>
          <w:color w:val="000000"/>
          <w:sz w:val="17"/>
          <w:u w:val="single"/>
        </w:rPr>
        <w:t>“‘</w:t>
      </w:r>
    </w:p>
    <w:p>
      <w:pPr>
        <w:jc w:val="left"/>
      </w:pPr>
      <w:r>
        <w:rPr>
          <w:rFonts w:ascii="Arial" w:hAnsi="Arial"/>
          <w:b/>
          <w:i w:val="0"/>
          <w:color w:val="000000"/>
          <w:sz w:val="17"/>
          <w:u w:val="single"/>
        </w:rPr>
        <w:t xml:space="preserve"> Vibe Check 2: Sum Product Game.</w:t>
      </w:r>
      <w:r>
        <w:rPr>
          <w:rFonts w:ascii="Arial" w:hAnsi="Arial"/>
          <w:b w:val="0"/>
          <w:i w:val="0"/>
          <w:color w:val="000000"/>
          <w:sz w:val="17"/>
          <w:u w:val="single"/>
        </w:rPr>
        <w:t>Figure 41.</w:t>
      </w:r>
      <w:r>
        <w:t xml:space="preserve"> </w:t>
      </w:r>
      <w:r>
        <w:rPr>
          <w:rFonts w:ascii="Arial" w:hAnsi="Arial"/>
          <w:b w:val="0"/>
          <w:i w:val="0"/>
          <w:color w:val="000000"/>
          <w:sz w:val="17"/>
          <w:u w:val="single"/>
        </w:rPr>
        <w:t xml:space="preserve"> We cast the</w:t>
      </w:r>
      <w:r>
        <w:rPr>
          <w:rFonts w:ascii="Arial" w:hAnsi="Arial"/>
          <w:b w:val="0"/>
          <w:i w:val="0"/>
          <w:color w:val="5A7DB1"/>
          <w:sz w:val="17"/>
          <w:u w:val="single"/>
        </w:rPr>
        <w:t xml:space="preserve"> Sum-Product Game</w:t>
      </w:r>
      <w:r>
        <w:rPr>
          <w:rFonts w:ascii="Arial" w:hAnsi="Arial"/>
          <w:b w:val="0"/>
          <w:i w:val="0"/>
          <w:color w:val="000000"/>
          <w:sz w:val="17"/>
          <w:u w:val="single"/>
        </w:rPr>
        <w:t xml:space="preserve"> as an abduction task, where when the constraints of the</w:t>
      </w:r>
      <w:r>
        <w:rPr>
          <w:rFonts w:ascii="Arial" w:hAnsi="Arial"/>
          <w:b/>
          <w:i w:val="0"/>
          <w:color w:val="000000"/>
          <w:sz w:val="17"/>
          <w:u w:val="single"/>
        </w:rPr>
        <w:t xml:space="preserve"> Solve Abduction Task Example.</w:t>
      </w:r>
      <w:r>
        <w:rPr>
          <w:rFonts w:ascii="Arial" w:hAnsi="Arial"/>
          <w:b w:val="0"/>
          <w:i w:val="0"/>
          <w:color w:val="000000"/>
          <w:sz w:val="17"/>
          <w:u w:val="single"/>
        </w:rPr>
        <w:t>Figure 41.</w:t>
      </w:r>
      <w:r>
        <w:t xml:space="preserve"> </w:t>
      </w:r>
      <w:r>
        <w:rPr>
          <w:rFonts w:ascii="Arial" w:hAnsi="Arial"/>
          <w:b w:val="0"/>
          <w:i w:val="0"/>
          <w:color w:val="000000"/>
          <w:sz w:val="17"/>
          <w:u w:val="single"/>
        </w:rPr>
        <w:t xml:space="preserve"> A more detailed version of the example shown in main Figure</w:t>
      </w:r>
      <w:r>
        <w:rPr>
          <w:rFonts w:ascii="Arial" w:hAnsi="Arial"/>
          <w:b w:val="0"/>
          <w:i w:val="0"/>
          <w:color w:val="7C5BA6"/>
          <w:sz w:val="17"/>
          <w:u w:val="single"/>
        </w:rPr>
        <w:t xml:space="preserve"> 7</w:t>
      </w:r>
      <w:r>
        <w:rPr>
          <w:rFonts w:ascii="Arial" w:hAnsi="Arial"/>
          <w:b w:val="0"/>
          <w:i w:val="0"/>
          <w:color w:val="000000"/>
          <w:sz w:val="17"/>
          <w:u w:val="single"/>
        </w:rPr>
        <w:t>. The model is solving an</w:t>
      </w:r>
    </w:p>
    <w:p>
      <w:pPr>
        <w:jc w:val="left"/>
      </w:pPr>
      <w:r>
        <w:rPr>
          <w:rFonts w:ascii="Arial" w:hAnsi="Arial"/>
          <w:b w:val="0"/>
          <w:i w:val="0"/>
          <w:color w:val="000000"/>
          <w:sz w:val="17"/>
          <w:u w:val="single"/>
        </w:rPr>
        <w:t>game are satisfied, function ‘f‘ returns True, return False otherwise.</w:t>
      </w:r>
      <w:r>
        <w:t xml:space="preserve"> </w:t>
      </w:r>
      <w:r>
        <w:rPr>
          <w:rFonts w:ascii="Arial" w:hAnsi="Arial"/>
          <w:b w:val="0"/>
          <w:i w:val="0"/>
          <w:color w:val="000000"/>
          <w:sz w:val="17"/>
          <w:u w:val="single"/>
        </w:rPr>
        <w:t xml:space="preserve"> was able to first analyze the complicated constraints,</w:t>
      </w:r>
      <w:r>
        <w:rPr>
          <w:rFonts w:ascii="Arial" w:hAnsi="Arial"/>
          <w:b w:val="0"/>
          <w:i w:val="0"/>
          <w:color w:val="000000"/>
          <w:sz w:val="17"/>
          <w:u w:val="single"/>
        </w:rPr>
        <w:t xml:space="preserve"> AZR-Coder-14b</w:t>
      </w:r>
      <w:r>
        <w:rPr>
          <w:rFonts w:ascii="Arial" w:hAnsi="Arial"/>
          <w:b w:val="0"/>
          <w:i w:val="0"/>
          <w:color w:val="000000"/>
          <w:sz w:val="17"/>
          <w:u w:val="single"/>
        </w:rPr>
        <w:t>abduction task (predict input).</w:t>
      </w:r>
      <w:r>
        <w:t xml:space="preserve"> </w:t>
      </w:r>
      <w:r>
        <w:rPr>
          <w:rFonts w:ascii="Arial" w:hAnsi="Arial"/>
          <w:b w:val="0"/>
          <w:i w:val="0"/>
          <w:color w:val="000000"/>
          <w:sz w:val="19"/>
          <w:u w:val="single"/>
        </w:rPr>
        <w:t>48</w:t>
      </w:r>
    </w:p>
    <w:p>
      <w:pPr>
        <w:jc w:val="left"/>
      </w:pPr>
      <w:r>
        <w:rPr>
          <w:rFonts w:ascii="Arial" w:hAnsi="Arial"/>
          <w:b w:val="0"/>
          <w:i w:val="0"/>
          <w:color w:val="000000"/>
          <w:sz w:val="17"/>
          <w:u w:val="single"/>
        </w:rPr>
        <w:t>identify candidate solution and verify. Generation parameters: temperature=0.6, top_p=0.95.</w:t>
      </w:r>
    </w:p>
    <w:p>
      <w:pPr>
        <w:jc w:val="center"/>
      </w:pPr>
      <w:r>
        <w:rPr>
          <w:rFonts w:ascii="Arial" w:hAnsi="Arial"/>
          <w:b w:val="0"/>
          <w:i w:val="0"/>
          <w:color w:val="000000"/>
          <w:sz w:val="19"/>
          <w:u w:val="single"/>
        </w:rPr>
        <w:t>48</w:t>
      </w:r>
    </w:p>
    <w:p/>
    <w:p>
      <w:r>
        <w:br w:type="page"/>
      </w:r>
    </w:p>
    <w:p>
      <w:pPr>
        <w:jc w:val="center"/>
      </w:pPr>
      <w:r>
        <w:rPr>
          <w:b/>
        </w:rPr>
        <w:t>Page 49</w:t>
      </w:r>
    </w:p>
    <w:p>
      <w:pPr>
        <w:jc w:val="left"/>
      </w:pPr>
      <w:r>
        <w:rPr>
          <w:rFonts w:ascii="Arial" w:hAnsi="Arial"/>
          <w:b/>
          <w:i w:val="0"/>
          <w:color w:val="000000"/>
          <w:sz w:val="17"/>
          <w:u w:val="single"/>
        </w:rPr>
        <w:t>Absolute Zero: Reinforced Self-play Reasoning with Zero Data</w:t>
      </w:r>
    </w:p>
    <w:p>
      <w:pPr>
        <w:jc w:val="left"/>
      </w:pPr>
      <w:r>
        <w:rPr>
          <w:rFonts w:ascii="Arial" w:hAnsi="Arial"/>
          <w:b/>
          <w:i w:val="0"/>
          <w:color w:val="000000"/>
          <w:sz w:val="23"/>
          <w:u w:val="single"/>
        </w:rPr>
        <w:t>D. Alternative Approaches Considered</w:t>
      </w:r>
    </w:p>
    <w:p>
      <w:pPr>
        <w:jc w:val="left"/>
      </w:pPr>
      <w:r>
        <w:rPr>
          <w:rFonts w:ascii="Arial" w:hAnsi="Arial"/>
          <w:b w:val="0"/>
          <w:i w:val="0"/>
          <w:color w:val="000000"/>
          <w:sz w:val="18"/>
          <w:u w:val="single"/>
        </w:rPr>
        <w:t>In this section, we share many of the approaches we tried that did not prove to be particularly helpful for Absolute Zero Reasoner.</w:t>
      </w:r>
    </w:p>
    <w:p>
      <w:pPr>
        <w:jc w:val="left"/>
      </w:pPr>
      <w:r>
        <w:rPr>
          <w:rFonts w:ascii="Arial" w:hAnsi="Arial"/>
          <w:b w:val="0"/>
          <w:i w:val="0"/>
          <w:color w:val="000000"/>
          <w:sz w:val="18"/>
          <w:u w:val="single"/>
        </w:rPr>
        <w:t>However, we believe it is especially valuable to share these findings with the community, as they are crucial for guiding future research.</w:t>
      </w:r>
    </w:p>
    <w:p>
      <w:pPr>
        <w:jc w:val="left"/>
      </w:pPr>
      <w:r>
        <w:rPr>
          <w:rFonts w:ascii="Arial" w:hAnsi="Arial"/>
          <w:b w:val="0"/>
          <w:i w:val="0"/>
          <w:color w:val="000000"/>
          <w:sz w:val="18"/>
          <w:u w:val="single"/>
        </w:rPr>
        <w:t>Below, we outline each of the additional methods we explored during the development of our project.</w:t>
      </w:r>
    </w:p>
    <w:p>
      <w:pPr>
        <w:jc w:val="left"/>
      </w:pPr>
      <w:r>
        <w:rPr>
          <w:rFonts w:ascii="Arial" w:hAnsi="Arial"/>
          <w:b/>
          <w:i w:val="0"/>
          <w:color w:val="000000"/>
          <w:sz w:val="21"/>
          <w:u w:val="single"/>
        </w:rPr>
        <w:t>D.1. Error Deduction Task</w:t>
      </w:r>
    </w:p>
    <w:p>
      <w:pPr>
        <w:jc w:val="left"/>
      </w:pPr>
      <w:r>
        <w:rPr>
          <w:rFonts w:ascii="Arial" w:hAnsi="Arial"/>
          <w:b w:val="0"/>
          <w:i w:val="0"/>
          <w:color w:val="000000"/>
          <w:sz w:val="18"/>
          <w:u w:val="single"/>
        </w:rPr>
        <w:t>Since programming languages often have error messages, and these messages contain a lot of information about how someone might</w:t>
      </w:r>
    </w:p>
    <w:p>
      <w:pPr>
        <w:jc w:val="center"/>
      </w:pPr>
      <w:r>
        <w:rPr>
          <w:rFonts w:ascii="Arial" w:hAnsi="Arial"/>
          <w:b w:val="0"/>
          <w:i w:val="0"/>
          <w:color w:val="000000"/>
          <w:sz w:val="18"/>
          <w:u w:val="single"/>
        </w:rPr>
        <w:t xml:space="preserve"> that will produce an</w:t>
      </w:r>
      <w:r>
        <w:rPr>
          <w:rFonts w:ascii="Arial" w:hAnsi="Arial"/>
          <w:b w:val="0"/>
          <w:i w:val="0"/>
          <w:color w:val="000000"/>
          <w:sz w:val="18"/>
          <w:u w:val="single"/>
        </w:rPr>
        <w:t>expect a program to run, we also came up with another task domain: allowing the learner to propose a program</w:t>
      </w:r>
    </w:p>
    <w:p>
      <w:pPr>
        <w:jc w:val="left"/>
      </w:pPr>
      <w:r>
        <w:rPr>
          <w:rFonts w:ascii="Arial" w:hAnsi="Arial"/>
          <w:b w:val="0"/>
          <w:i w:val="0"/>
          <w:color w:val="000000"/>
          <w:sz w:val="18"/>
          <w:u w:val="single"/>
        </w:rPr>
        <w:t>error</w:t>
      </w:r>
      <w:r>
        <w:t xml:space="preserve"> </w:t>
      </w:r>
      <w:r>
        <w:rPr>
          <w:rFonts w:ascii="Arial" w:hAnsi="Arial"/>
          <w:b w:val="0"/>
          <w:i w:val="0"/>
          <w:color w:val="000000"/>
          <w:sz w:val="18"/>
          <w:u w:val="single"/>
        </w:rPr>
        <w:t xml:space="preserve"> deduce what kind of error is raised</w:t>
      </w:r>
      <w:r>
        <w:rPr>
          <w:rFonts w:ascii="Arial" w:hAnsi="Arial"/>
          <w:b w:val="0"/>
          <w:i w:val="0"/>
          <w:color w:val="000000"/>
          <w:sz w:val="18"/>
          <w:u w:val="single"/>
        </w:rPr>
        <w:t>, and requiring the solver to</w:t>
      </w:r>
      <w:r>
        <w:t xml:space="preserve"> </w:t>
      </w:r>
      <w:r>
        <w:rPr>
          <w:rFonts w:ascii="Arial" w:hAnsi="Arial"/>
          <w:b w:val="0"/>
          <w:i w:val="0"/>
          <w:color w:val="000000"/>
          <w:sz w:val="18"/>
          <w:u w:val="single"/>
        </w:rPr>
        <w:t xml:space="preserve"> when executing this code. We experimented with this additional</w:t>
      </w:r>
    </w:p>
    <w:p>
      <w:pPr>
        <w:jc w:val="left"/>
      </w:pPr>
      <w:r>
        <w:rPr>
          <w:rFonts w:ascii="Arial" w:hAnsi="Arial"/>
          <w:b w:val="0"/>
          <w:i w:val="0"/>
          <w:color w:val="000000"/>
          <w:sz w:val="18"/>
          <w:u w:val="single"/>
        </w:rPr>
        <w:t>task alongside the induction (</w:t>
      </w:r>
      <w:r>
        <w:t xml:space="preserve"> </w:t>
      </w:r>
      <w:r>
        <w:rPr>
          <w:rFonts w:ascii="Arial" w:hAnsi="Arial"/>
          <w:b w:val="0"/>
          <w:i w:val="0"/>
          <w:color w:val="000000"/>
          <w:sz w:val="18"/>
          <w:u w:val="single"/>
        </w:rPr>
        <w:t>), deduction (</w:t>
      </w:r>
      <w:r>
        <w:rPr>
          <w:rFonts w:ascii="Arial" w:hAnsi="Arial"/>
          <w:b w:val="0"/>
          <w:i w:val="0"/>
          <w:color w:val="000000"/>
          <w:sz w:val="18"/>
          <w:u w:val="single"/>
        </w:rPr>
        <w:t>), and abduction (</w:t>
      </w:r>
      <w:r>
        <w:rPr>
          <w:rFonts w:ascii="Arial" w:hAnsi="Arial"/>
          <w:b w:val="0"/>
          <w:i w:val="0"/>
          <w:color w:val="000000"/>
          <w:sz w:val="18"/>
          <w:u w:val="single"/>
        </w:rPr>
        <w:t>) tasks. Unfortunately, we did not observe noticeable changes in</w:t>
      </w:r>
      <w:r>
        <w:rPr>
          <w:rFonts w:ascii="Arial" w:hAnsi="Arial"/>
          <w:b w:val="0"/>
          <w:i w:val="0"/>
          <w:color w:val="000000"/>
          <w:sz w:val="18"/>
          <w:u w:val="single"/>
        </w:rPr>
        <w:t>f</w:t>
      </w:r>
      <w:r>
        <w:t xml:space="preserve"> </w:t>
      </w:r>
      <w:r>
        <w:rPr>
          <w:rFonts w:ascii="Arial" w:hAnsi="Arial"/>
          <w:b w:val="0"/>
          <w:i w:val="0"/>
          <w:color w:val="000000"/>
          <w:sz w:val="18"/>
          <w:u w:val="single"/>
        </w:rPr>
        <w:t>o</w:t>
      </w:r>
      <w:r>
        <w:t xml:space="preserve"> </w:t>
      </w:r>
      <w:r>
        <w:rPr>
          <w:rFonts w:ascii="Arial" w:hAnsi="Arial"/>
          <w:b w:val="0"/>
          <w:i w:val="0"/>
          <w:color w:val="000000"/>
          <w:sz w:val="18"/>
          <w:u w:val="single"/>
        </w:rPr>
        <w:t>i</w:t>
      </w:r>
    </w:p>
    <w:p>
      <w:pPr>
        <w:jc w:val="left"/>
      </w:pPr>
      <w:r>
        <w:rPr>
          <w:rFonts w:ascii="Arial" w:hAnsi="Arial"/>
          <w:b w:val="0"/>
          <w:i w:val="0"/>
          <w:color w:val="000000"/>
          <w:sz w:val="18"/>
          <w:u w:val="single"/>
        </w:rPr>
        <w:t>downstream performance with this additional task and since it requires more computational resources than our AZR setup, we decided</w:t>
      </w:r>
    </w:p>
    <w:p>
      <w:pPr>
        <w:jc w:val="left"/>
      </w:pPr>
      <w:r>
        <w:rPr>
          <w:rFonts w:ascii="Arial" w:hAnsi="Arial"/>
          <w:b w:val="0"/>
          <w:i w:val="0"/>
          <w:color w:val="000000"/>
          <w:sz w:val="18"/>
          <w:u w:val="single"/>
        </w:rPr>
        <w:t>not to incorporate it into our final version. However, we believe further thorough investigation of this is well deserved.</w:t>
      </w:r>
    </w:p>
    <w:p>
      <w:pPr>
        <w:jc w:val="left"/>
      </w:pPr>
      <w:r>
        <w:rPr>
          <w:rFonts w:ascii="Arial" w:hAnsi="Arial"/>
          <w:b/>
          <w:i w:val="0"/>
          <w:color w:val="000000"/>
          <w:sz w:val="21"/>
          <w:u w:val="single"/>
        </w:rPr>
        <w:t>D.2. Composite Functions as Curriculum Learning</w:t>
      </w:r>
    </w:p>
    <w:p>
      <w:pPr>
        <w:jc w:val="left"/>
      </w:pPr>
      <w:r>
        <w:rPr>
          <w:rFonts w:ascii="Arial" w:hAnsi="Arial"/>
          <w:b w:val="0"/>
          <w:i w:val="0"/>
          <w:color w:val="000000"/>
          <w:sz w:val="18"/>
          <w:u w:val="single"/>
        </w:rPr>
        <w:t>One valuable property we can leverage from programming languages is the ability to compose functions—that is, to define a function as</w:t>
      </w:r>
    </w:p>
    <w:p>
      <w:pPr>
        <w:jc w:val="left"/>
      </w:pP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7"/>
          <w:u w:val="single"/>
        </w:rPr>
        <w:t>a composite of other functions, i.e.,</w:t>
      </w:r>
      <w:r>
        <w:t xml:space="preserve"> </w:t>
      </w:r>
      <w:r>
        <w:rPr>
          <w:rFonts w:ascii="Arial" w:hAnsi="Arial"/>
          <w:b w:val="0"/>
          <w:i w:val="0"/>
          <w:color w:val="000000"/>
          <w:sz w:val="17"/>
          <w:u w:val="single"/>
        </w:rPr>
        <w:t>. In our setting, when generating a program, we can not only require the output to be a valid</w:t>
      </w:r>
      <w:r>
        <w:rPr>
          <w:rFonts w:ascii="Arial" w:hAnsi="Arial"/>
          <w:b w:val="0"/>
          <w:i w:val="0"/>
          <w:color w:val="000000"/>
          <w:sz w:val="18"/>
          <w:u w:val="single"/>
        </w:rPr>
        <w:t xml:space="preserve"> f</w:t>
      </w:r>
      <w:r>
        <w:rPr>
          <w:rFonts w:ascii="Arial" w:hAnsi="Arial"/>
          <w:b w:val="0"/>
          <w:i w:val="0"/>
          <w:color w:val="000000"/>
          <w:sz w:val="18"/>
          <w:u w:val="single"/>
        </w:rPr>
        <w:t>g</w:t>
      </w:r>
      <w:r>
        <w:rPr>
          <w:rFonts w:ascii="Arial" w:hAnsi="Arial"/>
          <w:b w:val="0"/>
          <w:i w:val="0"/>
          <w:color w:val="000000"/>
          <w:sz w:val="18"/>
          <w:u w:val="single"/>
        </w:rPr>
        <w:t>x</w:t>
      </w:r>
    </w:p>
    <w:p>
      <w:pPr>
        <w:jc w:val="left"/>
      </w:pPr>
      <w:r>
        <w:rPr>
          <w:rFonts w:ascii="Arial" w:hAnsi="Arial"/>
          <w:b w:val="0"/>
          <w:i w:val="0"/>
          <w:color w:val="000000"/>
          <w:sz w:val="18"/>
          <w:u w:val="single"/>
        </w:rPr>
        <w:t>program but also constrain the LLM to utilize a predefined set of programs within its main function. For example, if the target program</w:t>
      </w:r>
    </w:p>
    <w:p>
      <w:pPr>
        <w:jc w:val="left"/>
      </w:pP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0</w:t>
      </w:r>
      <w:r>
        <w:rPr>
          <w:rFonts w:ascii="Arial" w:hAnsi="Arial"/>
          <w:b w:val="0"/>
          <w:i w:val="0"/>
          <w:color w:val="000000"/>
          <w:sz w:val="18"/>
          <w:u w:val="single"/>
        </w:rPr>
        <w:t>to be generated is</w:t>
      </w:r>
      <w:r>
        <w:t xml:space="preserve"> </w:t>
      </w:r>
      <w:r>
        <w:rPr>
          <w:rFonts w:ascii="Arial" w:hAnsi="Arial"/>
          <w:b w:val="0"/>
          <w:i w:val="0"/>
          <w:color w:val="000000"/>
          <w:sz w:val="18"/>
          <w:u w:val="single"/>
        </w:rPr>
        <w:t>, we can sample a set of previously generated programs</w:t>
      </w:r>
      <w:r>
        <w:t xml:space="preserve"> </w:t>
      </w:r>
      <w:r>
        <w:rPr>
          <w:rFonts w:ascii="Arial" w:hAnsi="Arial"/>
          <w:b w:val="0"/>
          <w:i w:val="0"/>
          <w:color w:val="000000"/>
          <w:sz w:val="18"/>
          <w:u w:val="single"/>
        </w:rPr>
        <w:t>_</w:t>
      </w:r>
      <w:r>
        <w:t xml:space="preserve"> </w:t>
      </w:r>
      <w:r>
        <w:rPr>
          <w:rFonts w:ascii="Arial" w:hAnsi="Arial"/>
          <w:b w:val="0"/>
          <w:i w:val="0"/>
          <w:color w:val="000000"/>
          <w:sz w:val="18"/>
          <w:u w:val="single"/>
        </w:rPr>
        <w:t xml:space="preserve"> from</w:t>
      </w:r>
      <w:r>
        <w:t xml:space="preserve"> </w:t>
      </w:r>
      <w:r>
        <w:rPr>
          <w:rFonts w:ascii="Arial" w:hAnsi="Arial"/>
          <w:b w:val="0"/>
          <w:i w:val="0"/>
          <w:color w:val="000000"/>
          <w:sz w:val="18"/>
          <w:u w:val="single"/>
        </w:rPr>
        <w:t>, and force a valid program to be</w:t>
      </w:r>
      <w:r>
        <w:rPr>
          <w:rFonts w:ascii="Arial" w:hAnsi="Arial"/>
          <w:b w:val="0"/>
          <w:i w:val="0"/>
          <w:color w:val="000000"/>
          <w:sz w:val="18"/>
          <w:u w:val="single"/>
        </w:rPr>
        <w:t>·</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D</w:t>
      </w:r>
      <w:r>
        <w:rPr>
          <w:rFonts w:ascii="Arial" w:hAnsi="Arial"/>
          <w:b w:val="0"/>
          <w:i w:val="0"/>
          <w:color w:val="000000"/>
          <w:sz w:val="18"/>
          <w:u w:val="single"/>
        </w:rPr>
        <w:t xml:space="preserve"> f</w:t>
      </w:r>
      <w:r>
        <w:t xml:space="preserve"> </w:t>
      </w:r>
      <w:r>
        <w:rPr>
          <w:rFonts w:ascii="Arial" w:hAnsi="Arial"/>
          <w:b w:val="0"/>
          <w:i w:val="0"/>
          <w:color w:val="000000"/>
          <w:sz w:val="18"/>
          <w:u w:val="single"/>
        </w:rPr>
        <w:t>g</w:t>
      </w:r>
      <w:r>
        <w:t xml:space="preserve"> </w:t>
      </w:r>
      <w:r>
        <w:rPr>
          <w:rFonts w:ascii="Arial" w:hAnsi="Arial"/>
          <w:b w:val="0"/>
          <w:i w:val="0"/>
          <w:color w:val="000000"/>
          <w:sz w:val="18"/>
          <w:u w:val="single"/>
        </w:rPr>
        <w:t>, . . . , g</w:t>
      </w:r>
      <w:r>
        <w:rPr>
          <w:rFonts w:ascii="Arial" w:hAnsi="Arial"/>
          <w:b w:val="0"/>
          <w:i w:val="0"/>
          <w:color w:val="000000"/>
          <w:sz w:val="16"/>
          <w:u w:val="single"/>
        </w:rPr>
        <w:t>c</w:t>
      </w:r>
      <w:r>
        <w:rPr>
          <w:rFonts w:ascii="Arial" w:hAnsi="Arial"/>
          <w:b w:val="0"/>
          <w:i w:val="0"/>
          <w:color w:val="000000"/>
          <w:sz w:val="18"/>
          <w:u w:val="single"/>
        </w:rPr>
        <w:t>(</w:t>
      </w:r>
      <w:r>
        <w:t xml:space="preserve"> </w:t>
      </w:r>
      <w:r>
        <w:rPr>
          <w:rFonts w:ascii="Arial" w:hAnsi="Arial"/>
          <w:b w:val="0"/>
          <w:i w:val="0"/>
          <w:color w:val="000000"/>
          <w:sz w:val="18"/>
          <w:u w:val="single"/>
        </w:rPr>
        <w:t>0</w:t>
      </w:r>
      <w:r>
        <w:t xml:space="preserve"> </w:t>
      </w:r>
      <w:r>
        <w:rPr>
          <w:rFonts w:ascii="Arial" w:hAnsi="Arial"/>
          <w:b w:val="0"/>
          <w:i w:val="0"/>
          <w:color w:val="000000"/>
          <w:sz w:val="18"/>
          <w:u w:val="single"/>
        </w:rPr>
        <w:t>)</w:t>
      </w:r>
      <w:r>
        <w:rPr>
          <w:rFonts w:ascii="Arial" w:hAnsi="Arial"/>
          <w:b w:val="0"/>
          <w:i w:val="0"/>
          <w:color w:val="000000"/>
          <w:sz w:val="18"/>
          <w:u w:val="single"/>
        </w:rPr>
        <w:t>_</w:t>
      </w:r>
      <w:r>
        <w:t xml:space="preserve"> </w:t>
      </w:r>
      <w:r>
        <w:rPr>
          <w:rFonts w:ascii="Arial" w:hAnsi="Arial"/>
          <w:b w:val="0"/>
          <w:i w:val="0"/>
          <w:color w:val="000000"/>
          <w:sz w:val="18"/>
          <w:u w:val="single"/>
        </w:rPr>
        <w:t>.</w:t>
      </w:r>
      <w:r>
        <w:rPr>
          <w:rFonts w:ascii="Arial" w:hAnsi="Arial"/>
          <w:b w:val="0"/>
          <w:i w:val="0"/>
          <w:color w:val="000000"/>
          <w:sz w:val="18"/>
          <w:u w:val="single"/>
        </w:rPr>
        <w:t xml:space="preserve"> · · ·</w:t>
      </w:r>
      <w:r>
        <w:rPr>
          <w:rFonts w:ascii="Arial" w:hAnsi="Arial"/>
          <w:b w:val="0"/>
          <w:i w:val="0"/>
          <w:color w:val="000000"/>
          <w:sz w:val="18"/>
          <w:u w:val="single"/>
        </w:rPr>
        <w:t>f</w:t>
      </w:r>
      <w:r>
        <w:rPr>
          <w:rFonts w:ascii="Arial" w:hAnsi="Arial"/>
          <w:b w:val="0"/>
          <w:i w:val="0"/>
          <w:color w:val="000000"/>
          <w:sz w:val="18"/>
          <w:u w:val="single"/>
        </w:rPr>
        <w:t>g</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 g</w:t>
      </w:r>
      <w:r>
        <w:rPr>
          <w:rFonts w:ascii="Arial" w:hAnsi="Arial"/>
          <w:b w:val="0"/>
          <w:i w:val="0"/>
          <w:color w:val="000000"/>
          <w:sz w:val="18"/>
          <w:u w:val="single"/>
        </w:rPr>
        <w:t>, i</w:t>
      </w:r>
      <w:r>
        <w:rPr>
          <w:rFonts w:ascii="Arial" w:hAnsi="Arial"/>
          <w:b w:val="0"/>
          <w:i w:val="0"/>
          <w:color w:val="000000"/>
          <w:sz w:val="16"/>
          <w:u w:val="single"/>
        </w:rPr>
        <w:t>c</w:t>
      </w:r>
    </w:p>
    <w:p>
      <w:pPr>
        <w:jc w:val="left"/>
      </w:pPr>
      <w:r>
        <w:rPr>
          <w:rFonts w:ascii="Arial" w:hAnsi="Arial"/>
          <w:b w:val="0"/>
          <w:i w:val="0"/>
          <w:color w:val="000000"/>
          <w:sz w:val="18"/>
          <w:u w:val="single"/>
        </w:rPr>
        <w:t>Since all programs are generated by the LLM itself, this setup allows the model to bootstrap from its earlier generations, automatically</w:t>
      </w:r>
    </w:p>
    <w:p>
      <w:pPr>
        <w:jc w:val="left"/>
      </w:pPr>
      <w:r>
        <w:rPr>
          <w:rFonts w:ascii="Arial" w:hAnsi="Arial"/>
          <w:b w:val="0"/>
          <w:i w:val="0"/>
          <w:color w:val="000000"/>
          <w:sz w:val="18"/>
          <w:u w:val="single"/>
        </w:rPr>
        <w:t>increasing the complexity of the generated programs. We interpret this mechanism as a form of curriculum learning: earlier programs</w:t>
      </w:r>
    </w:p>
    <w:p>
      <w:pPr>
        <w:jc w:val="left"/>
      </w:pPr>
      <w:r>
        <w:rPr>
          <w:rFonts w:ascii="Arial" w:hAnsi="Arial"/>
          <w:b w:val="0"/>
          <w:i w:val="0"/>
          <w:color w:val="000000"/>
          <w:sz w:val="18"/>
          <w:u w:val="single"/>
        </w:rPr>
        <w:t>in the AZR self-play loop tend to be simpler, and as the loop progresses, they become increasingly complex. By composing newer</w:t>
      </w:r>
    </w:p>
    <w:p>
      <w:pPr>
        <w:jc w:val="left"/>
      </w:pPr>
      <w:r>
        <w:rPr>
          <w:rFonts w:ascii="Arial" w:hAnsi="Arial"/>
          <w:b w:val="0"/>
          <w:i w:val="0"/>
          <w:color w:val="000000"/>
          <w:sz w:val="18"/>
          <w:u w:val="single"/>
        </w:rPr>
        <w:t>programs from progressively more difficult earlier ones, the resulting programs naturally inherit this growing difficulty, which in turn</w:t>
      </w:r>
    </w:p>
    <w:p>
      <w:pPr>
        <w:jc w:val="left"/>
      </w:pPr>
      <w:r>
        <w:rPr>
          <w:rFonts w:ascii="Arial" w:hAnsi="Arial"/>
          <w:b w:val="0"/>
          <w:i w:val="0"/>
          <w:color w:val="000000"/>
          <w:sz w:val="18"/>
          <w:u w:val="single"/>
        </w:rPr>
        <w:t>challenges the solver step.</w:t>
      </w:r>
    </w:p>
    <w:p>
      <w:pPr>
        <w:jc w:val="left"/>
      </w:pPr>
      <w:r>
        <w:rPr>
          <w:rFonts w:ascii="Arial" w:hAnsi="Arial"/>
          <w:b w:val="0"/>
          <w:i w:val="0"/>
          <w:color w:val="000000"/>
          <w:sz w:val="17"/>
          <w:u w:val="single"/>
        </w:rPr>
        <w:t>For implementation, in generating tasks for abduction and deduction, we begin by sampling a binary decision from a binomial distribution</w:t>
      </w:r>
    </w:p>
    <w:p>
      <w:pPr>
        <w:jc w:val="left"/>
      </w:pPr>
      <w:r>
        <w:rPr>
          <w:rFonts w:ascii="Arial" w:hAnsi="Arial"/>
          <w:b w:val="0"/>
          <w:i w:val="0"/>
          <w:color w:val="000000"/>
          <w:sz w:val="18"/>
          <w:u w:val="single"/>
        </w:rPr>
        <w:t xml:space="preserve"> = 0</w:t>
      </w:r>
      <w:r>
        <w:rPr>
          <w:rFonts w:ascii="Arial" w:hAnsi="Arial"/>
          <w:b w:val="0"/>
          <w:i w:val="0"/>
          <w:color w:val="000000"/>
          <w:sz w:val="18"/>
          <w:u w:val="single"/>
        </w:rPr>
        <w:t>5</w:t>
      </w:r>
      <w:r>
        <w:rPr>
          <w:rFonts w:ascii="Arial" w:hAnsi="Arial"/>
          <w:b w:val="0"/>
          <w:i w:val="0"/>
          <w:color w:val="000000"/>
          <w:sz w:val="18"/>
          <w:u w:val="single"/>
        </w:rPr>
        <w:t>with</w:t>
      </w:r>
      <w:r>
        <w:t xml:space="preserve"> </w:t>
      </w:r>
      <w:r>
        <w:rPr>
          <w:rFonts w:ascii="Arial" w:hAnsi="Arial"/>
          <w:b w:val="0"/>
          <w:i w:val="0"/>
          <w:color w:val="000000"/>
          <w:sz w:val="18"/>
          <w:u w:val="single"/>
        </w:rPr>
        <w:t>. This determines whether the generated program should be a simple program or a composite one. If the sample is 0, we</w:t>
      </w:r>
      <w:r>
        <w:rPr>
          <w:rFonts w:ascii="Arial" w:hAnsi="Arial"/>
          <w:b w:val="0"/>
          <w:i w:val="0"/>
          <w:color w:val="000000"/>
          <w:sz w:val="18"/>
          <w:u w:val="single"/>
        </w:rPr>
        <w:t xml:space="preserve"> p</w:t>
      </w:r>
      <w:r>
        <w:t xml:space="preserve"> </w:t>
      </w:r>
      <w:r>
        <w:rPr>
          <w:rFonts w:ascii="Arial" w:hAnsi="Arial"/>
          <w:b w:val="0"/>
          <w:i w:val="0"/>
          <w:color w:val="000000"/>
          <w:sz w:val="18"/>
          <w:u w:val="single"/>
        </w:rPr>
        <w:t>.</w:t>
      </w:r>
    </w:p>
    <w:p>
      <w:pPr>
        <w:jc w:val="left"/>
      </w:pPr>
      <w:r>
        <w:rPr>
          <w:rFonts w:ascii="Arial" w:hAnsi="Arial"/>
          <w:b w:val="0"/>
          <w:i w:val="0"/>
          <w:color w:val="000000"/>
          <w:sz w:val="18"/>
          <w:u w:val="single"/>
        </w:rPr>
        <w:t>prompt the LLM to generate a standard program along with a corresponding input. If the sample is 1, we prompt the LLM to generate a</w:t>
      </w:r>
    </w:p>
    <w:p>
      <w:pPr>
        <w:jc w:val="center"/>
      </w:pPr>
      <w:r>
        <w:rPr>
          <w:rFonts w:ascii="Arial" w:hAnsi="Arial"/>
          <w:b w:val="0"/>
          <w:i w:val="0"/>
          <w:color w:val="000000"/>
          <w:sz w:val="18"/>
          <w:u w:val="single"/>
        </w:rPr>
        <w:t>(1</w:t>
      </w:r>
      <w:r>
        <w:rPr>
          <w:rFonts w:ascii="Arial" w:hAnsi="Arial"/>
          <w:b w:val="0"/>
          <w:i w:val="0"/>
          <w:color w:val="000000"/>
          <w:sz w:val="18"/>
          <w:u w:val="single"/>
        </w:rPr>
        <w:t xml:space="preserve"> 3)</w:t>
      </w:r>
      <w:r>
        <w:rPr>
          <w:rFonts w:ascii="Arial" w:hAnsi="Arial"/>
          <w:b w:val="0"/>
          <w:i w:val="0"/>
          <w:color w:val="000000"/>
          <w:sz w:val="18"/>
          <w:u w:val="single"/>
        </w:rPr>
        <w:t>composite program. To construct the composite, we first sample an integer</w:t>
      </w:r>
      <w:r>
        <w:t xml:space="preserve"> </w:t>
      </w:r>
      <w:r>
        <w:rPr>
          <w:rFonts w:ascii="Arial" w:hAnsi="Arial"/>
          <w:b w:val="0"/>
          <w:i w:val="0"/>
          <w:color w:val="000000"/>
          <w:sz w:val="18"/>
          <w:u w:val="single"/>
        </w:rPr>
        <w:t>, then uniformly select</w:t>
      </w:r>
      <w:r>
        <w:t xml:space="preserve"> </w:t>
      </w:r>
      <w:r>
        <w:rPr>
          <w:rFonts w:ascii="Arial" w:hAnsi="Arial"/>
          <w:b w:val="0"/>
          <w:i w:val="0"/>
          <w:color w:val="000000"/>
          <w:sz w:val="18"/>
          <w:u w:val="single"/>
        </w:rPr>
        <w:t xml:space="preserve"> programs from the</w:t>
      </w:r>
      <w:r>
        <w:rPr>
          <w:rFonts w:ascii="Arial" w:hAnsi="Arial"/>
          <w:b w:val="0"/>
          <w:i w:val="0"/>
          <w:color w:val="000000"/>
          <w:sz w:val="18"/>
          <w:u w:val="single"/>
        </w:rPr>
        <w:t xml:space="preserve"> ∼ U</w:t>
      </w:r>
      <w:r>
        <w:rPr>
          <w:rFonts w:ascii="Arial" w:hAnsi="Arial"/>
          <w:b w:val="0"/>
          <w:i w:val="0"/>
          <w:color w:val="000000"/>
          <w:sz w:val="18"/>
          <w:u w:val="single"/>
        </w:rPr>
        <w:t xml:space="preserve"> c</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c</w:t>
      </w:r>
    </w:p>
    <w:p>
      <w:pPr>
        <w:jc w:val="left"/>
      </w:pPr>
      <w:r>
        <w:rPr>
          <w:rFonts w:ascii="Arial" w:hAnsi="Arial"/>
          <w:b w:val="0"/>
          <w:i w:val="0"/>
          <w:color w:val="000000"/>
          <w:sz w:val="18"/>
          <w:u w:val="single"/>
        </w:rPr>
        <w:t>dataset</w:t>
      </w:r>
      <w:r>
        <w:t xml:space="preserve"> </w:t>
      </w:r>
      <w:r>
        <w:rPr>
          <w:rFonts w:ascii="Arial" w:hAnsi="Arial"/>
          <w:b w:val="0"/>
          <w:i w:val="0"/>
          <w:color w:val="000000"/>
          <w:sz w:val="18"/>
          <w:u w:val="single"/>
        </w:rPr>
        <w:t xml:space="preserve"> that are not themselves composite programs. Finally, we prompt the LLM to generate a valid program that incorporates</w:t>
      </w:r>
      <w:r>
        <w:rPr>
          <w:rFonts w:ascii="Arial" w:hAnsi="Arial"/>
          <w:b w:val="0"/>
          <w:i w:val="0"/>
          <w:color w:val="000000"/>
          <w:sz w:val="18"/>
          <w:u w:val="single"/>
        </w:rPr>
        <w:t xml:space="preserve"> D</w:t>
      </w:r>
    </w:p>
    <w:p>
      <w:pPr>
        <w:jc w:val="left"/>
      </w:pPr>
      <w:r>
        <w:rPr>
          <w:rFonts w:ascii="Arial" w:hAnsi="Arial"/>
          <w:b w:val="0"/>
          <w:i w:val="0"/>
          <w:color w:val="000000"/>
          <w:sz w:val="18"/>
          <w:u w:val="single"/>
        </w:rPr>
        <w:t>0</w:t>
      </w:r>
      <w:r>
        <w:rPr>
          <w:rFonts w:ascii="Arial" w:hAnsi="Arial"/>
          <w:b w:val="0"/>
          <w:i w:val="0"/>
          <w:color w:val="000000"/>
          <w:sz w:val="18"/>
          <w:u w:val="single"/>
        </w:rPr>
        <w:t>_</w:t>
      </w:r>
      <w:r>
        <w:t xml:space="preserve"> </w:t>
      </w:r>
      <w:r>
        <w:rPr>
          <w:rFonts w:ascii="Arial" w:hAnsi="Arial"/>
          <w:b w:val="0"/>
          <w:i w:val="0"/>
          <w:color w:val="000000"/>
          <w:sz w:val="18"/>
          <w:u w:val="single"/>
        </w:rPr>
        <w:t xml:space="preserve"> as subcomponents, ensuring it composes these selected programs meaningfully. We additionally filter programs that did</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g</w:t>
      </w:r>
      <w:r>
        <w:t xml:space="preserve"> </w:t>
      </w:r>
      <w:r>
        <w:rPr>
          <w:rFonts w:ascii="Arial" w:hAnsi="Arial"/>
          <w:b w:val="0"/>
          <w:i w:val="0"/>
          <w:color w:val="000000"/>
          <w:sz w:val="18"/>
          <w:u w:val="single"/>
        </w:rPr>
        <w:t>, . . . , g</w:t>
      </w:r>
      <w:r>
        <w:rPr>
          <w:rFonts w:ascii="Arial" w:hAnsi="Arial"/>
          <w:b w:val="0"/>
          <w:i w:val="0"/>
          <w:color w:val="000000"/>
          <w:sz w:val="16"/>
          <w:u w:val="single"/>
        </w:rPr>
        <w:t>c</w:t>
      </w:r>
    </w:p>
    <w:p>
      <w:pPr>
        <w:jc w:val="left"/>
      </w:pPr>
      <w:r>
        <w:rPr>
          <w:rFonts w:ascii="Arial" w:hAnsi="Arial"/>
          <w:b w:val="0"/>
          <w:i w:val="0"/>
          <w:color w:val="000000"/>
          <w:sz w:val="18"/>
          <w:u w:val="single"/>
        </w:rPr>
        <w:t>not utilize all the</w:t>
      </w:r>
      <w:r>
        <w:t xml:space="preserve"> </w:t>
      </w:r>
      <w:r>
        <w:rPr>
          <w:rFonts w:ascii="Arial" w:hAnsi="Arial"/>
          <w:b w:val="0"/>
          <w:i w:val="0"/>
          <w:color w:val="000000"/>
          <w:sz w:val="18"/>
          <w:u w:val="single"/>
        </w:rPr>
        <w:t xml:space="preserve"> programs.</w:t>
      </w:r>
      <w:r>
        <w:rPr>
          <w:rFonts w:ascii="Arial" w:hAnsi="Arial"/>
          <w:b w:val="0"/>
          <w:i w:val="0"/>
          <w:color w:val="000000"/>
          <w:sz w:val="18"/>
          <w:u w:val="single"/>
        </w:rPr>
        <w:t xml:space="preserve"> c</w:t>
      </w:r>
    </w:p>
    <w:p>
      <w:pPr>
        <w:jc w:val="left"/>
      </w:pPr>
      <w:r>
        <w:rPr>
          <w:rFonts w:ascii="Arial" w:hAnsi="Arial"/>
          <w:b w:val="0"/>
          <w:i w:val="0"/>
          <w:color w:val="000000"/>
          <w:sz w:val="18"/>
          <w:u w:val="single"/>
        </w:rPr>
        <w:t>However, we did not observe a significant difference when using this more complex curriculum compared to our simpler and more</w:t>
      </w:r>
    </w:p>
    <w:p>
      <w:pPr>
        <w:jc w:val="left"/>
      </w:pPr>
      <w:r>
        <w:rPr>
          <w:rFonts w:ascii="Arial" w:hAnsi="Arial"/>
          <w:b w:val="0"/>
          <w:i w:val="0"/>
          <w:color w:val="000000"/>
          <w:sz w:val="18"/>
          <w:u w:val="single"/>
        </w:rPr>
        <w:t>effective approach. One failure mode we encountered was that the model often defaulted to simply returning “g(x)”, effectively learning</w:t>
      </w:r>
    </w:p>
    <w:p>
      <w:pPr>
        <w:jc w:val="left"/>
      </w:pP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 =</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7"/>
          <w:u w:val="single"/>
        </w:rPr>
        <w:t>, which failed to introduce any additional difficulty. This trivial behavior undermined the intended challenge, leading us</w:t>
      </w:r>
      <w:r>
        <w:rPr>
          <w:rFonts w:ascii="Arial" w:hAnsi="Arial"/>
          <w:b w:val="0"/>
          <w:i w:val="0"/>
          <w:color w:val="000000"/>
          <w:sz w:val="18"/>
          <w:u w:val="single"/>
        </w:rPr>
        <w:t>f</w:t>
      </w:r>
      <w:r>
        <w:rPr>
          <w:rFonts w:ascii="Arial" w:hAnsi="Arial"/>
          <w:b w:val="0"/>
          <w:i w:val="0"/>
          <w:color w:val="000000"/>
          <w:sz w:val="18"/>
          <w:u w:val="single"/>
        </w:rPr>
        <w:t>g</w:t>
      </w:r>
      <w:r>
        <w:rPr>
          <w:rFonts w:ascii="Arial" w:hAnsi="Arial"/>
          <w:b w:val="0"/>
          <w:i w:val="0"/>
          <w:color w:val="000000"/>
          <w:sz w:val="18"/>
          <w:u w:val="single"/>
        </w:rPr>
        <w:t>x</w:t>
      </w:r>
      <w:r>
        <w:t xml:space="preserve"> </w:t>
      </w:r>
      <w:r>
        <w:rPr>
          <w:rFonts w:ascii="Arial" w:hAnsi="Arial"/>
          <w:b w:val="0"/>
          <w:i w:val="0"/>
          <w:color w:val="000000"/>
          <w:sz w:val="18"/>
          <w:u w:val="single"/>
        </w:rPr>
        <w:t xml:space="preserve"> g</w:t>
      </w:r>
      <w:r>
        <w:rPr>
          <w:rFonts w:ascii="Arial" w:hAnsi="Arial"/>
          <w:b w:val="0"/>
          <w:i w:val="0"/>
          <w:color w:val="000000"/>
          <w:sz w:val="18"/>
          <w:u w:val="single"/>
        </w:rPr>
        <w:t>x</w:t>
      </w:r>
    </w:p>
    <w:p>
      <w:pPr>
        <w:jc w:val="left"/>
      </w:pPr>
      <w:r>
        <w:rPr>
          <w:rFonts w:ascii="Arial" w:hAnsi="Arial"/>
          <w:b w:val="0"/>
          <w:i w:val="0"/>
          <w:color w:val="000000"/>
          <w:sz w:val="18"/>
          <w:u w:val="single"/>
        </w:rPr>
        <w:t>to deprioritize further exploration in this direction. While it may be possible to design a stricter reward mechanism—such as enforcing</w:t>
      </w:r>
    </w:p>
    <w:p>
      <w:pPr>
        <w:jc w:val="left"/>
      </w:pP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 xml:space="preserve"> by executing the code via a Python interpreter and penalizing such shortcuts—we leave this to future work.</w:t>
      </w:r>
      <w:r>
        <w:rPr>
          <w:rFonts w:ascii="Arial" w:hAnsi="Arial"/>
          <w:b w:val="0"/>
          <w:i w:val="0"/>
          <w:color w:val="000000"/>
          <w:sz w:val="18"/>
          <w:u w:val="single"/>
        </w:rPr>
        <w:t xml:space="preserve"> ̸</w:t>
      </w:r>
      <w:r>
        <w:rPr>
          <w:rFonts w:ascii="Arial" w:hAnsi="Arial"/>
          <w:b w:val="0"/>
          <w:i w:val="0"/>
          <w:color w:val="000000"/>
          <w:sz w:val="18"/>
          <w:u w:val="single"/>
        </w:rPr>
        <w:t>f</w:t>
      </w:r>
      <w:r>
        <w:rPr>
          <w:rFonts w:ascii="Arial" w:hAnsi="Arial"/>
          <w:b w:val="0"/>
          <w:i w:val="0"/>
          <w:color w:val="000000"/>
          <w:sz w:val="18"/>
          <w:u w:val="single"/>
        </w:rPr>
        <w:t>g</w:t>
      </w:r>
      <w:r>
        <w:rPr>
          <w:rFonts w:ascii="Arial" w:hAnsi="Arial"/>
          <w:b w:val="0"/>
          <w:i w:val="0"/>
          <w:color w:val="000000"/>
          <w:sz w:val="18"/>
          <w:u w:val="single"/>
        </w:rPr>
        <w:t>x</w:t>
      </w:r>
      <w:r>
        <w:t xml:space="preserve"> </w:t>
      </w:r>
      <w:r>
        <w:rPr>
          <w:rFonts w:ascii="Arial" w:hAnsi="Arial"/>
          <w:b w:val="0"/>
          <w:i w:val="0"/>
          <w:color w:val="000000"/>
          <w:sz w:val="18"/>
          <w:u w:val="single"/>
        </w:rPr>
        <w:t xml:space="preserve"> g</w:t>
      </w:r>
      <w:r>
        <w:rPr>
          <w:rFonts w:ascii="Arial" w:hAnsi="Arial"/>
          <w:b w:val="0"/>
          <w:i w:val="0"/>
          <w:color w:val="000000"/>
          <w:sz w:val="18"/>
          <w:u w:val="single"/>
        </w:rPr>
        <w:t>x</w:t>
      </w:r>
    </w:p>
    <w:p>
      <w:pPr>
        <w:jc w:val="left"/>
      </w:pPr>
      <w:r>
        <w:rPr>
          <w:rFonts w:ascii="Arial" w:hAnsi="Arial"/>
          <w:b w:val="0"/>
          <w:i w:val="0"/>
          <w:color w:val="000000"/>
          <w:sz w:val="21"/>
          <w:u w:val="single"/>
        </w:rPr>
        <w:t>(</w:t>
      </w:r>
      <w:r>
        <w:t xml:space="preserve"> </w:t>
      </w:r>
      <w:r>
        <w:rPr>
          <w:rFonts w:ascii="Arial" w:hAnsi="Arial"/>
          <w:b w:val="0"/>
          <w:i w:val="0"/>
          <w:color w:val="000000"/>
          <w:sz w:val="21"/>
          <w:u w:val="single"/>
        </w:rPr>
        <w:t>)</w:t>
      </w:r>
      <w:r>
        <w:rPr>
          <w:rFonts w:ascii="Arial" w:hAnsi="Arial"/>
          <w:b/>
          <w:i w:val="0"/>
          <w:color w:val="000000"/>
          <w:sz w:val="21"/>
          <w:u w:val="single"/>
        </w:rPr>
        <w:t>D.3. Toying with the Initial</w:t>
      </w:r>
      <w:r>
        <w:rPr>
          <w:rFonts w:ascii="Arial" w:hAnsi="Arial"/>
          <w:b w:val="0"/>
          <w:i w:val="0"/>
          <w:color w:val="000000"/>
          <w:sz w:val="21"/>
          <w:u w:val="single"/>
        </w:rPr>
        <w:t xml:space="preserve"> p</w:t>
      </w:r>
      <w:r>
        <w:rPr>
          <w:rFonts w:ascii="Arial" w:hAnsi="Arial"/>
          <w:b w:val="0"/>
          <w:i w:val="0"/>
          <w:color w:val="000000"/>
          <w:sz w:val="21"/>
          <w:u w:val="single"/>
        </w:rPr>
        <w:t>z</w:t>
      </w:r>
    </w:p>
    <w:p>
      <w:pPr>
        <w:jc w:val="left"/>
      </w:pP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 xml:space="preserve"> i.e</w:t>
      </w:r>
      <w:r>
        <w:rPr>
          <w:rFonts w:ascii="Arial" w:hAnsi="Arial"/>
          <w:b w:val="0"/>
          <w:i w:val="0"/>
          <w:color w:val="000000"/>
          <w:sz w:val="18"/>
          <w:u w:val="single"/>
        </w:rPr>
        <w:t>We investigated a setting where the initial seed buffer (see Section</w:t>
      </w:r>
      <w:r>
        <w:rPr>
          <w:rFonts w:ascii="Arial" w:hAnsi="Arial"/>
          <w:b w:val="0"/>
          <w:i w:val="0"/>
          <w:color w:val="7D5AA6"/>
          <w:sz w:val="18"/>
          <w:u w:val="single"/>
        </w:rPr>
        <w:t xml:space="preserve"> 3.3.1</w:t>
      </w:r>
      <w:r>
        <w:rPr>
          <w:rFonts w:ascii="Arial" w:hAnsi="Arial"/>
          <w:b w:val="0"/>
          <w:i w:val="0"/>
          <w:color w:val="000000"/>
          <w:sz w:val="18"/>
          <w:u w:val="single"/>
        </w:rPr>
        <w:t xml:space="preserve"> on how we generated these),</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 xml:space="preserve"> in Equation (</w:t>
      </w:r>
      <w:r>
        <w:rPr>
          <w:rFonts w:ascii="Arial" w:hAnsi="Arial"/>
          <w:b w:val="0"/>
          <w:i w:val="0"/>
          <w:color w:val="7D5AA6"/>
          <w:sz w:val="18"/>
          <w:u w:val="single"/>
        </w:rPr>
        <w:t>3</w:t>
      </w:r>
      <w:r>
        <w:rPr>
          <w:rFonts w:ascii="Arial" w:hAnsi="Arial"/>
          <w:b w:val="0"/>
          <w:i w:val="0"/>
          <w:color w:val="000000"/>
          <w:sz w:val="18"/>
          <w:u w:val="single"/>
        </w:rPr>
        <w:t>), is not</w:t>
      </w:r>
      <w:r>
        <w:rPr>
          <w:rFonts w:ascii="Arial" w:hAnsi="Arial"/>
          <w:b w:val="0"/>
          <w:i w:val="0"/>
          <w:color w:val="000000"/>
          <w:sz w:val="18"/>
          <w:u w:val="single"/>
        </w:rPr>
        <w:t xml:space="preserve"> p</w:t>
      </w:r>
      <w:r>
        <w:rPr>
          <w:rFonts w:ascii="Arial" w:hAnsi="Arial"/>
          <w:b w:val="0"/>
          <w:i w:val="0"/>
          <w:color w:val="000000"/>
          <w:sz w:val="18"/>
          <w:u w:val="single"/>
        </w:rPr>
        <w:t>z</w:t>
      </w:r>
    </w:p>
    <w:p>
      <w:pPr>
        <w:jc w:val="left"/>
      </w:pPr>
      <w:r>
        <w:rPr>
          <w:rFonts w:ascii="Arial" w:hAnsi="Arial"/>
          <w:b w:val="0"/>
          <w:i w:val="0"/>
          <w:color w:val="000000"/>
          <w:sz w:val="18"/>
          <w:u w:val="single"/>
        </w:rPr>
        <w:t>self-generated by the base model, but instead sourced from the</w:t>
      </w:r>
      <w:r>
        <w:rPr>
          <w:rFonts w:ascii="Arial" w:hAnsi="Arial"/>
          <w:b w:val="0"/>
          <w:i w:val="0"/>
          <w:color w:val="5A7DB1"/>
          <w:sz w:val="18"/>
          <w:u w:val="single"/>
        </w:rPr>
        <w:t xml:space="preserve"> LeetCode Dataset</w:t>
      </w:r>
      <w:r>
        <w:rPr>
          <w:rFonts w:ascii="Arial" w:hAnsi="Arial"/>
          <w:b w:val="0"/>
          <w:i w:val="0"/>
          <w:color w:val="000000"/>
          <w:sz w:val="18"/>
          <w:u w:val="single"/>
        </w:rPr>
        <w:t>. We only modified this component and ran AZR</w:t>
      </w:r>
    </w:p>
    <w:p>
      <w:pPr>
        <w:jc w:val="left"/>
      </w:pPr>
      <w:r>
        <w:rPr>
          <w:rFonts w:ascii="Arial" w:hAnsi="Arial"/>
          <w:b w:val="0"/>
          <w:i w:val="0"/>
          <w:color w:val="000000"/>
          <w:sz w:val="18"/>
          <w:u w:val="single"/>
        </w:rPr>
        <w:t>using the same procedure as before, continuing to add new valid programs to the initialized buffer. We observed an increase in initial</w:t>
      </w:r>
    </w:p>
    <w:p>
      <w:pPr>
        <w:jc w:val="left"/>
      </w:pPr>
      <w:r>
        <w:rPr>
          <w:rFonts w:ascii="Arial" w:hAnsi="Arial"/>
          <w:b w:val="0"/>
          <w:i w:val="0"/>
          <w:color w:val="000000"/>
          <w:sz w:val="18"/>
          <w:u w:val="single"/>
        </w:rPr>
        <w:t>performance on coding benchmarks; however, the performance plateaued at roughly the same level after additional training steps,</w:t>
      </w:r>
    </w:p>
    <w:p>
      <w:pPr>
        <w:jc w:val="left"/>
      </w:pPr>
      <w:r>
        <w:rPr>
          <w:rFonts w:ascii="Arial" w:hAnsi="Arial"/>
          <w:b w:val="0"/>
          <w:i w:val="0"/>
          <w:color w:val="000000"/>
          <w:sz w:val="18"/>
          <w:u w:val="single"/>
        </w:rPr>
        <w:t>compared to our official AZR setup. Interestingly, math performance was lower than in the official AZR setup, pointing towards that</w:t>
      </w:r>
    </w:p>
    <w:p>
      <w:pPr>
        <w:jc w:val="left"/>
      </w:pPr>
      <w:r>
        <w:rPr>
          <w:rFonts w:ascii="Arial" w:hAnsi="Arial"/>
          <w:b w:val="0"/>
          <w:i w:val="0"/>
          <w:color w:val="000000"/>
          <w:sz w:val="18"/>
          <w:u w:val="single"/>
        </w:rPr>
        <w:t>on-policy data may be more beneficial to the learner to bootstrap from for mathematical reasoning. We believe that exploring different</w:t>
      </w:r>
    </w:p>
    <w:p>
      <w:pPr>
        <w:jc w:val="left"/>
      </w:pPr>
      <w:r>
        <w:rPr>
          <w:rFonts w:ascii="Arial" w:hAnsi="Arial"/>
          <w:b w:val="0"/>
          <w:i w:val="0"/>
          <w:color w:val="000000"/>
          <w:sz w:val="18"/>
          <w:u w:val="single"/>
        </w:rPr>
        <w:t>(</w:t>
      </w:r>
      <w:r>
        <w:rPr>
          <w:rFonts w:ascii="Arial" w:hAnsi="Arial"/>
          <w:b w:val="0"/>
          <w:i w:val="0"/>
          <w:color w:val="000000"/>
          <w:sz w:val="18"/>
          <w:u w:val="single"/>
        </w:rPr>
        <w:t>)</w:t>
      </w:r>
      <w:r>
        <w:rPr>
          <w:rFonts w:ascii="Arial" w:hAnsi="Arial"/>
          <w:b w:val="0"/>
          <w:i w:val="0"/>
          <w:color w:val="000000"/>
          <w:sz w:val="18"/>
          <w:u w:val="single"/>
        </w:rPr>
        <w:t>strategies for initializing and updating</w:t>
      </w:r>
      <w:r>
        <w:t xml:space="preserve"> </w:t>
      </w:r>
      <w:r>
        <w:rPr>
          <w:rFonts w:ascii="Arial" w:hAnsi="Arial"/>
          <w:b w:val="0"/>
          <w:i w:val="0"/>
          <w:color w:val="000000"/>
          <w:sz w:val="18"/>
          <w:u w:val="single"/>
        </w:rPr>
        <w:t xml:space="preserve"> is an important and exciting direction for future research. We briefly explored different</w:t>
      </w:r>
      <w:r>
        <w:rPr>
          <w:rFonts w:ascii="Arial" w:hAnsi="Arial"/>
          <w:b w:val="0"/>
          <w:i w:val="0"/>
          <w:color w:val="000000"/>
          <w:sz w:val="18"/>
          <w:u w:val="single"/>
        </w:rPr>
        <w:t xml:space="preserve"> p</w:t>
      </w:r>
      <w:r>
        <w:rPr>
          <w:rFonts w:ascii="Arial" w:hAnsi="Arial"/>
          <w:b w:val="0"/>
          <w:i w:val="0"/>
          <w:color w:val="000000"/>
          <w:sz w:val="18"/>
          <w:u w:val="single"/>
        </w:rPr>
        <w:t>z</w:t>
      </w:r>
    </w:p>
    <w:p>
      <w:pPr>
        <w:jc w:val="left"/>
      </w:pPr>
      <w:r>
        <w:rPr>
          <w:rFonts w:ascii="Arial" w:hAnsi="Arial"/>
          <w:b w:val="0"/>
          <w:i w:val="0"/>
          <w:color w:val="000000"/>
          <w:sz w:val="18"/>
          <w:u w:val="single"/>
        </w:rPr>
        <w:t>strategies for sampling reference code, ultimately settling on uniform sampling for its simplicity, though we also experimented with</w:t>
      </w:r>
    </w:p>
    <w:p>
      <w:pPr>
        <w:jc w:val="left"/>
      </w:pPr>
      <w:r>
        <w:rPr>
          <w:rFonts w:ascii="Arial" w:hAnsi="Arial"/>
          <w:b w:val="0"/>
          <w:i w:val="0"/>
          <w:color w:val="000000"/>
          <w:sz w:val="18"/>
          <w:u w:val="single"/>
        </w:rPr>
        <w:t>recency-based sampling and observed potential collapse.</w:t>
      </w:r>
    </w:p>
    <w:p>
      <w:pPr>
        <w:jc w:val="left"/>
      </w:pPr>
      <w:r>
        <w:rPr>
          <w:rFonts w:ascii="Arial" w:hAnsi="Arial"/>
          <w:b/>
          <w:i w:val="0"/>
          <w:color w:val="000000"/>
          <w:sz w:val="21"/>
          <w:u w:val="single"/>
        </w:rPr>
        <w:t>D.4. Extra Rewards</w:t>
      </w:r>
    </w:p>
    <w:p>
      <w:pPr>
        <w:jc w:val="left"/>
      </w:pPr>
      <w:r>
        <w:rPr>
          <w:rFonts w:ascii="Arial" w:hAnsi="Arial"/>
          <w:b/>
          <w:i w:val="0"/>
          <w:color w:val="000000"/>
          <w:sz w:val="21"/>
          <w:u w:val="single"/>
        </w:rPr>
        <w:t>Complexity Rewards.</w:t>
      </w:r>
      <w:r>
        <w:t xml:space="preserve"> </w:t>
      </w:r>
      <w:r>
        <w:rPr>
          <w:rFonts w:ascii="Arial" w:hAnsi="Arial"/>
          <w:b w:val="0"/>
          <w:i w:val="0"/>
          <w:color w:val="000000"/>
          <w:sz w:val="18"/>
          <w:u w:val="single"/>
        </w:rPr>
        <w:t>Code complexity is well studied in software science and could potentially be a good proxy for measuring</w:t>
      </w:r>
    </w:p>
    <w:p>
      <w:pPr>
        <w:jc w:val="left"/>
      </w:pPr>
      <w:r>
        <w:rPr>
          <w:rFonts w:ascii="Arial" w:hAnsi="Arial"/>
          <w:b w:val="0"/>
          <w:i w:val="0"/>
          <w:color w:val="000000"/>
          <w:sz w:val="17"/>
          <w:u w:val="single"/>
        </w:rPr>
        <w:t>how hard it is to infer the properties of a piece of code for our reasoning learner. Therefore, for the problem proposer, we can add various</w:t>
      </w:r>
    </w:p>
    <w:p>
      <w:pPr>
        <w:jc w:val="center"/>
      </w:pPr>
      <w:r>
        <w:rPr>
          <w:rFonts w:ascii="Arial" w:hAnsi="Arial"/>
          <w:b w:val="0"/>
          <w:i w:val="0"/>
          <w:color w:val="000000"/>
          <w:sz w:val="17"/>
          <w:u w:val="single"/>
        </w:rPr>
        <w:t>measures of complexity—such as Cyclomatic Complexity (</w:t>
      </w:r>
      <w:r>
        <w:rPr>
          <w:rFonts w:ascii="Arial" w:hAnsi="Arial"/>
          <w:b w:val="0"/>
          <w:i w:val="0"/>
          <w:color w:val="9A4C92"/>
          <w:sz w:val="17"/>
          <w:u w:val="single"/>
        </w:rPr>
        <w:t>Ebert et al.</w:t>
      </w:r>
      <w:r>
        <w:rPr>
          <w:rFonts w:ascii="Arial" w:hAnsi="Arial"/>
          <w:b w:val="0"/>
          <w:i w:val="0"/>
          <w:color w:val="000000"/>
          <w:sz w:val="17"/>
          <w:u w:val="single"/>
        </w:rPr>
        <w:t>,</w:t>
      </w:r>
      <w:r>
        <w:rPr>
          <w:rFonts w:ascii="Arial" w:hAnsi="Arial"/>
          <w:b w:val="0"/>
          <w:i w:val="0"/>
          <w:color w:val="9A4C92"/>
          <w:sz w:val="17"/>
          <w:u w:val="single"/>
        </w:rPr>
        <w:t xml:space="preserve"> 2016</w:t>
      </w:r>
      <w:r>
        <w:rPr>
          <w:rFonts w:ascii="Arial" w:hAnsi="Arial"/>
          <w:b w:val="0"/>
          <w:i w:val="0"/>
          <w:color w:val="000000"/>
          <w:sz w:val="17"/>
          <w:u w:val="single"/>
        </w:rPr>
        <w:t>), maintainability, etc.—to the reward function to incentivize</w:t>
      </w:r>
    </w:p>
    <w:p>
      <w:pPr>
        <w:jc w:val="left"/>
      </w:pPr>
      <w:r>
        <w:rPr>
          <w:rFonts w:ascii="Arial" w:hAnsi="Arial"/>
          <w:b w:val="0"/>
          <w:i w:val="0"/>
          <w:color w:val="000000"/>
          <w:sz w:val="18"/>
          <w:u w:val="single"/>
        </w:rPr>
        <w:t>the proposer to produce more complex programs. For illustration purposes, we tried using the Maintainability measure and the Halstead</w:t>
      </w:r>
    </w:p>
    <w:p>
      <w:pPr>
        <w:jc w:val="center"/>
      </w:pPr>
      <w:r>
        <w:rPr>
          <w:rFonts w:ascii="Arial" w:hAnsi="Arial"/>
          <w:b w:val="0"/>
          <w:i w:val="0"/>
          <w:color w:val="000000"/>
          <w:sz w:val="19"/>
          <w:u w:val="single"/>
        </w:rPr>
        <w:t>49</w:t>
      </w:r>
    </w:p>
    <w:p/>
    <w:p>
      <w:r>
        <w:br w:type="page"/>
      </w:r>
    </w:p>
    <w:p>
      <w:pPr>
        <w:jc w:val="center"/>
      </w:pPr>
      <w:r>
        <w:rPr>
          <w:b/>
        </w:rPr>
        <w:t>Page 50</w:t>
      </w:r>
    </w:p>
    <w:p>
      <w:pPr>
        <w:jc w:val="left"/>
      </w:pPr>
      <w:r>
        <w:rPr>
          <w:rFonts w:ascii="Arial" w:hAnsi="Arial"/>
          <w:b/>
          <w:i w:val="0"/>
          <w:color w:val="000000"/>
          <w:sz w:val="17"/>
          <w:u w:val="single"/>
        </w:rPr>
        <w:t>Absolute Zero: Reinforced Self-play Reasoning with Zero Data</w:t>
      </w:r>
    </w:p>
    <w:p>
      <w:pPr>
        <w:jc w:val="center"/>
      </w:pPr>
      <w:r>
        <w:rPr>
          <w:rFonts w:ascii="Arial" w:hAnsi="Arial"/>
          <w:b w:val="0"/>
          <w:i w:val="0"/>
          <w:color w:val="000000"/>
          <w:sz w:val="18"/>
          <w:u w:val="single"/>
        </w:rPr>
        <w:t>complexity measure (</w:t>
      </w:r>
      <w:r>
        <w:rPr>
          <w:rFonts w:ascii="Arial" w:hAnsi="Arial"/>
          <w:b w:val="0"/>
          <w:i w:val="0"/>
          <w:color w:val="9A4C92"/>
          <w:sz w:val="18"/>
          <w:u w:val="single"/>
        </w:rPr>
        <w:t>Halstead</w:t>
      </w:r>
      <w:r>
        <w:rPr>
          <w:rFonts w:ascii="Arial" w:hAnsi="Arial"/>
          <w:b w:val="0"/>
          <w:i w:val="0"/>
          <w:color w:val="000000"/>
          <w:sz w:val="18"/>
          <w:u w:val="single"/>
        </w:rPr>
        <w:t>,</w:t>
      </w:r>
      <w:r>
        <w:rPr>
          <w:rFonts w:ascii="Arial" w:hAnsi="Arial"/>
          <w:b w:val="0"/>
          <w:i w:val="0"/>
          <w:color w:val="9A4C92"/>
          <w:sz w:val="18"/>
          <w:u w:val="single"/>
        </w:rPr>
        <w:t xml:space="preserve"> 1977</w:t>
      </w:r>
      <w:r>
        <w:rPr>
          <w:rFonts w:ascii="Arial" w:hAnsi="Arial"/>
          <w:b w:val="0"/>
          <w:i w:val="0"/>
          <w:color w:val="000000"/>
          <w:sz w:val="18"/>
          <w:u w:val="single"/>
        </w:rPr>
        <w:t>) as intrinsic rewards. Concretely, we used the</w:t>
      </w:r>
      <w:r>
        <w:t xml:space="preserve"> </w:t>
      </w:r>
      <w:r>
        <w:rPr>
          <w:rFonts w:ascii="Arial" w:hAnsi="Arial"/>
          <w:b w:val="0"/>
          <w:i w:val="0"/>
          <w:color w:val="000000"/>
          <w:sz w:val="18"/>
          <w:u w:val="single"/>
        </w:rPr>
        <w:t xml:space="preserve"> and</w:t>
      </w:r>
      <w:r>
        <w:t xml:space="preserve"> </w:t>
      </w:r>
      <w:r>
        <w:rPr>
          <w:rFonts w:ascii="Arial" w:hAnsi="Arial"/>
          <w:b w:val="0"/>
          <w:i w:val="0"/>
          <w:color w:val="000000"/>
          <w:sz w:val="18"/>
          <w:u w:val="single"/>
        </w:rPr>
        <w:t xml:space="preserve"> packages (</w:t>
      </w:r>
      <w:r>
        <w:rPr>
          <w:rFonts w:ascii="Arial" w:hAnsi="Arial"/>
          <w:b w:val="0"/>
          <w:i w:val="0"/>
          <w:color w:val="9A4C92"/>
          <w:sz w:val="18"/>
          <w:u w:val="single"/>
        </w:rPr>
        <w:t>Lopez</w:t>
      </w:r>
      <w:r>
        <w:rPr>
          <w:rFonts w:ascii="Arial" w:hAnsi="Arial"/>
          <w:b w:val="0"/>
          <w:i w:val="0"/>
          <w:color w:val="000000"/>
          <w:sz w:val="18"/>
          <w:u w:val="single"/>
        </w:rPr>
        <w:t>,</w:t>
      </w:r>
      <w:r>
        <w:rPr>
          <w:rFonts w:ascii="Arial" w:hAnsi="Arial"/>
          <w:b w:val="0"/>
          <w:i w:val="0"/>
          <w:color w:val="9A4C92"/>
          <w:sz w:val="18"/>
          <w:u w:val="single"/>
        </w:rPr>
        <w:t xml:space="preserve"> 2025</w:t>
      </w:r>
      <w:r>
        <w:rPr>
          <w:rFonts w:ascii="Arial" w:hAnsi="Arial"/>
          <w:b w:val="0"/>
          <w:i w:val="0"/>
          <w:color w:val="000000"/>
          <w:sz w:val="18"/>
          <w:u w:val="single"/>
        </w:rPr>
        <w:t>;</w:t>
      </w:r>
      <w:r>
        <w:rPr>
          <w:rFonts w:ascii="Arial" w:hAnsi="Arial"/>
          <w:b w:val="0"/>
          <w:i w:val="0"/>
          <w:color w:val="000000"/>
          <w:sz w:val="18"/>
          <w:u w:val="single"/>
        </w:rPr>
        <w:t xml:space="preserve"> complexipy</w:t>
      </w:r>
      <w:r>
        <w:t xml:space="preserve"> </w:t>
      </w:r>
      <w:r>
        <w:rPr>
          <w:rFonts w:ascii="Arial" w:hAnsi="Arial"/>
          <w:b w:val="0"/>
          <w:i w:val="0"/>
          <w:color w:val="000000"/>
          <w:sz w:val="18"/>
          <w:u w:val="single"/>
        </w:rPr>
        <w:t xml:space="preserve"> Radon</w:t>
      </w:r>
    </w:p>
    <w:p>
      <w:pPr>
        <w:jc w:val="left"/>
      </w:pPr>
      <w:r>
        <w:rPr>
          <w:rFonts w:ascii="Arial" w:hAnsi="Arial"/>
          <w:b w:val="0"/>
          <w:i w:val="0"/>
          <w:color w:val="9A4C92"/>
          <w:sz w:val="18"/>
          <w:u w:val="single"/>
        </w:rPr>
        <w:t>Canal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to implement the respective metrics. These are then served as intrinsic rewards during the AZR self-play phase.</w:t>
      </w:r>
    </w:p>
    <w:p>
      <w:pPr>
        <w:jc w:val="center"/>
      </w:pPr>
      <w:r>
        <w:rPr>
          <w:rFonts w:ascii="Arial" w:hAnsi="Arial"/>
          <w:b/>
          <w:i w:val="0"/>
          <w:color w:val="000000"/>
          <w:sz w:val="21"/>
          <w:u w:val="single"/>
        </w:rPr>
        <w:t>Diversity Rewards.</w:t>
      </w:r>
      <w:r>
        <w:t xml:space="preserve"> </w:t>
      </w:r>
      <w:r>
        <w:rPr>
          <w:rFonts w:ascii="Arial" w:hAnsi="Arial"/>
          <w:b w:val="0"/>
          <w:i w:val="0"/>
          <w:color w:val="000000"/>
          <w:sz w:val="18"/>
          <w:u w:val="single"/>
        </w:rPr>
        <w:t>We also attempted using diversity rewards to . Inspired by DiveR-CT (</w:t>
      </w:r>
      <w:r>
        <w:rPr>
          <w:rFonts w:ascii="Arial" w:hAnsi="Arial"/>
          <w:b w:val="0"/>
          <w:i w:val="0"/>
          <w:color w:val="9A4C92"/>
          <w:sz w:val="18"/>
          <w:u w:val="single"/>
        </w:rPr>
        <w:t>Zhao et al.</w:t>
      </w:r>
      <w:r>
        <w:rPr>
          <w:rFonts w:ascii="Arial" w:hAnsi="Arial"/>
          <w:b w:val="0"/>
          <w:i w:val="0"/>
          <w:color w:val="000000"/>
          <w:sz w:val="18"/>
          <w:u w:val="single"/>
        </w:rPr>
        <w:t>,</w:t>
      </w:r>
      <w:r>
        <w:rPr>
          <w:rFonts w:ascii="Arial" w:hAnsi="Arial"/>
          <w:b w:val="0"/>
          <w:i w:val="0"/>
          <w:color w:val="9A4C92"/>
          <w:sz w:val="18"/>
          <w:u w:val="single"/>
        </w:rPr>
        <w:t xml:space="preserve"> 2025a</w:t>
      </w:r>
      <w:r>
        <w:rPr>
          <w:rFonts w:ascii="Arial" w:hAnsi="Arial"/>
          <w:b w:val="0"/>
          <w:i w:val="0"/>
          <w:color w:val="000000"/>
          <w:sz w:val="18"/>
          <w:u w:val="single"/>
        </w:rPr>
        <w:t>), we incorporate</w:t>
      </w:r>
    </w:p>
    <w:p>
      <w:pPr>
        <w:jc w:val="left"/>
      </w:pPr>
      <w:r>
        <w:rPr>
          <w:rFonts w:ascii="Arial" w:hAnsi="Arial"/>
          <w:b w:val="0"/>
          <w:i w:val="0"/>
          <w:color w:val="000000"/>
          <w:sz w:val="18"/>
          <w:u w:val="single"/>
        </w:rPr>
        <w:t>code edit distance</w:t>
      </w:r>
      <w:r>
        <w:rPr>
          <w:rFonts w:ascii="Arial" w:hAnsi="Arial"/>
          <w:b w:val="0"/>
          <w:i w:val="0"/>
          <w:color w:val="000000"/>
          <w:sz w:val="18"/>
          <w:u w:val="single"/>
        </w:rPr>
        <w:t xml:space="preserve"> as an intrinsic reward. Specifically, we treat the reference programs shown in the prompt as anchors and compute the</w:t>
      </w:r>
    </w:p>
    <w:p>
      <w:pPr>
        <w:jc w:val="left"/>
      </w:pPr>
      <w:r>
        <w:rPr>
          <w:rFonts w:ascii="Arial" w:hAnsi="Arial"/>
          <w:b w:val="0"/>
          <w:i w:val="0"/>
          <w:color w:val="000000"/>
          <w:sz w:val="18"/>
          <w:u w:val="single"/>
        </w:rPr>
        <w:t>average code edit distance between the generated program and these anchors. This serves as a measure of diversity in the generated</w:t>
      </w:r>
    </w:p>
    <w:p>
      <w:pPr>
        <w:jc w:val="left"/>
      </w:pPr>
      <w:r>
        <w:rPr>
          <w:rFonts w:ascii="Arial" w:hAnsi="Arial"/>
          <w:b w:val="0"/>
          <w:i w:val="0"/>
          <w:color w:val="000000"/>
          <w:sz w:val="18"/>
          <w:u w:val="single"/>
        </w:rPr>
        <w:t xml:space="preserve"> surprise</w:t>
      </w:r>
      <w:r>
        <w:rPr>
          <w:rFonts w:ascii="Arial" w:hAnsi="Arial"/>
          <w:b w:val="0"/>
          <w:i w:val="0"/>
          <w:color w:val="000000"/>
          <w:sz w:val="18"/>
          <w:u w:val="single"/>
        </w:rPr>
        <w:t>output. Additionally, we explored another diversity-based reward inspired by the notion of</w:t>
      </w:r>
      <w:r>
        <w:t xml:space="preserve"> </w:t>
      </w:r>
      <w:r>
        <w:rPr>
          <w:rFonts w:ascii="Arial" w:hAnsi="Arial"/>
          <w:b w:val="0"/>
          <w:i w:val="0"/>
          <w:color w:val="000000"/>
          <w:sz w:val="18"/>
          <w:u w:val="single"/>
        </w:rPr>
        <w:t xml:space="preserve"> (</w:t>
      </w:r>
      <w:r>
        <w:rPr>
          <w:rFonts w:ascii="Arial" w:hAnsi="Arial"/>
          <w:b w:val="0"/>
          <w:i w:val="0"/>
          <w:color w:val="9A4C92"/>
          <w:sz w:val="18"/>
          <w:u w:val="single"/>
        </w:rPr>
        <w:t>Zhao et al.</w:t>
      </w:r>
      <w:r>
        <w:rPr>
          <w:rFonts w:ascii="Arial" w:hAnsi="Arial"/>
          <w:b w:val="0"/>
          <w:i w:val="0"/>
          <w:color w:val="000000"/>
          <w:sz w:val="18"/>
          <w:u w:val="single"/>
        </w:rPr>
        <w:t>,</w:t>
      </w:r>
      <w:r>
        <w:rPr>
          <w:rFonts w:ascii="Arial" w:hAnsi="Arial"/>
          <w:b w:val="0"/>
          <w:i w:val="0"/>
          <w:color w:val="9A4C92"/>
          <w:sz w:val="18"/>
          <w:u w:val="single"/>
        </w:rPr>
        <w:t xml:space="preserve"> 2022</w:t>
      </w:r>
      <w:r>
        <w:rPr>
          <w:rFonts w:ascii="Arial" w:hAnsi="Arial"/>
          <w:b w:val="0"/>
          <w:i w:val="0"/>
          <w:color w:val="000000"/>
          <w:sz w:val="18"/>
          <w:u w:val="single"/>
        </w:rPr>
        <w:t>). In this approach,</w:t>
      </w:r>
    </w:p>
    <w:p>
      <w:pPr>
        <w:jc w:val="left"/>
      </w:pPr>
      <w:r>
        <w:rPr>
          <w:rFonts w:ascii="Arial" w:hAnsi="Arial"/>
          <w:b w:val="0"/>
          <w:i w:val="0"/>
          <w:color w:val="000000"/>
          <w:sz w:val="18"/>
          <w:u w:val="single"/>
        </w:rPr>
        <w:t>we construct a probability distribution over previously encountered input/output pairs that the solver has answered. The reward is then</w:t>
      </w:r>
    </w:p>
    <w:p>
      <w:pPr>
        <w:jc w:val="left"/>
      </w:pPr>
      <w:r>
        <w:rPr>
          <w:rFonts w:ascii="Arial" w:hAnsi="Arial"/>
          <w:b w:val="0"/>
          <w:i w:val="0"/>
          <w:color w:val="000000"/>
          <w:sz w:val="18"/>
          <w:u w:val="single"/>
        </w:rPr>
        <w:t xml:space="preserve"> 1</w:t>
      </w:r>
      <w:r>
        <w:t xml:space="preserve"> </w:t>
      </w:r>
      <w:r>
        <w:rPr>
          <w:rFonts w:ascii="Arial" w:hAnsi="Arial"/>
          <w:b w:val="0"/>
          <w:i w:val="0"/>
          <w:color w:val="000000"/>
          <w:sz w:val="18"/>
          <w:u w:val="single"/>
        </w:rPr>
        <w:t>(</w:t>
      </w:r>
      <w:r>
        <w:t xml:space="preserve"> </w:t>
      </w:r>
      <w:r>
        <w:rPr>
          <w:rFonts w:ascii="Arial" w:hAnsi="Arial"/>
          <w:b w:val="0"/>
          <w:i w:val="0"/>
          <w:color w:val="000000"/>
          <w:sz w:val="18"/>
          <w:u w:val="single"/>
        </w:rPr>
        <w:t>)</w:t>
      </w:r>
      <w:r>
        <w:rPr>
          <w:rFonts w:ascii="Arial" w:hAnsi="Arial"/>
          <w:b w:val="0"/>
          <w:i w:val="0"/>
          <w:color w:val="000000"/>
          <w:sz w:val="18"/>
          <w:u w:val="single"/>
        </w:rPr>
        <w:t>defined as</w:t>
      </w:r>
      <w:r>
        <w:t xml:space="preserve"> </w:t>
      </w:r>
      <w:r>
        <w:rPr>
          <w:rFonts w:ascii="Arial" w:hAnsi="Arial"/>
          <w:b w:val="0"/>
          <w:i w:val="0"/>
          <w:color w:val="000000"/>
          <w:sz w:val="18"/>
          <w:u w:val="single"/>
        </w:rPr>
        <w:t>input/output</w:t>
      </w:r>
      <w:r>
        <w:rPr>
          <w:rFonts w:ascii="Arial" w:hAnsi="Arial"/>
          <w:b w:val="0"/>
          <w:i w:val="0"/>
          <w:color w:val="000000"/>
          <w:sz w:val="18"/>
          <w:u w:val="single"/>
        </w:rPr>
        <w:t>, where</w:t>
      </w:r>
      <w:r>
        <w:t xml:space="preserve"> </w:t>
      </w:r>
      <w:r>
        <w:rPr>
          <w:rFonts w:ascii="Arial" w:hAnsi="Arial"/>
          <w:b w:val="0"/>
          <w:i w:val="0"/>
          <w:color w:val="000000"/>
          <w:sz w:val="18"/>
          <w:u w:val="single"/>
        </w:rPr>
        <w:t xml:space="preserve"> denotes the empirical probability of a particular input or output. While both strategies were</w:t>
      </w:r>
      <w:r>
        <w:rPr>
          <w:rFonts w:ascii="Arial" w:hAnsi="Arial"/>
          <w:b w:val="0"/>
          <w:i w:val="0"/>
          <w:color w:val="000000"/>
          <w:sz w:val="18"/>
          <w:u w:val="single"/>
        </w:rPr>
        <w:t xml:space="preserve"> −</w:t>
      </w:r>
      <w:r>
        <w:rPr>
          <w:rFonts w:ascii="Arial" w:hAnsi="Arial"/>
          <w:b w:val="0"/>
          <w:i w:val="0"/>
          <w:color w:val="000000"/>
          <w:sz w:val="18"/>
          <w:u w:val="single"/>
        </w:rPr>
        <w:t xml:space="preserve"> p</w:t>
      </w:r>
      <w:r>
        <w:t xml:space="preserve"> </w:t>
      </w:r>
      <w:r>
        <w:rPr>
          <w:rFonts w:ascii="Arial" w:hAnsi="Arial"/>
          <w:b w:val="0"/>
          <w:i w:val="0"/>
          <w:color w:val="000000"/>
          <w:sz w:val="18"/>
          <w:u w:val="single"/>
        </w:rPr>
        <w:t xml:space="preserve"> p</w:t>
      </w:r>
    </w:p>
    <w:p>
      <w:pPr>
        <w:jc w:val="left"/>
      </w:pPr>
      <w:r>
        <w:rPr>
          <w:rFonts w:ascii="Arial" w:hAnsi="Arial"/>
          <w:b w:val="0"/>
          <w:i w:val="0"/>
          <w:color w:val="000000"/>
          <w:sz w:val="18"/>
          <w:u w:val="single"/>
        </w:rPr>
        <w:t>evaluated in our experiments, we did not observe a significant difference in performance. However, we believe this aspect warrants</w:t>
      </w:r>
    </w:p>
    <w:p>
      <w:pPr>
        <w:jc w:val="left"/>
      </w:pPr>
      <w:r>
        <w:rPr>
          <w:rFonts w:ascii="Arial" w:hAnsi="Arial"/>
          <w:b w:val="0"/>
          <w:i w:val="0"/>
          <w:color w:val="000000"/>
          <w:sz w:val="18"/>
          <w:u w:val="single"/>
        </w:rPr>
        <w:t>deeper investigation, as diversity rewards remain a promising avenue for strengthening AZR further.</w:t>
      </w:r>
    </w:p>
    <w:p>
      <w:pPr>
        <w:jc w:val="left"/>
      </w:pPr>
      <w:r>
        <w:rPr>
          <w:rFonts w:ascii="Arial" w:hAnsi="Arial"/>
          <w:b/>
          <w:i w:val="0"/>
          <w:color w:val="000000"/>
          <w:sz w:val="21"/>
          <w:u w:val="single"/>
        </w:rPr>
        <w:t>Reward Aggregation.</w:t>
      </w:r>
      <w:r>
        <w:t xml:space="preserve"> </w:t>
      </w:r>
      <w:r>
        <w:rPr>
          <w:rFonts w:ascii="Arial" w:hAnsi="Arial"/>
          <w:b w:val="0"/>
          <w:i w:val="0"/>
          <w:color w:val="000000"/>
          <w:sz w:val="18"/>
          <w:u w:val="single"/>
        </w:rPr>
        <w:t>We tested several ways on how to combine rewards for the proposer and discriminator. First, we separate</w:t>
      </w:r>
    </w:p>
    <w:p>
      <w:pPr>
        <w:jc w:val="center"/>
      </w:pPr>
      <w:r>
        <w:rPr>
          <w:rFonts w:ascii="Arial" w:hAnsi="Arial"/>
          <w:b w:val="0"/>
          <w:i w:val="0"/>
          <w:color w:val="000000"/>
          <w:sz w:val="18"/>
          <w:u w:val="single"/>
        </w:rPr>
        <w:t xml:space="preserve"> =</w:t>
      </w:r>
      <w:r>
        <w:rPr>
          <w:rFonts w:ascii="Arial" w:hAnsi="Arial"/>
          <w:b w:val="0"/>
          <w:i w:val="0"/>
          <w:color w:val="000000"/>
          <w:sz w:val="18"/>
          <w:u w:val="single"/>
        </w:rPr>
        <w:t>the reward into extrinsic reward</w:t>
      </w:r>
      <w:r>
        <w:t xml:space="preserve"> </w:t>
      </w:r>
      <w:r>
        <w:rPr>
          <w:rFonts w:ascii="Arial" w:hAnsi="Arial"/>
          <w:b w:val="0"/>
          <w:i w:val="0"/>
          <w:color w:val="000000"/>
          <w:sz w:val="18"/>
          <w:u w:val="single"/>
        </w:rPr>
        <w:t xml:space="preserve"> and a set of intrinsic reward(s)</w:t>
      </w:r>
      <w:r>
        <w:t xml:space="preserve"> </w:t>
      </w:r>
      <w:r>
        <w:rPr>
          <w:rFonts w:ascii="Arial" w:hAnsi="Arial"/>
          <w:b w:val="0"/>
          <w:i w:val="0"/>
          <w:color w:val="000000"/>
          <w:sz w:val="18"/>
          <w:u w:val="single"/>
        </w:rPr>
        <w:t>, and tested the following strategies to combine them</w:t>
      </w:r>
      <w:r>
        <w:rPr>
          <w:rFonts w:ascii="Arial" w:hAnsi="Arial"/>
          <w:b w:val="0"/>
          <w:i w:val="0"/>
          <w:color w:val="000000"/>
          <w:sz w:val="18"/>
          <w:u w:val="single"/>
        </w:rPr>
        <w:t xml:space="preserve"> {</w:t>
      </w:r>
      <w:r>
        <w:t xml:space="preserve"> </w:t>
      </w:r>
      <w:r>
        <w:rPr>
          <w:rFonts w:ascii="Arial" w:hAnsi="Arial"/>
          <w:b w:val="0"/>
          <w:i w:val="0"/>
          <w:color w:val="000000"/>
          <w:sz w:val="18"/>
          <w:u w:val="single"/>
        </w:rPr>
        <w:t>}</w:t>
      </w:r>
      <w:r>
        <w:rPr>
          <w:rFonts w:ascii="Arial" w:hAnsi="Arial"/>
          <w:b w:val="0"/>
          <w:i w:val="0"/>
          <w:color w:val="000000"/>
          <w:sz w:val="18"/>
          <w:u w:val="single"/>
        </w:rPr>
        <w:t xml:space="preserve"> r</w:t>
      </w:r>
      <w:r>
        <w:t xml:space="preserve"> </w:t>
      </w:r>
      <w:r>
        <w:rPr>
          <w:rFonts w:ascii="Arial" w:hAnsi="Arial"/>
          <w:b w:val="0"/>
          <w:i w:val="0"/>
          <w:color w:val="000000"/>
          <w:sz w:val="18"/>
          <w:u w:val="single"/>
        </w:rPr>
        <w:t xml:space="preserve"> I</w:t>
      </w:r>
      <w:r>
        <w:t xml:space="preserve"> </w:t>
      </w:r>
      <w:r>
        <w:rPr>
          <w:rFonts w:ascii="Arial" w:hAnsi="Arial"/>
          <w:b w:val="0"/>
          <w:i w:val="0"/>
          <w:color w:val="000000"/>
          <w:sz w:val="18"/>
          <w:u w:val="single"/>
        </w:rPr>
        <w:t>r</w:t>
      </w:r>
      <w:r>
        <w:rPr>
          <w:rFonts w:ascii="Arial" w:hAnsi="Arial"/>
          <w:b w:val="0"/>
          <w:i w:val="0"/>
          <w:color w:val="000000"/>
          <w:sz w:val="16"/>
          <w:u w:val="single"/>
        </w:rPr>
        <w:t>extrinsic</w:t>
      </w:r>
      <w:r>
        <w:t xml:space="preserve"> </w:t>
      </w:r>
      <w:r>
        <w:rPr>
          <w:rFonts w:ascii="Arial" w:hAnsi="Arial"/>
          <w:b w:val="0"/>
          <w:i w:val="0"/>
          <w:color w:val="000000"/>
          <w:sz w:val="16"/>
          <w:u w:val="single"/>
        </w:rPr>
        <w:t>i</w:t>
      </w:r>
    </w:p>
    <w:p>
      <w:pPr>
        <w:jc w:val="left"/>
      </w:pPr>
      <w:r>
        <w:rPr>
          <w:rFonts w:ascii="Arial" w:hAnsi="Arial"/>
          <w:b w:val="0"/>
          <w:i w:val="0"/>
          <w:color w:val="000000"/>
          <w:sz w:val="18"/>
          <w:u w:val="single"/>
        </w:rPr>
        <w:t>into a single reward,</w:t>
      </w:r>
    </w:p>
    <w:p>
      <w:pPr>
        <w:jc w:val="center"/>
      </w:pP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I</w:t>
      </w:r>
      <w:r>
        <w:rPr>
          <w:rFonts w:ascii="Arial" w:hAnsi="Arial"/>
          <w:b w:val="0"/>
          <w:i w:val="0"/>
          <w:color w:val="000000"/>
          <w:sz w:val="19"/>
          <w:u w:val="single"/>
        </w:rPr>
        <w: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(11)</w:t>
      </w:r>
      <w:r>
        <w:rPr>
          <w:rFonts w:ascii="Arial" w:hAnsi="Arial"/>
          <w:b w:val="0"/>
          <w:i w:val="0"/>
          <w:color w:val="000000"/>
          <w:sz w:val="18"/>
          <w:u w:val="single"/>
        </w:rPr>
        <w:t>r</w:t>
      </w:r>
      <w:r>
        <w:t xml:space="preserve"> </w:t>
      </w:r>
      <w:r>
        <w:rPr>
          <w:rFonts w:ascii="Arial" w:hAnsi="Arial"/>
          <w:b w:val="0"/>
          <w:i w:val="0"/>
          <w:color w:val="000000"/>
          <w:sz w:val="18"/>
          <w:u w:val="single"/>
        </w:rPr>
        <w:t xml:space="preserve"> r</w:t>
      </w:r>
      <w:r>
        <w:t xml:space="preserve"> </w:t>
      </w:r>
      <w:r>
        <w:rPr>
          <w:rFonts w:ascii="Arial" w:hAnsi="Arial"/>
          <w:b w:val="0"/>
          <w:i w:val="0"/>
          <w:color w:val="000000"/>
          <w:sz w:val="18"/>
          <w:u w:val="single"/>
        </w:rPr>
        <w:t>r</w:t>
      </w:r>
      <w:r>
        <w:rPr>
          <w:rFonts w:ascii="Arial" w:hAnsi="Arial"/>
          <w:b w:val="0"/>
          <w:i w:val="0"/>
          <w:color w:val="000000"/>
          <w:sz w:val="18"/>
          <w:u w:val="single"/>
        </w:rPr>
        <w:t>,</w:t>
      </w:r>
      <w:r>
        <w:rPr>
          <w:rFonts w:ascii="Arial" w:hAnsi="Arial"/>
          <w:b w:val="0"/>
          <w:i w:val="0"/>
          <w:color w:val="000000"/>
          <w:sz w:val="16"/>
          <w:u w:val="single"/>
        </w:rPr>
        <w:t>extrinsic</w:t>
      </w:r>
      <w:r>
        <w:t xml:space="preserve"> </w:t>
      </w:r>
      <w:r>
        <w:rPr>
          <w:rFonts w:ascii="Arial" w:hAnsi="Arial"/>
          <w:b w:val="0"/>
          <w:i w:val="0"/>
          <w:color w:val="000000"/>
          <w:sz w:val="16"/>
          <w:u w:val="single"/>
        </w:rPr>
        <w:t>i</w:t>
      </w:r>
    </w:p>
    <w:p>
      <w:pPr>
        <w:jc w:val="center"/>
      </w:pPr>
      <w:r>
        <w:rPr>
          <w:rFonts w:ascii="Arial" w:hAnsi="Arial"/>
          <w:b w:val="0"/>
          <w:i w:val="0"/>
          <w:color w:val="000000"/>
          <w:sz w:val="16"/>
          <w:u w:val="single"/>
        </w:rPr>
        <w:t>i</w:t>
      </w:r>
    </w:p>
    <w:p>
      <w:pPr>
        <w:jc w:val="center"/>
      </w:pP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I</w:t>
      </w:r>
      <w:r>
        <w:rPr>
          <w:rFonts w:ascii="Arial" w:hAnsi="Arial"/>
          <w:b w:val="0"/>
          <w:i w:val="0"/>
          <w:color w:val="000000"/>
          <w:sz w:val="19"/>
          <w:u w:val="single"/>
        </w:rPr>
        <w: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(12)</w:t>
      </w:r>
      <w:r>
        <w:rPr>
          <w:rFonts w:ascii="Arial" w:hAnsi="Arial"/>
          <w:b w:val="0"/>
          <w:i w:val="0"/>
          <w:color w:val="000000"/>
          <w:sz w:val="18"/>
          <w:u w:val="single"/>
        </w:rP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 xml:space="preserve"> r</w:t>
      </w:r>
      <w:r>
        <w:t xml:space="preserve"> </w:t>
      </w:r>
      <w:r>
        <w:rPr>
          <w:rFonts w:ascii="Arial" w:hAnsi="Arial"/>
          <w:b w:val="0"/>
          <w:i w:val="0"/>
          <w:color w:val="000000"/>
          <w:sz w:val="18"/>
          <w:u w:val="single"/>
        </w:rPr>
        <w:t>r</w:t>
      </w:r>
      <w:r>
        <w:rPr>
          <w:rFonts w:ascii="Arial" w:hAnsi="Arial"/>
          <w:b w:val="0"/>
          <w:i w:val="0"/>
          <w:color w:val="000000"/>
          <w:sz w:val="18"/>
          <w:u w:val="single"/>
        </w:rPr>
        <w:t>,</w:t>
      </w:r>
      <w:r>
        <w:rPr>
          <w:rFonts w:ascii="Arial" w:hAnsi="Arial"/>
          <w:b w:val="0"/>
          <w:i w:val="0"/>
          <w:color w:val="000000"/>
          <w:sz w:val="16"/>
          <w:u w:val="single"/>
        </w:rPr>
        <w:t>extrinsic</w:t>
      </w:r>
      <w:r>
        <w:t xml:space="preserve"> </w:t>
      </w:r>
      <w:r>
        <w:rPr>
          <w:rFonts w:ascii="Arial" w:hAnsi="Arial"/>
          <w:b w:val="0"/>
          <w:i w:val="0"/>
          <w:color w:val="000000"/>
          <w:sz w:val="16"/>
          <w:u w:val="single"/>
        </w:rPr>
        <w:t>i</w:t>
      </w:r>
    </w:p>
    <w:p>
      <w:pPr>
        <w:jc w:val="center"/>
      </w:pPr>
      <w:r>
        <w:rPr>
          <w:rFonts w:ascii="Arial" w:hAnsi="Arial"/>
          <w:b w:val="0"/>
          <w:i w:val="0"/>
          <w:color w:val="000000"/>
          <w:sz w:val="16"/>
          <w:u w:val="single"/>
        </w:rPr>
        <w:t>i</w:t>
      </w:r>
    </w:p>
    <w:p>
      <w:pPr>
        <w:jc w:val="center"/>
      </w:pP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I</w:t>
      </w:r>
      <w:r>
        <w:rPr>
          <w:rFonts w:ascii="Arial" w:hAnsi="Arial"/>
          <w:b w:val="0"/>
          <w:i w:val="0"/>
          <w:color w:val="000000"/>
          <w:sz w:val="19"/>
          <w:u w:val="single"/>
        </w:rPr>
        <w: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(13)</w:t>
      </w:r>
      <w:r>
        <w:rPr>
          <w:rFonts w:ascii="Arial" w:hAnsi="Arial"/>
          <w:b w:val="0"/>
          <w:i w:val="0"/>
          <w:color w:val="000000"/>
          <w:sz w:val="18"/>
          <w:u w:val="single"/>
        </w:rPr>
        <w:t xml:space="preserve"> ·</w:t>
      </w:r>
      <w:r>
        <w:rPr>
          <w:rFonts w:ascii="Arial" w:hAnsi="Arial"/>
          <w:b w:val="0"/>
          <w:i w:val="0"/>
          <w:color w:val="000000"/>
          <w:sz w:val="18"/>
          <w:u w:val="single"/>
        </w:rPr>
        <w:t>r</w:t>
      </w:r>
      <w:r>
        <w:t xml:space="preserve"> </w:t>
      </w:r>
      <w:r>
        <w:rPr>
          <w:rFonts w:ascii="Arial" w:hAnsi="Arial"/>
          <w:b w:val="0"/>
          <w:i w:val="0"/>
          <w:color w:val="000000"/>
          <w:sz w:val="18"/>
          <w:u w:val="single"/>
        </w:rPr>
        <w:t xml:space="preserve"> r</w:t>
      </w:r>
      <w:r>
        <w:t xml:space="preserve"> </w:t>
      </w:r>
      <w:r>
        <w:rPr>
          <w:rFonts w:ascii="Arial" w:hAnsi="Arial"/>
          <w:b w:val="0"/>
          <w:i w:val="0"/>
          <w:color w:val="000000"/>
          <w:sz w:val="18"/>
          <w:u w:val="single"/>
        </w:rPr>
        <w:t>r</w:t>
      </w:r>
      <w:r>
        <w:rPr>
          <w:rFonts w:ascii="Arial" w:hAnsi="Arial"/>
          <w:b w:val="0"/>
          <w:i w:val="0"/>
          <w:color w:val="000000"/>
          <w:sz w:val="18"/>
          <w:u w:val="single"/>
        </w:rPr>
        <w:t>,</w:t>
      </w:r>
      <w:r>
        <w:rPr>
          <w:rFonts w:ascii="Arial" w:hAnsi="Arial"/>
          <w:b w:val="0"/>
          <w:i w:val="0"/>
          <w:color w:val="000000"/>
          <w:sz w:val="16"/>
          <w:u w:val="single"/>
        </w:rPr>
        <w:t>extrinsic</w:t>
      </w:r>
      <w:r>
        <w:t xml:space="preserve"> </w:t>
      </w:r>
      <w:r>
        <w:rPr>
          <w:rFonts w:ascii="Arial" w:hAnsi="Arial"/>
          <w:b w:val="0"/>
          <w:i w:val="0"/>
          <w:color w:val="000000"/>
          <w:sz w:val="16"/>
          <w:u w:val="single"/>
        </w:rPr>
        <w:t>i</w:t>
      </w:r>
    </w:p>
    <w:p>
      <w:pPr>
        <w:jc w:val="center"/>
      </w:pPr>
      <w:r>
        <w:rPr>
          <w:rFonts w:ascii="Arial" w:hAnsi="Arial"/>
          <w:b w:val="0"/>
          <w:i w:val="0"/>
          <w:color w:val="000000"/>
          <w:sz w:val="16"/>
          <w:u w:val="single"/>
        </w:rPr>
        <w:t>i</w:t>
      </w:r>
    </w:p>
    <w:p>
      <w:pPr>
        <w:jc w:val="center"/>
      </w:pPr>
      <w:r>
        <w:rPr>
          <w:rFonts w:ascii="Arial" w:hAnsi="Arial"/>
          <w:b w:val="0"/>
          <w:i w:val="0"/>
          <w:color w:val="000000"/>
          <w:sz w:val="16"/>
          <w:u w:val="single"/>
        </w:rPr>
        <w:t>|</w:t>
      </w:r>
      <w:r>
        <w:rPr>
          <w:rFonts w:ascii="Arial" w:hAnsi="Arial"/>
          <w:b w:val="0"/>
          <w:i w:val="0"/>
          <w:color w:val="000000"/>
          <w:sz w:val="16"/>
          <w:u w:val="single"/>
        </w:rPr>
        <w:t>|</w:t>
      </w:r>
      <w:r>
        <w:rPr>
          <w:rFonts w:ascii="Arial" w:hAnsi="Arial"/>
          <w:b w:val="0"/>
          <w:i w:val="0"/>
          <w:color w:val="000000"/>
          <w:sz w:val="16"/>
          <w:u w:val="single"/>
        </w:rPr>
        <w:t>I</w:t>
      </w:r>
      <w:r>
        <w:rPr>
          <w:rFonts w:ascii="Arial" w:hAnsi="Arial"/>
          <w:b w:val="0"/>
          <w:i w:val="0"/>
          <w:color w:val="000000"/>
          <w:sz w:val="19"/>
          <w:u w:val="single"/>
        </w:rPr>
        <w:t>�</w:t>
      </w:r>
    </w:p>
    <w:p>
      <w:pPr>
        <w:jc w:val="center"/>
      </w:pPr>
      <w:r>
        <w:rPr>
          <w:rFonts w:ascii="Arial" w:hAnsi="Arial"/>
          <w:b w:val="0"/>
          <w:i w:val="0"/>
          <w:color w:val="000000"/>
          <w:sz w:val="18"/>
          <w:u w:val="single"/>
        </w:rPr>
        <w:t xml:space="preserve"> =</w:t>
      </w:r>
      <w:r>
        <w:t xml:space="preserve"> </w:t>
      </w:r>
      <w:r>
        <w:rPr>
          <w:rFonts w:ascii="Arial" w:hAnsi="Arial"/>
          <w:b w:val="0"/>
          <w:i w:val="0"/>
          <w:color w:val="000000"/>
          <w:sz w:val="18"/>
          <w:u w:val="single"/>
        </w:rPr>
        <w:t xml:space="preserve"> +</w:t>
      </w:r>
      <w:r>
        <w:t xml:space="preserve"> </w:t>
      </w:r>
      <w:r>
        <w:rPr>
          <w:rFonts w:ascii="Arial" w:hAnsi="Arial"/>
          <w:b w:val="0"/>
          <w:i w:val="0"/>
          <w:color w:val="000000"/>
          <w:sz w:val="18"/>
          <w:u w:val="single"/>
        </w:rPr>
        <w:t>(14)</w:t>
      </w:r>
      <w:r>
        <w:rPr>
          <w:rFonts w:ascii="Arial" w:hAnsi="Arial"/>
          <w:b w:val="0"/>
          <w:i w:val="0"/>
          <w:color w:val="000000"/>
          <w:sz w:val="18"/>
          <w:u w:val="single"/>
        </w:rPr>
        <w:t>r</w:t>
      </w:r>
      <w:r>
        <w:t xml:space="preserve"> </w:t>
      </w:r>
      <w:r>
        <w:rPr>
          <w:rFonts w:ascii="Arial" w:hAnsi="Arial"/>
          <w:b w:val="0"/>
          <w:i w:val="0"/>
          <w:color w:val="000000"/>
          <w:sz w:val="18"/>
          <w:u w:val="single"/>
        </w:rPr>
        <w:t xml:space="preserve"> r</w:t>
      </w:r>
      <w:r>
        <w:t xml:space="preserve"> </w:t>
      </w:r>
      <w:r>
        <w:rPr>
          <w:rFonts w:ascii="Arial" w:hAnsi="Arial"/>
          <w:b w:val="0"/>
          <w:i w:val="0"/>
          <w:color w:val="000000"/>
          <w:sz w:val="18"/>
          <w:u w:val="single"/>
        </w:rPr>
        <w:t>r</w:t>
      </w:r>
      <w:r>
        <w:rPr>
          <w:rFonts w:ascii="Arial" w:hAnsi="Arial"/>
          <w:b w:val="0"/>
          <w:i w:val="0"/>
          <w:color w:val="000000"/>
          <w:sz w:val="18"/>
          <w:u w:val="single"/>
        </w:rPr>
        <w:t>.</w:t>
      </w:r>
      <w:r>
        <w:rPr>
          <w:rFonts w:ascii="Arial" w:hAnsi="Arial"/>
          <w:b w:val="0"/>
          <w:i w:val="0"/>
          <w:color w:val="000000"/>
          <w:sz w:val="16"/>
          <w:u w:val="single"/>
        </w:rPr>
        <w:t>extrinsic</w:t>
      </w:r>
      <w:r>
        <w:t xml:space="preserve"> </w:t>
      </w:r>
      <w:r>
        <w:rPr>
          <w:rFonts w:ascii="Arial" w:hAnsi="Arial"/>
          <w:b w:val="0"/>
          <w:i w:val="0"/>
          <w:color w:val="000000"/>
          <w:sz w:val="16"/>
          <w:u w:val="single"/>
        </w:rPr>
        <w:t>i</w:t>
      </w:r>
    </w:p>
    <w:p>
      <w:pPr>
        <w:jc w:val="center"/>
      </w:pPr>
      <w:r>
        <w:rPr>
          <w:rFonts w:ascii="Arial" w:hAnsi="Arial"/>
          <w:b w:val="0"/>
          <w:i w:val="0"/>
          <w:color w:val="000000"/>
          <w:sz w:val="16"/>
          <w:u w:val="single"/>
        </w:rPr>
        <w:t>i</w:t>
      </w:r>
    </w:p>
    <w:p>
      <w:pPr>
        <w:jc w:val="center"/>
      </w:pPr>
      <w:r>
        <w:rPr>
          <w:rFonts w:ascii="Arial" w:hAnsi="Arial"/>
          <w:b w:val="0"/>
          <w:i w:val="0"/>
          <w:color w:val="000000"/>
          <w:sz w:val="18"/>
          <w:u w:val="single"/>
        </w:rPr>
        <w:t>We found that the simple additive way of combining rewards, a.k.a Equation (</w:t>
      </w:r>
      <w:r>
        <w:rPr>
          <w:rFonts w:ascii="Arial" w:hAnsi="Arial"/>
          <w:b w:val="0"/>
          <w:i w:val="0"/>
          <w:color w:val="7D5AA6"/>
          <w:sz w:val="18"/>
          <w:u w:val="single"/>
        </w:rPr>
        <w:t>11</w:t>
      </w:r>
      <w:r>
        <w:rPr>
          <w:rFonts w:ascii="Arial" w:hAnsi="Arial"/>
          <w:b w:val="0"/>
          <w:i w:val="0"/>
          <w:color w:val="000000"/>
          <w:sz w:val="18"/>
          <w:u w:val="single"/>
        </w:rPr>
        <w:t>), produced the most stable runs, possibly due to less</w:t>
      </w:r>
    </w:p>
    <w:p>
      <w:pPr>
        <w:jc w:val="left"/>
      </w:pPr>
      <w:r>
        <w:rPr>
          <w:rFonts w:ascii="Arial" w:hAnsi="Arial"/>
          <w:b w:val="0"/>
          <w:i w:val="0"/>
          <w:color w:val="000000"/>
          <w:sz w:val="18"/>
          <w:u w:val="single"/>
        </w:rPr>
        <w:t>variance.</w:t>
      </w:r>
    </w:p>
    <w:p>
      <w:pPr>
        <w:jc w:val="left"/>
      </w:pPr>
      <w:r>
        <w:rPr>
          <w:rFonts w:ascii="Arial" w:hAnsi="Arial"/>
          <w:b/>
          <w:i w:val="0"/>
          <w:color w:val="000000"/>
          <w:sz w:val="21"/>
          <w:u w:val="single"/>
        </w:rPr>
        <w:t>D.5. Environment Transition</w:t>
      </w:r>
    </w:p>
    <w:p>
      <w:pPr>
        <w:jc w:val="left"/>
      </w:pPr>
      <w:r>
        <w:rPr>
          <w:rFonts w:ascii="Arial" w:hAnsi="Arial"/>
          <w:b w:val="0"/>
          <w:i w:val="0"/>
          <w:color w:val="000000"/>
          <w:sz w:val="17"/>
          <w:u w:val="single"/>
        </w:rPr>
        <w:t>We investigated how the transition function in our coding environment for the proposer. Specifically, after generating a piece of code, we</w:t>
      </w:r>
    </w:p>
    <w:p>
      <w:pPr>
        <w:jc w:val="left"/>
      </w:pPr>
      <w:r>
        <w:rPr>
          <w:rFonts w:ascii="Arial" w:hAnsi="Arial"/>
          <w:b w:val="0"/>
          <w:i w:val="0"/>
          <w:color w:val="000000"/>
          <w:sz w:val="18"/>
          <w:u w:val="single"/>
        </w:rPr>
        <w:t>can apply a transformation function on it before giving it making it an valid tuple in our dataset. We investigated two</w:t>
      </w:r>
    </w:p>
    <w:p>
      <w:pPr>
        <w:jc w:val="left"/>
      </w:pPr>
      <w:r>
        <w:rPr>
          <w:rFonts w:ascii="Arial" w:hAnsi="Arial"/>
          <w:b/>
          <w:i w:val="0"/>
          <w:color w:val="000000"/>
          <w:sz w:val="22"/>
          <w:u w:val="single"/>
        </w:rPr>
        <w:t>Removing Comments and Docstrings</w:t>
      </w:r>
      <w:r>
        <w:t xml:space="preserve"> </w:t>
      </w:r>
      <w:r>
        <w:rPr>
          <w:rFonts w:ascii="Arial" w:hAnsi="Arial"/>
          <w:b w:val="0"/>
          <w:i w:val="0"/>
          <w:color w:val="000000"/>
          <w:sz w:val="18"/>
          <w:u w:val="single"/>
        </w:rPr>
        <w:t>In early iterations of our experiments, we noticed that comments and docstrings</w:t>
      </w:r>
    </w:p>
    <w:p>
      <w:pPr>
        <w:jc w:val="left"/>
      </w:pPr>
      <w:r>
        <w:rPr>
          <w:rFonts w:ascii="Arial" w:hAnsi="Arial"/>
          <w:b w:val="0"/>
          <w:i w:val="0"/>
          <w:color w:val="000000"/>
          <w:sz w:val="18"/>
          <w:u w:val="single"/>
        </w:rPr>
        <w:t>were sometimes used to explicitly outline what the function was doing, or even served as a partial “note-taking” interleaved “ReAct”</w:t>
      </w:r>
    </w:p>
    <w:p>
      <w:pPr>
        <w:jc w:val="left"/>
      </w:pPr>
      <w:r>
        <w:rPr>
          <w:rFonts w:ascii="Arial" w:hAnsi="Arial"/>
          <w:b w:val="0"/>
          <w:i w:val="0"/>
          <w:color w:val="000000"/>
          <w:sz w:val="18"/>
          <w:u w:val="single"/>
        </w:rPr>
        <w:t>process (</w:t>
      </w:r>
      <w:r>
        <w:rPr>
          <w:rFonts w:ascii="Arial" w:hAnsi="Arial"/>
          <w:b w:val="0"/>
          <w:i w:val="0"/>
          <w:color w:val="9A4C92"/>
          <w:sz w:val="18"/>
          <w:u w:val="single"/>
        </w:rPr>
        <w:t>Yao et al.</w:t>
      </w:r>
      <w:r>
        <w:rPr>
          <w:rFonts w:ascii="Arial" w:hAnsi="Arial"/>
          <w:b w:val="0"/>
          <w:i w:val="0"/>
          <w:color w:val="000000"/>
          <w:sz w:val="18"/>
          <w:u w:val="single"/>
        </w:rPr>
        <w:t>,</w:t>
      </w:r>
      <w:r>
        <w:rPr>
          <w:rFonts w:ascii="Arial" w:hAnsi="Arial"/>
          <w:b w:val="0"/>
          <w:i w:val="0"/>
          <w:color w:val="9A4C92"/>
          <w:sz w:val="18"/>
          <w:u w:val="single"/>
        </w:rPr>
        <w:t xml:space="preserve"> 2023</w:t>
      </w:r>
      <w:r>
        <w:rPr>
          <w:rFonts w:ascii="Arial" w:hAnsi="Arial"/>
          <w:b w:val="0"/>
          <w:i w:val="0"/>
          <w:color w:val="000000"/>
          <w:sz w:val="18"/>
          <w:u w:val="single"/>
        </w:rPr>
        <w:t>) of generating code—that is, the model could interleave think and action at the same time, and to make the</w:t>
      </w:r>
    </w:p>
    <w:p>
      <w:pPr>
        <w:jc w:val="center"/>
      </w:pPr>
      <w:r>
        <w:rPr>
          <w:rFonts w:ascii="Arial" w:hAnsi="Arial"/>
          <w:b w:val="0"/>
          <w:i w:val="0"/>
          <w:color w:val="000000"/>
          <w:sz w:val="18"/>
          <w:u w:val="single"/>
        </w:rPr>
        <w:t>generated code valid, it used comments to encase its thoughts (Appendix</w:t>
      </w:r>
      <w:r>
        <w:rPr>
          <w:rFonts w:ascii="Arial" w:hAnsi="Arial"/>
          <w:b w:val="0"/>
          <w:i w:val="0"/>
          <w:color w:val="7D5AA6"/>
          <w:sz w:val="18"/>
          <w:u w:val="single"/>
        </w:rPr>
        <w:t xml:space="preserve"> C.3</w:t>
      </w:r>
      <w:r>
        <w:rPr>
          <w:rFonts w:ascii="Arial" w:hAnsi="Arial"/>
          <w:b w:val="0"/>
          <w:i w:val="0"/>
          <w:color w:val="000000"/>
          <w:sz w:val="18"/>
          <w:u w:val="single"/>
        </w:rPr>
        <w:t>), similarly observed in DeepSeek-Prover-V2: (</w:t>
      </w:r>
      <w:r>
        <w:rPr>
          <w:rFonts w:ascii="Arial" w:hAnsi="Arial"/>
          <w:b w:val="0"/>
          <w:i w:val="0"/>
          <w:color w:val="9A4C92"/>
          <w:sz w:val="18"/>
          <w:u w:val="single"/>
        </w:rPr>
        <w:t>Ren et al.</w:t>
      </w:r>
      <w:r>
        <w:rPr>
          <w:rFonts w:ascii="Arial" w:hAnsi="Arial"/>
          <w:b w:val="0"/>
          <w:i w:val="0"/>
          <w:color w:val="000000"/>
          <w:sz w:val="18"/>
          <w:u w:val="single"/>
        </w:rPr>
        <w:t>,</w:t>
      </w:r>
    </w:p>
    <w:p>
      <w:pPr>
        <w:jc w:val="left"/>
      </w:pPr>
      <w:r>
        <w:rPr>
          <w:rFonts w:ascii="Arial" w:hAnsi="Arial"/>
          <w:b w:val="0"/>
          <w:i w:val="0"/>
          <w:color w:val="9A4C92"/>
          <w:sz w:val="18"/>
          <w:u w:val="single"/>
        </w:rPr>
        <w:t>2025</w:t>
      </w:r>
      <w:r>
        <w:rPr>
          <w:rFonts w:ascii="Arial" w:hAnsi="Arial"/>
          <w:b w:val="0"/>
          <w:i w:val="0"/>
          <w:color w:val="000000"/>
          <w:sz w:val="18"/>
          <w:u w:val="single"/>
        </w:rPr>
        <w:t>). We then thought that to make the task harder for the solver, we should occlude this information from it. However, we observed</w:t>
      </w:r>
    </w:p>
    <w:p>
      <w:pPr>
        <w:jc w:val="left"/>
      </w:pPr>
      <w:r>
        <w:rPr>
          <w:rFonts w:ascii="Arial" w:hAnsi="Arial"/>
          <w:b w:val="0"/>
          <w:i w:val="0"/>
          <w:color w:val="000000"/>
          <w:sz w:val="18"/>
          <w:u w:val="single"/>
        </w:rPr>
        <w:t>a significant performance drop after removing all comments and docstrings. One explanation for this phenomenon is that the only</w:t>
      </w:r>
    </w:p>
    <w:p>
      <w:pPr>
        <w:jc w:val="left"/>
      </w:pPr>
      <w:r>
        <w:rPr>
          <w:rFonts w:ascii="Arial" w:hAnsi="Arial"/>
          <w:b w:val="0"/>
          <w:i w:val="0"/>
          <w:color w:val="000000"/>
          <w:sz w:val="18"/>
          <w:u w:val="single"/>
        </w:rPr>
        <w:t>“communication” channel between the proposer and the solver is restricted to the code itself, rather than some kind of “message” along</w:t>
      </w:r>
    </w:p>
    <w:p>
      <w:pPr>
        <w:jc w:val="left"/>
      </w:pPr>
      <w:r>
        <w:rPr>
          <w:rFonts w:ascii="Arial" w:hAnsi="Arial"/>
          <w:b w:val="0"/>
          <w:i w:val="0"/>
          <w:color w:val="000000"/>
          <w:sz w:val="18"/>
          <w:u w:val="single"/>
        </w:rPr>
        <w:t>with the code. These messages can potentially provide hints to the solver, thus making some otherwise impossible tasks solvable. As a</w:t>
      </w:r>
    </w:p>
    <w:p>
      <w:pPr>
        <w:jc w:val="left"/>
      </w:pPr>
      <w:r>
        <w:rPr>
          <w:rFonts w:ascii="Arial" w:hAnsi="Arial"/>
          <w:b w:val="0"/>
          <w:i w:val="0"/>
          <w:color w:val="000000"/>
          <w:sz w:val="18"/>
          <w:u w:val="single"/>
        </w:rPr>
        <w:t>result, the solver is able to learn from its experience and self-bootstrap out of certain unsolvable tasks.</w:t>
      </w:r>
    </w:p>
    <w:p>
      <w:pPr>
        <w:jc w:val="left"/>
      </w:pPr>
      <w:r>
        <w:rPr>
          <w:rFonts w:ascii="Arial" w:hAnsi="Arial"/>
          <w:b/>
          <w:i w:val="0"/>
          <w:color w:val="000000"/>
          <w:sz w:val="21"/>
          <w:u w:val="single"/>
        </w:rPr>
        <w:t>Removing Global Variables.</w:t>
      </w:r>
      <w:r>
        <w:t xml:space="preserve"> </w:t>
      </w:r>
      <w:r>
        <w:rPr>
          <w:rFonts w:ascii="Arial" w:hAnsi="Arial"/>
          <w:b w:val="0"/>
          <w:i w:val="0"/>
          <w:color w:val="000000"/>
          <w:sz w:val="18"/>
          <w:u w:val="single"/>
        </w:rPr>
        <w:t>We observed that some programs contain globally declared variables that may inadvertently leak</w:t>
      </w:r>
    </w:p>
    <w:p>
      <w:pPr>
        <w:jc w:val="left"/>
      </w:pPr>
      <w:r>
        <w:rPr>
          <w:rFonts w:ascii="Arial" w:hAnsi="Arial"/>
          <w:b w:val="0"/>
          <w:i w:val="0"/>
          <w:color w:val="000000"/>
          <w:sz w:val="18"/>
          <w:u w:val="single"/>
        </w:rPr>
        <w:t>information about the correct answer—this issue is particularly prevalent in the input induction task generation and solving. Initially, we</w:t>
      </w:r>
    </w:p>
    <w:p>
      <w:pPr>
        <w:jc w:val="left"/>
      </w:pPr>
      <w:r>
        <w:rPr>
          <w:rFonts w:ascii="Arial" w:hAnsi="Arial"/>
          <w:b w:val="0"/>
          <w:i w:val="0"/>
          <w:color w:val="000000"/>
          <w:sz w:val="18"/>
          <w:u w:val="single"/>
        </w:rPr>
        <w:t>were concerned that such leakage might lead to wasted computation on trivial or compromised examples. To address this, we developed</w:t>
      </w:r>
    </w:p>
    <w:p>
      <w:pPr>
        <w:jc w:val="left"/>
      </w:pPr>
      <w:r>
        <w:rPr>
          <w:rFonts w:ascii="Arial" w:hAnsi="Arial"/>
          <w:b w:val="0"/>
          <w:i w:val="0"/>
          <w:color w:val="000000"/>
          <w:sz w:val="18"/>
          <w:u w:val="single"/>
        </w:rPr>
        <w:t>a systematic procedure to remove globally declared variables from the generated programs.</w:t>
      </w:r>
    </w:p>
    <w:p>
      <w:pPr>
        <w:jc w:val="left"/>
      </w:pPr>
      <w:r>
        <w:rPr>
          <w:rFonts w:ascii="Arial" w:hAnsi="Arial"/>
          <w:b w:val="0"/>
          <w:i w:val="0"/>
          <w:color w:val="000000"/>
          <w:sz w:val="17"/>
          <w:u w:val="single"/>
        </w:rPr>
        <w:t>However, after applying this cleaning step, we observed a noticeable drop in performance on our self-play reasoning tasks. One possible</w:t>
      </w:r>
    </w:p>
    <w:p>
      <w:pPr>
        <w:jc w:val="left"/>
      </w:pPr>
      <w:r>
        <w:rPr>
          <w:rFonts w:ascii="Arial" w:hAnsi="Arial"/>
          <w:b w:val="0"/>
          <w:i w:val="0"/>
          <w:color w:val="000000"/>
          <w:sz w:val="18"/>
          <w:u w:val="single"/>
        </w:rPr>
        <w:t>explanation is that the generation step is unaware of this post-processing modification; since the reward is assigned after the transition</w:t>
      </w:r>
    </w:p>
    <w:p>
      <w:pPr>
        <w:jc w:val="left"/>
      </w:pPr>
      <w:r>
        <w:rPr>
          <w:rFonts w:ascii="Arial" w:hAnsi="Arial"/>
          <w:b w:val="0"/>
          <w:i w:val="0"/>
          <w:color w:val="000000"/>
          <w:sz w:val="18"/>
          <w:u w:val="single"/>
        </w:rPr>
        <w:t>function (which includes variable removal), the model may not learn effectively from this mismatch.</w:t>
      </w:r>
    </w:p>
    <w:p>
      <w:pPr>
        <w:jc w:val="left"/>
      </w:pPr>
      <w:r>
        <w:rPr>
          <w:rFonts w:ascii="Arial" w:hAnsi="Arial"/>
          <w:b w:val="0"/>
          <w:i w:val="0"/>
          <w:color w:val="000000"/>
          <w:sz w:val="18"/>
          <w:u w:val="single"/>
        </w:rPr>
        <w:t>Moreover, we believe that even when answers are present, the solver still engages in nontrivial reasoning to reach a solution, potentially</w:t>
      </w:r>
    </w:p>
    <w:p>
      <w:pPr>
        <w:jc w:val="left"/>
      </w:pPr>
      <w:r>
        <w:rPr>
          <w:rFonts w:ascii="Arial" w:hAnsi="Arial"/>
          <w:b w:val="0"/>
          <w:i w:val="0"/>
          <w:color w:val="000000"/>
          <w:sz w:val="18"/>
          <w:u w:val="single"/>
        </w:rPr>
        <w:t>benefiting from this exposure. This aligns with the idea of rationalization as proposed in STaR (</w:t>
      </w:r>
      <w:r>
        <w:rPr>
          <w:rFonts w:ascii="Arial" w:hAnsi="Arial"/>
          <w:b w:val="0"/>
          <w:i w:val="0"/>
          <w:color w:val="9A4C92"/>
          <w:sz w:val="18"/>
          <w:u w:val="single"/>
        </w:rPr>
        <w:t>Zelikman et al.</w:t>
      </w:r>
      <w:r>
        <w:rPr>
          <w:rFonts w:ascii="Arial" w:hAnsi="Arial"/>
          <w:b w:val="0"/>
          <w:i w:val="0"/>
          <w:color w:val="000000"/>
          <w:sz w:val="18"/>
          <w:u w:val="single"/>
        </w:rPr>
        <w:t>,</w:t>
      </w:r>
      <w:r>
        <w:rPr>
          <w:rFonts w:ascii="Arial" w:hAnsi="Arial"/>
          <w:b w:val="0"/>
          <w:i w:val="0"/>
          <w:color w:val="9A4C92"/>
          <w:sz w:val="18"/>
          <w:u w:val="single"/>
        </w:rPr>
        <w:t xml:space="preserve"> 2022</w:t>
      </w:r>
      <w:r>
        <w:rPr>
          <w:rFonts w:ascii="Arial" w:hAnsi="Arial"/>
          <w:b w:val="0"/>
          <w:i w:val="0"/>
          <w:color w:val="000000"/>
          <w:sz w:val="18"/>
          <w:u w:val="single"/>
        </w:rPr>
        <w:t>), where the model</w:t>
      </w:r>
    </w:p>
    <w:p>
      <w:pPr>
        <w:jc w:val="left"/>
      </w:pPr>
      <w:r>
        <w:rPr>
          <w:rFonts w:ascii="Arial" w:hAnsi="Arial"/>
          <w:b w:val="0"/>
          <w:i w:val="0"/>
          <w:color w:val="000000"/>
          <w:sz w:val="17"/>
          <w:u w:val="single"/>
        </w:rPr>
        <w:t>pretends to not see the answer but still performs reasoning during learning. Therefore, in our final experiments, we choose not to remove</w:t>
      </w:r>
    </w:p>
    <w:p>
      <w:pPr>
        <w:jc w:val="left"/>
      </w:pPr>
      <w:r>
        <w:rPr>
          <w:rFonts w:ascii="Arial" w:hAnsi="Arial"/>
          <w:b w:val="0"/>
          <w:i w:val="0"/>
          <w:color w:val="000000"/>
          <w:sz w:val="18"/>
          <w:u w:val="single"/>
        </w:rPr>
        <w:t>globally declared variables, allowing the self-play loop to naturally incorporate and adapt to such cases.</w:t>
      </w:r>
    </w:p>
    <w:p>
      <w:pPr>
        <w:jc w:val="center"/>
      </w:pPr>
      <w:r>
        <w:rPr>
          <w:rFonts w:ascii="Arial" w:hAnsi="Arial"/>
          <w:b w:val="0"/>
          <w:i w:val="0"/>
          <w:color w:val="000000"/>
          <w:sz w:val="19"/>
          <w:u w:val="single"/>
        </w:rPr>
        <w:t>50</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